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BD8EB" w14:textId="77777777" w:rsidR="00E256E8" w:rsidRDefault="00000000" w:rsidP="00BB6A4C">
      <w:pPr>
        <w:jc w:val="cente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B6A4C">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Flutter Access </w:t>
      </w:r>
      <w:proofErr w:type="spellStart"/>
      <w:r w:rsidRPr="00BB6A4C">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Projesi</w:t>
      </w:r>
      <w:proofErr w:type="spellEnd"/>
      <w:r w:rsidRPr="00BB6A4C">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roofErr w:type="spellStart"/>
      <w:r w:rsidRPr="00BB6A4C">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Uygulama</w:t>
      </w:r>
      <w:proofErr w:type="spellEnd"/>
      <w:r w:rsidRPr="00BB6A4C">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sidRPr="00BB6A4C">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Raporu</w:t>
      </w:r>
      <w:proofErr w:type="spellEnd"/>
    </w:p>
    <w:p w14:paraId="24743DC6" w14:textId="77777777" w:rsidR="00BB6A4C" w:rsidRPr="00BB6A4C" w:rsidRDefault="00BB6A4C" w:rsidP="00BB6A4C">
      <w:pPr>
        <w:jc w:val="cente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1D17EA5" w14:textId="1A728B55" w:rsidR="00E256E8" w:rsidRPr="00BB6A4C" w:rsidRDefault="00000000" w:rsidP="00BB6A4C">
      <w:pPr>
        <w:rPr>
          <w:rFonts w:asciiTheme="minorBidi" w:hAnsiTheme="minorBidi"/>
          <w:sz w:val="28"/>
          <w:szCs w:val="28"/>
        </w:rPr>
      </w:pPr>
      <w:r w:rsidRPr="00BB6A4C">
        <w:rPr>
          <w:rFonts w:asciiTheme="minorBidi" w:hAnsiTheme="minorBidi"/>
          <w:sz w:val="28"/>
          <w:szCs w:val="28"/>
        </w:rPr>
        <w:t xml:space="preserve">Flutter Uygulama Geliştirme Projesi - Ara </w:t>
      </w:r>
      <w:proofErr w:type="spellStart"/>
      <w:r w:rsidRPr="00BB6A4C">
        <w:rPr>
          <w:rFonts w:asciiTheme="minorBidi" w:hAnsiTheme="minorBidi"/>
          <w:sz w:val="28"/>
          <w:szCs w:val="28"/>
        </w:rPr>
        <w:t>Sınav</w:t>
      </w:r>
      <w:proofErr w:type="spellEnd"/>
      <w:r w:rsidRPr="00BB6A4C">
        <w:rPr>
          <w:rFonts w:asciiTheme="minorBidi" w:hAnsiTheme="minorBidi"/>
          <w:sz w:val="28"/>
          <w:szCs w:val="28"/>
        </w:rPr>
        <w:t xml:space="preserve"> </w:t>
      </w:r>
      <w:proofErr w:type="spellStart"/>
      <w:r w:rsidRPr="00BB6A4C">
        <w:rPr>
          <w:rFonts w:asciiTheme="minorBidi" w:hAnsiTheme="minorBidi"/>
          <w:sz w:val="28"/>
          <w:szCs w:val="28"/>
        </w:rPr>
        <w:t>Uygulama</w:t>
      </w:r>
      <w:proofErr w:type="spellEnd"/>
      <w:r w:rsidRPr="00BB6A4C">
        <w:rPr>
          <w:rFonts w:asciiTheme="minorBidi" w:hAnsiTheme="minorBidi"/>
          <w:sz w:val="28"/>
          <w:szCs w:val="28"/>
        </w:rPr>
        <w:t xml:space="preserve"> </w:t>
      </w:r>
      <w:proofErr w:type="spellStart"/>
      <w:r w:rsidRPr="00BB6A4C">
        <w:rPr>
          <w:rFonts w:asciiTheme="minorBidi" w:hAnsiTheme="minorBidi"/>
          <w:sz w:val="28"/>
          <w:szCs w:val="28"/>
        </w:rPr>
        <w:t>Ödevi</w:t>
      </w:r>
      <w:proofErr w:type="spellEnd"/>
    </w:p>
    <w:p w14:paraId="2F570231" w14:textId="3757EA69" w:rsidR="00E256E8" w:rsidRPr="00BB6A4C" w:rsidRDefault="00000000" w:rsidP="00BB6A4C">
      <w:pPr>
        <w:rPr>
          <w:rFonts w:asciiTheme="minorBidi" w:hAnsiTheme="minorBidi"/>
          <w:sz w:val="28"/>
          <w:szCs w:val="28"/>
        </w:rPr>
      </w:pPr>
      <w:r w:rsidRPr="00BB6A4C">
        <w:rPr>
          <w:rFonts w:asciiTheme="minorBidi" w:hAnsiTheme="minorBidi"/>
          <w:sz w:val="28"/>
          <w:szCs w:val="28"/>
        </w:rPr>
        <w:t xml:space="preserve">Proje Konusu: Servise Gelen </w:t>
      </w:r>
      <w:proofErr w:type="spellStart"/>
      <w:r w:rsidRPr="00BB6A4C">
        <w:rPr>
          <w:rFonts w:asciiTheme="minorBidi" w:hAnsiTheme="minorBidi"/>
          <w:sz w:val="28"/>
          <w:szCs w:val="28"/>
        </w:rPr>
        <w:t>Araçlar</w:t>
      </w:r>
      <w:proofErr w:type="spellEnd"/>
      <w:r w:rsidRPr="00BB6A4C">
        <w:rPr>
          <w:rFonts w:asciiTheme="minorBidi" w:hAnsiTheme="minorBidi"/>
          <w:sz w:val="28"/>
          <w:szCs w:val="28"/>
        </w:rPr>
        <w:t xml:space="preserve"> </w:t>
      </w:r>
      <w:proofErr w:type="spellStart"/>
      <w:r w:rsidRPr="00BB6A4C">
        <w:rPr>
          <w:rFonts w:asciiTheme="minorBidi" w:hAnsiTheme="minorBidi"/>
          <w:sz w:val="28"/>
          <w:szCs w:val="28"/>
        </w:rPr>
        <w:t>Takip</w:t>
      </w:r>
      <w:proofErr w:type="spellEnd"/>
      <w:r w:rsidRPr="00BB6A4C">
        <w:rPr>
          <w:rFonts w:asciiTheme="minorBidi" w:hAnsiTheme="minorBidi"/>
          <w:sz w:val="28"/>
          <w:szCs w:val="28"/>
        </w:rPr>
        <w:t xml:space="preserve"> </w:t>
      </w:r>
      <w:proofErr w:type="spellStart"/>
      <w:r w:rsidRPr="00BB6A4C">
        <w:rPr>
          <w:rFonts w:asciiTheme="minorBidi" w:hAnsiTheme="minorBidi"/>
          <w:sz w:val="28"/>
          <w:szCs w:val="28"/>
        </w:rPr>
        <w:t>Sistemi</w:t>
      </w:r>
      <w:proofErr w:type="spellEnd"/>
    </w:p>
    <w:p w14:paraId="33CC1AF5" w14:textId="37725776" w:rsidR="00E256E8" w:rsidRDefault="00BB6A4C">
      <w:pPr>
        <w:rPr>
          <w:rFonts w:asciiTheme="minorBidi" w:hAnsiTheme="minorBidi"/>
          <w:sz w:val="28"/>
          <w:szCs w:val="28"/>
        </w:rPr>
      </w:pPr>
      <w:proofErr w:type="spellStart"/>
      <w:r>
        <w:rPr>
          <w:rFonts w:asciiTheme="minorBidi" w:hAnsiTheme="minorBidi"/>
          <w:sz w:val="28"/>
          <w:szCs w:val="28"/>
        </w:rPr>
        <w:t>Projemizin</w:t>
      </w:r>
      <w:proofErr w:type="spellEnd"/>
      <w:r>
        <w:rPr>
          <w:rFonts w:asciiTheme="minorBidi" w:hAnsiTheme="minorBidi"/>
          <w:sz w:val="28"/>
          <w:szCs w:val="28"/>
        </w:rPr>
        <w:t xml:space="preserve"> </w:t>
      </w:r>
      <w:proofErr w:type="spellStart"/>
      <w:r>
        <w:rPr>
          <w:rFonts w:asciiTheme="minorBidi" w:hAnsiTheme="minorBidi"/>
          <w:sz w:val="28"/>
          <w:szCs w:val="28"/>
        </w:rPr>
        <w:t>amacı</w:t>
      </w:r>
      <w:proofErr w:type="spellEnd"/>
      <w:r>
        <w:rPr>
          <w:rFonts w:asciiTheme="minorBidi" w:hAnsiTheme="minorBidi"/>
          <w:sz w:val="28"/>
          <w:szCs w:val="28"/>
        </w:rPr>
        <w:t>:</w:t>
      </w:r>
    </w:p>
    <w:p w14:paraId="137BD61F" w14:textId="77777777" w:rsidR="00BB6A4C" w:rsidRPr="00BB6A4C" w:rsidRDefault="00BB6A4C" w:rsidP="00BB6A4C">
      <w:pPr>
        <w:rPr>
          <w:rFonts w:asciiTheme="minorBidi" w:hAnsiTheme="minorBidi"/>
          <w:sz w:val="28"/>
          <w:szCs w:val="28"/>
          <w:lang w:val="tr-TR"/>
        </w:rPr>
      </w:pPr>
      <w:r w:rsidRPr="00BB6A4C">
        <w:rPr>
          <w:rFonts w:asciiTheme="minorBidi" w:hAnsiTheme="minorBidi"/>
          <w:sz w:val="28"/>
          <w:szCs w:val="28"/>
          <w:lang w:val="tr-TR"/>
        </w:rPr>
        <w:t>Bu projenin temel amacı, servise gelen araçların kayıt altına alınması, görüntülenmesi ve yönetilmesini sağlayan bir takip sistemi geliştirmektir. Gerçek hayattaki küçük ve orta ölçekli oto servis işletmelerinin dijital dönüşüm sürecine katkı sunmak hedeflenmiştir.</w:t>
      </w:r>
    </w:p>
    <w:p w14:paraId="10D213E5" w14:textId="77777777" w:rsidR="00BB6A4C" w:rsidRPr="00BB6A4C" w:rsidRDefault="00BB6A4C" w:rsidP="00BB6A4C">
      <w:pPr>
        <w:rPr>
          <w:rFonts w:asciiTheme="minorBidi" w:hAnsiTheme="minorBidi"/>
          <w:sz w:val="28"/>
          <w:szCs w:val="28"/>
          <w:lang w:val="tr-TR"/>
        </w:rPr>
      </w:pPr>
    </w:p>
    <w:p w14:paraId="5842D601" w14:textId="6651E73F" w:rsidR="00BB6A4C" w:rsidRDefault="00BB6A4C" w:rsidP="00BB6A4C">
      <w:pPr>
        <w:rPr>
          <w:rFonts w:asciiTheme="minorBidi" w:hAnsiTheme="minorBidi"/>
          <w:sz w:val="28"/>
          <w:szCs w:val="28"/>
          <w:lang w:val="tr-TR"/>
        </w:rPr>
      </w:pPr>
      <w:r w:rsidRPr="00BB6A4C">
        <w:rPr>
          <w:rFonts w:asciiTheme="minorBidi" w:hAnsiTheme="minorBidi"/>
          <w:sz w:val="28"/>
          <w:szCs w:val="28"/>
          <w:lang w:val="tr-TR"/>
        </w:rPr>
        <w:t xml:space="preserve">Projede, kullanıcı dostu bir mobil uygulama arayüzü ile araç bilgileri sisteme kolayca eklenebilir, mevcut araç kayıtları görüntülenebilir ve istenmeyen kayıtlar silinebilir. Tüm bu işlemler, </w:t>
      </w:r>
      <w:proofErr w:type="spellStart"/>
      <w:r w:rsidRPr="00BB6A4C">
        <w:rPr>
          <w:rFonts w:asciiTheme="minorBidi" w:hAnsiTheme="minorBidi"/>
          <w:sz w:val="28"/>
          <w:szCs w:val="28"/>
          <w:lang w:val="tr-TR"/>
        </w:rPr>
        <w:t>Flutter</w:t>
      </w:r>
      <w:proofErr w:type="spellEnd"/>
      <w:r w:rsidRPr="00BB6A4C">
        <w:rPr>
          <w:rFonts w:asciiTheme="minorBidi" w:hAnsiTheme="minorBidi"/>
          <w:sz w:val="28"/>
          <w:szCs w:val="28"/>
          <w:lang w:val="tr-TR"/>
        </w:rPr>
        <w:t xml:space="preserve"> ile geliştirilen mobil uygulama aracılığıyla gerçekleştirilirken, veriler bir Microsoft Access </w:t>
      </w:r>
      <w:proofErr w:type="spellStart"/>
      <w:r w:rsidRPr="00BB6A4C">
        <w:rPr>
          <w:rFonts w:asciiTheme="minorBidi" w:hAnsiTheme="minorBidi"/>
          <w:sz w:val="28"/>
          <w:szCs w:val="28"/>
          <w:lang w:val="tr-TR"/>
        </w:rPr>
        <w:t>veritabanında</w:t>
      </w:r>
      <w:proofErr w:type="spellEnd"/>
      <w:r w:rsidRPr="00BB6A4C">
        <w:rPr>
          <w:rFonts w:asciiTheme="minorBidi" w:hAnsiTheme="minorBidi"/>
          <w:sz w:val="28"/>
          <w:szCs w:val="28"/>
          <w:lang w:val="tr-TR"/>
        </w:rPr>
        <w:t xml:space="preserve"> saklanır. </w:t>
      </w:r>
      <w:proofErr w:type="spellStart"/>
      <w:r w:rsidRPr="00BB6A4C">
        <w:rPr>
          <w:rFonts w:asciiTheme="minorBidi" w:hAnsiTheme="minorBidi"/>
          <w:sz w:val="28"/>
          <w:szCs w:val="28"/>
          <w:lang w:val="tr-TR"/>
        </w:rPr>
        <w:t>Veritabanına</w:t>
      </w:r>
      <w:proofErr w:type="spellEnd"/>
      <w:r w:rsidRPr="00BB6A4C">
        <w:rPr>
          <w:rFonts w:asciiTheme="minorBidi" w:hAnsiTheme="minorBidi"/>
          <w:sz w:val="28"/>
          <w:szCs w:val="28"/>
          <w:lang w:val="tr-TR"/>
        </w:rPr>
        <w:t xml:space="preserve"> erişim ve işlem yapılması ise Python </w:t>
      </w:r>
      <w:proofErr w:type="spellStart"/>
      <w:r w:rsidRPr="00BB6A4C">
        <w:rPr>
          <w:rFonts w:asciiTheme="minorBidi" w:hAnsiTheme="minorBidi"/>
          <w:sz w:val="28"/>
          <w:szCs w:val="28"/>
          <w:lang w:val="tr-TR"/>
        </w:rPr>
        <w:t>Flask</w:t>
      </w:r>
      <w:proofErr w:type="spellEnd"/>
      <w:r w:rsidRPr="00BB6A4C">
        <w:rPr>
          <w:rFonts w:asciiTheme="minorBidi" w:hAnsiTheme="minorBidi"/>
          <w:sz w:val="28"/>
          <w:szCs w:val="28"/>
          <w:lang w:val="tr-TR"/>
        </w:rPr>
        <w:t xml:space="preserve"> web servisi üzerinden sağlanır.</w:t>
      </w:r>
    </w:p>
    <w:p w14:paraId="11444FF9" w14:textId="77777777" w:rsidR="00BB6A4C" w:rsidRDefault="00BB6A4C" w:rsidP="00BB6A4C">
      <w:pPr>
        <w:rPr>
          <w:rFonts w:asciiTheme="minorBidi" w:hAnsiTheme="minorBidi"/>
          <w:sz w:val="28"/>
          <w:szCs w:val="28"/>
          <w:lang w:val="tr-TR"/>
        </w:rPr>
      </w:pPr>
    </w:p>
    <w:p w14:paraId="5946A387" w14:textId="77777777" w:rsidR="00BB6A4C" w:rsidRDefault="00BB6A4C" w:rsidP="00BB6A4C">
      <w:pPr>
        <w:rPr>
          <w:rFonts w:asciiTheme="minorBidi" w:hAnsiTheme="minorBidi"/>
          <w:sz w:val="28"/>
          <w:szCs w:val="28"/>
          <w:lang w:val="tr-TR"/>
        </w:rPr>
      </w:pPr>
    </w:p>
    <w:p w14:paraId="3A8AB3B0" w14:textId="77777777" w:rsidR="00BB6A4C" w:rsidRDefault="00BB6A4C" w:rsidP="00BB6A4C">
      <w:pPr>
        <w:rPr>
          <w:rFonts w:asciiTheme="minorBidi" w:hAnsiTheme="minorBidi"/>
          <w:sz w:val="28"/>
          <w:szCs w:val="28"/>
          <w:lang w:val="tr-TR"/>
        </w:rPr>
      </w:pPr>
    </w:p>
    <w:p w14:paraId="35555F4F" w14:textId="77777777" w:rsidR="00BB6A4C" w:rsidRDefault="00BB6A4C" w:rsidP="00BB6A4C">
      <w:pPr>
        <w:rPr>
          <w:rFonts w:asciiTheme="minorBidi" w:hAnsiTheme="minorBidi"/>
          <w:sz w:val="28"/>
          <w:szCs w:val="28"/>
          <w:lang w:val="tr-TR"/>
        </w:rPr>
      </w:pPr>
    </w:p>
    <w:p w14:paraId="661BFE87" w14:textId="77777777" w:rsidR="00BB6A4C" w:rsidRDefault="00BB6A4C" w:rsidP="00BB6A4C">
      <w:pPr>
        <w:rPr>
          <w:rFonts w:asciiTheme="minorBidi" w:hAnsiTheme="minorBidi"/>
          <w:sz w:val="28"/>
          <w:szCs w:val="28"/>
          <w:lang w:val="tr-TR"/>
        </w:rPr>
      </w:pPr>
    </w:p>
    <w:p w14:paraId="38521A46" w14:textId="77777777" w:rsidR="00BB6A4C" w:rsidRDefault="00BB6A4C" w:rsidP="00BB6A4C">
      <w:pPr>
        <w:rPr>
          <w:rFonts w:asciiTheme="minorBidi" w:hAnsiTheme="minorBidi"/>
          <w:sz w:val="28"/>
          <w:szCs w:val="28"/>
          <w:lang w:val="tr-TR"/>
        </w:rPr>
      </w:pPr>
    </w:p>
    <w:p w14:paraId="23BFBDC7" w14:textId="77777777" w:rsidR="00BB6A4C" w:rsidRDefault="00BB6A4C" w:rsidP="00BB6A4C">
      <w:pPr>
        <w:rPr>
          <w:rFonts w:asciiTheme="minorBidi" w:hAnsiTheme="minorBidi"/>
          <w:sz w:val="28"/>
          <w:szCs w:val="28"/>
          <w:lang w:val="tr-TR"/>
        </w:rPr>
      </w:pPr>
    </w:p>
    <w:p w14:paraId="11908D90" w14:textId="3522F312" w:rsidR="00BB6A4C" w:rsidRPr="00BB6A4C" w:rsidRDefault="00BB6A4C" w:rsidP="00BB6A4C">
      <w:pPr>
        <w:jc w:val="center"/>
        <w:rPr>
          <w:rFonts w:asciiTheme="minorBidi" w:hAnsiTheme="minorBidi"/>
          <w:sz w:val="36"/>
          <w:szCs w:val="36"/>
          <w:lang w:val="fr-FR"/>
        </w:rPr>
      </w:pPr>
      <w:r w:rsidRPr="00BB6A4C">
        <w:rPr>
          <w:rFonts w:ascii="Segoe UI Emoji" w:hAnsi="Segoe UI Emoji" w:cs="Segoe UI Emoji"/>
          <w:sz w:val="36"/>
          <w:szCs w:val="36"/>
        </w:rPr>
        <w:lastRenderedPageBreak/>
        <w:t>📘</w:t>
      </w:r>
      <w:r w:rsidRPr="00BB6A4C">
        <w:rPr>
          <w:rFonts w:asciiTheme="minorBidi" w:hAnsiTheme="minorBidi"/>
          <w:sz w:val="36"/>
          <w:szCs w:val="36"/>
          <w:lang w:val="fr-FR"/>
        </w:rPr>
        <w:t xml:space="preserve"> Bu </w:t>
      </w:r>
      <w:proofErr w:type="spellStart"/>
      <w:r w:rsidRPr="00BB6A4C">
        <w:rPr>
          <w:rFonts w:asciiTheme="minorBidi" w:hAnsiTheme="minorBidi"/>
          <w:sz w:val="36"/>
          <w:szCs w:val="36"/>
          <w:lang w:val="fr-FR"/>
        </w:rPr>
        <w:t>Projeyi</w:t>
      </w:r>
      <w:proofErr w:type="spellEnd"/>
      <w:r w:rsidRPr="00BB6A4C">
        <w:rPr>
          <w:rFonts w:asciiTheme="minorBidi" w:hAnsiTheme="minorBidi"/>
          <w:sz w:val="36"/>
          <w:szCs w:val="36"/>
          <w:lang w:val="fr-FR"/>
        </w:rPr>
        <w:t xml:space="preserve"> </w:t>
      </w:r>
      <w:proofErr w:type="spellStart"/>
      <w:r w:rsidRPr="00BB6A4C">
        <w:rPr>
          <w:rFonts w:asciiTheme="minorBidi" w:hAnsiTheme="minorBidi"/>
          <w:sz w:val="36"/>
          <w:szCs w:val="36"/>
          <w:lang w:val="fr-FR"/>
        </w:rPr>
        <w:t>Tamamlayan</w:t>
      </w:r>
      <w:proofErr w:type="spellEnd"/>
      <w:r w:rsidRPr="00BB6A4C">
        <w:rPr>
          <w:rFonts w:asciiTheme="minorBidi" w:hAnsiTheme="minorBidi"/>
          <w:sz w:val="36"/>
          <w:szCs w:val="36"/>
          <w:lang w:val="fr-FR"/>
        </w:rPr>
        <w:t xml:space="preserve"> Ne </w:t>
      </w:r>
      <w:proofErr w:type="spellStart"/>
      <w:r w:rsidRPr="00BB6A4C">
        <w:rPr>
          <w:rFonts w:asciiTheme="minorBidi" w:hAnsiTheme="minorBidi"/>
          <w:sz w:val="36"/>
          <w:szCs w:val="36"/>
          <w:lang w:val="fr-FR"/>
        </w:rPr>
        <w:t>Öğrenir</w:t>
      </w:r>
      <w:proofErr w:type="spellEnd"/>
      <w:r w:rsidRPr="00BB6A4C">
        <w:rPr>
          <w:rFonts w:asciiTheme="minorBidi" w:hAnsiTheme="minorBidi"/>
          <w:sz w:val="36"/>
          <w:szCs w:val="36"/>
          <w:lang w:val="fr-FR"/>
        </w:rPr>
        <w:t>?</w:t>
      </w:r>
    </w:p>
    <w:p w14:paraId="687E6D96" w14:textId="0AD11147" w:rsidR="00BB6A4C" w:rsidRDefault="00BB6A4C" w:rsidP="00BB6A4C">
      <w:pPr>
        <w:rPr>
          <w:rFonts w:asciiTheme="minorBidi" w:hAnsiTheme="minorBidi"/>
          <w:sz w:val="28"/>
          <w:szCs w:val="28"/>
          <w:lang w:val="tr-TR"/>
        </w:rPr>
      </w:pPr>
      <w:r>
        <w:rPr>
          <w:rFonts w:asciiTheme="minorBidi" w:hAnsiTheme="minorBidi"/>
          <w:sz w:val="28"/>
          <w:szCs w:val="28"/>
          <w:lang w:val="tr-TR"/>
        </w:rPr>
        <w:t xml:space="preserve">Bu proje bittikten sonra </w:t>
      </w:r>
      <w:r w:rsidRPr="00BB6A4C">
        <w:rPr>
          <w:rFonts w:asciiTheme="minorBidi" w:hAnsiTheme="minorBidi"/>
          <w:sz w:val="28"/>
          <w:szCs w:val="28"/>
          <w:lang w:val="tr-TR"/>
        </w:rPr>
        <w:t xml:space="preserve">Bu projeyi başarıyla tamamlayan biri, yazılım geliştirme sürecine dair uçtan uca deneyim kazanmış olur. Mobil uygulama geliştirmede kullanılan </w:t>
      </w:r>
      <w:proofErr w:type="spellStart"/>
      <w:r w:rsidRPr="00BB6A4C">
        <w:rPr>
          <w:rFonts w:asciiTheme="minorBidi" w:hAnsiTheme="minorBidi"/>
          <w:b/>
          <w:bCs/>
          <w:sz w:val="28"/>
          <w:szCs w:val="28"/>
          <w:lang w:val="tr-TR"/>
        </w:rPr>
        <w:t>Flutter</w:t>
      </w:r>
      <w:proofErr w:type="spellEnd"/>
      <w:r w:rsidRPr="00BB6A4C">
        <w:rPr>
          <w:rFonts w:asciiTheme="minorBidi" w:hAnsiTheme="minorBidi"/>
          <w:sz w:val="28"/>
          <w:szCs w:val="28"/>
          <w:lang w:val="tr-TR"/>
        </w:rPr>
        <w:t xml:space="preserve"> teknolojisini temel seviyede öğrenmiş; sayfa yapıları, kullanıcıdan veri alma, butonlarla işlem tetikleme gibi konularda pratiğe sahip olmuştur. Ayrıca </w:t>
      </w:r>
      <w:proofErr w:type="spellStart"/>
      <w:r w:rsidRPr="00BB6A4C">
        <w:rPr>
          <w:rFonts w:asciiTheme="minorBidi" w:hAnsiTheme="minorBidi"/>
          <w:b/>
          <w:bCs/>
          <w:sz w:val="28"/>
          <w:szCs w:val="28"/>
          <w:lang w:val="tr-TR"/>
        </w:rPr>
        <w:t>backend</w:t>
      </w:r>
      <w:proofErr w:type="spellEnd"/>
      <w:r w:rsidRPr="00BB6A4C">
        <w:rPr>
          <w:rFonts w:asciiTheme="minorBidi" w:hAnsiTheme="minorBidi"/>
          <w:b/>
          <w:bCs/>
          <w:sz w:val="28"/>
          <w:szCs w:val="28"/>
          <w:lang w:val="tr-TR"/>
        </w:rPr>
        <w:t xml:space="preserve"> geliştirme</w:t>
      </w:r>
      <w:r w:rsidRPr="00BB6A4C">
        <w:rPr>
          <w:rFonts w:asciiTheme="minorBidi" w:hAnsiTheme="minorBidi"/>
          <w:sz w:val="28"/>
          <w:szCs w:val="28"/>
          <w:lang w:val="tr-TR"/>
        </w:rPr>
        <w:t xml:space="preserve"> konusunda da önemli bir adım atmış; </w:t>
      </w:r>
      <w:r w:rsidRPr="00BB6A4C">
        <w:rPr>
          <w:rFonts w:asciiTheme="minorBidi" w:hAnsiTheme="minorBidi"/>
          <w:b/>
          <w:bCs/>
          <w:sz w:val="28"/>
          <w:szCs w:val="28"/>
          <w:lang w:val="tr-TR"/>
        </w:rPr>
        <w:t xml:space="preserve">Python ve </w:t>
      </w:r>
      <w:proofErr w:type="spellStart"/>
      <w:r w:rsidRPr="00BB6A4C">
        <w:rPr>
          <w:rFonts w:asciiTheme="minorBidi" w:hAnsiTheme="minorBidi"/>
          <w:b/>
          <w:bCs/>
          <w:sz w:val="28"/>
          <w:szCs w:val="28"/>
          <w:lang w:val="tr-TR"/>
        </w:rPr>
        <w:t>Flask</w:t>
      </w:r>
      <w:proofErr w:type="spellEnd"/>
      <w:r w:rsidRPr="00BB6A4C">
        <w:rPr>
          <w:rFonts w:asciiTheme="minorBidi" w:hAnsiTheme="minorBidi"/>
          <w:sz w:val="28"/>
          <w:szCs w:val="28"/>
          <w:lang w:val="tr-TR"/>
        </w:rPr>
        <w:t xml:space="preserve"> kullanarak veri alışverişi sağlayan bir web servis oluşturmayı öğrenmiştir. Proje kapsamında </w:t>
      </w:r>
      <w:proofErr w:type="spellStart"/>
      <w:r w:rsidRPr="00BB6A4C">
        <w:rPr>
          <w:rFonts w:asciiTheme="minorBidi" w:hAnsiTheme="minorBidi"/>
          <w:sz w:val="28"/>
          <w:szCs w:val="28"/>
          <w:lang w:val="tr-TR"/>
        </w:rPr>
        <w:t>veritabanı</w:t>
      </w:r>
      <w:proofErr w:type="spellEnd"/>
      <w:r w:rsidRPr="00BB6A4C">
        <w:rPr>
          <w:rFonts w:asciiTheme="minorBidi" w:hAnsiTheme="minorBidi"/>
          <w:sz w:val="28"/>
          <w:szCs w:val="28"/>
          <w:lang w:val="tr-TR"/>
        </w:rPr>
        <w:t xml:space="preserve"> bağlantısı kurarak gerçek bir </w:t>
      </w:r>
      <w:r w:rsidRPr="00BB6A4C">
        <w:rPr>
          <w:rFonts w:asciiTheme="minorBidi" w:hAnsiTheme="minorBidi"/>
          <w:b/>
          <w:bCs/>
          <w:sz w:val="28"/>
          <w:szCs w:val="28"/>
          <w:lang w:val="tr-TR"/>
        </w:rPr>
        <w:t>Microsoft Access</w:t>
      </w:r>
      <w:r w:rsidRPr="00BB6A4C">
        <w:rPr>
          <w:rFonts w:asciiTheme="minorBidi" w:hAnsiTheme="minorBidi"/>
          <w:sz w:val="28"/>
          <w:szCs w:val="28"/>
          <w:lang w:val="tr-TR"/>
        </w:rPr>
        <w:t xml:space="preserve"> </w:t>
      </w:r>
      <w:proofErr w:type="spellStart"/>
      <w:r w:rsidRPr="00BB6A4C">
        <w:rPr>
          <w:rFonts w:asciiTheme="minorBidi" w:hAnsiTheme="minorBidi"/>
          <w:sz w:val="28"/>
          <w:szCs w:val="28"/>
          <w:lang w:val="tr-TR"/>
        </w:rPr>
        <w:t>veritabanıyla</w:t>
      </w:r>
      <w:proofErr w:type="spellEnd"/>
      <w:r w:rsidRPr="00BB6A4C">
        <w:rPr>
          <w:rFonts w:asciiTheme="minorBidi" w:hAnsiTheme="minorBidi"/>
          <w:sz w:val="28"/>
          <w:szCs w:val="28"/>
          <w:lang w:val="tr-TR"/>
        </w:rPr>
        <w:t xml:space="preserve"> çalışmış ve veri ekleme, listeleme, silme gibi temel işlemleri uygulamalı olarak yapmıştır. Bunun yanında bir </w:t>
      </w:r>
      <w:proofErr w:type="spellStart"/>
      <w:r w:rsidRPr="00BB6A4C">
        <w:rPr>
          <w:rFonts w:asciiTheme="minorBidi" w:hAnsiTheme="minorBidi"/>
          <w:sz w:val="28"/>
          <w:szCs w:val="28"/>
          <w:lang w:val="tr-TR"/>
        </w:rPr>
        <w:t>frontend</w:t>
      </w:r>
      <w:proofErr w:type="spellEnd"/>
      <w:r w:rsidRPr="00BB6A4C">
        <w:rPr>
          <w:rFonts w:asciiTheme="minorBidi" w:hAnsiTheme="minorBidi"/>
          <w:sz w:val="28"/>
          <w:szCs w:val="28"/>
          <w:lang w:val="tr-TR"/>
        </w:rPr>
        <w:t xml:space="preserve"> (</w:t>
      </w:r>
      <w:proofErr w:type="spellStart"/>
      <w:r w:rsidRPr="00BB6A4C">
        <w:rPr>
          <w:rFonts w:asciiTheme="minorBidi" w:hAnsiTheme="minorBidi"/>
          <w:sz w:val="28"/>
          <w:szCs w:val="28"/>
          <w:lang w:val="tr-TR"/>
        </w:rPr>
        <w:t>Flutter</w:t>
      </w:r>
      <w:proofErr w:type="spellEnd"/>
      <w:r w:rsidRPr="00BB6A4C">
        <w:rPr>
          <w:rFonts w:asciiTheme="minorBidi" w:hAnsiTheme="minorBidi"/>
          <w:sz w:val="28"/>
          <w:szCs w:val="28"/>
          <w:lang w:val="tr-TR"/>
        </w:rPr>
        <w:t xml:space="preserve">) ile bir </w:t>
      </w:r>
      <w:proofErr w:type="spellStart"/>
      <w:r w:rsidRPr="00BB6A4C">
        <w:rPr>
          <w:rFonts w:asciiTheme="minorBidi" w:hAnsiTheme="minorBidi"/>
          <w:sz w:val="28"/>
          <w:szCs w:val="28"/>
          <w:lang w:val="tr-TR"/>
        </w:rPr>
        <w:t>backend</w:t>
      </w:r>
      <w:proofErr w:type="spellEnd"/>
      <w:r w:rsidRPr="00BB6A4C">
        <w:rPr>
          <w:rFonts w:asciiTheme="minorBidi" w:hAnsiTheme="minorBidi"/>
          <w:sz w:val="28"/>
          <w:szCs w:val="28"/>
          <w:lang w:val="tr-TR"/>
        </w:rPr>
        <w:t xml:space="preserve"> (</w:t>
      </w:r>
      <w:proofErr w:type="spellStart"/>
      <w:r w:rsidRPr="00BB6A4C">
        <w:rPr>
          <w:rFonts w:asciiTheme="minorBidi" w:hAnsiTheme="minorBidi"/>
          <w:sz w:val="28"/>
          <w:szCs w:val="28"/>
          <w:lang w:val="tr-TR"/>
        </w:rPr>
        <w:t>Flask</w:t>
      </w:r>
      <w:proofErr w:type="spellEnd"/>
      <w:r w:rsidRPr="00BB6A4C">
        <w:rPr>
          <w:rFonts w:asciiTheme="minorBidi" w:hAnsiTheme="minorBidi"/>
          <w:sz w:val="28"/>
          <w:szCs w:val="28"/>
          <w:lang w:val="tr-TR"/>
        </w:rPr>
        <w:t xml:space="preserve">) arasında bağlantı kurarak </w:t>
      </w:r>
      <w:r w:rsidRPr="00BB6A4C">
        <w:rPr>
          <w:rFonts w:asciiTheme="minorBidi" w:hAnsiTheme="minorBidi"/>
          <w:b/>
          <w:bCs/>
          <w:sz w:val="28"/>
          <w:szCs w:val="28"/>
          <w:lang w:val="tr-TR"/>
        </w:rPr>
        <w:t>API üzerinden veri alışverişi</w:t>
      </w:r>
      <w:r w:rsidRPr="00BB6A4C">
        <w:rPr>
          <w:rFonts w:asciiTheme="minorBidi" w:hAnsiTheme="minorBidi"/>
          <w:sz w:val="28"/>
          <w:szCs w:val="28"/>
          <w:lang w:val="tr-TR"/>
        </w:rPr>
        <w:t xml:space="preserve"> yapmayı öğrenmiştir. Tüm bu süreç boyunca proje oluşturma, dosya organizasyonu, kütüphane kurulumu, terminal komutları kullanımı gibi yazılımcıların sıkça karşılaştığı pratik konularda da ciddi bir deneyim edinmiştir. Bu proje sayesinde, yazılım geliştirmenin hem arayüz hem de sunucu tarafını görerek yazılım dünyasına sağlam bir adım atar.</w:t>
      </w:r>
    </w:p>
    <w:p w14:paraId="18301458" w14:textId="77777777" w:rsidR="00BB6A4C" w:rsidRDefault="00BB6A4C" w:rsidP="00BB6A4C">
      <w:pPr>
        <w:rPr>
          <w:rFonts w:asciiTheme="minorBidi" w:hAnsiTheme="minorBidi"/>
          <w:sz w:val="28"/>
          <w:szCs w:val="28"/>
          <w:lang w:val="tr-TR"/>
        </w:rPr>
      </w:pPr>
    </w:p>
    <w:p w14:paraId="36D18E86" w14:textId="77777777" w:rsidR="00BB6A4C" w:rsidRDefault="00BB6A4C" w:rsidP="00BB6A4C">
      <w:pPr>
        <w:rPr>
          <w:rFonts w:asciiTheme="minorBidi" w:hAnsiTheme="minorBidi"/>
          <w:sz w:val="28"/>
          <w:szCs w:val="28"/>
          <w:lang w:val="tr-TR"/>
        </w:rPr>
      </w:pPr>
    </w:p>
    <w:p w14:paraId="089C3897" w14:textId="77777777" w:rsidR="00BB6A4C" w:rsidRDefault="00BB6A4C" w:rsidP="00BB6A4C">
      <w:pPr>
        <w:rPr>
          <w:rFonts w:asciiTheme="minorBidi" w:hAnsiTheme="minorBidi"/>
          <w:sz w:val="28"/>
          <w:szCs w:val="28"/>
          <w:lang w:val="tr-TR"/>
        </w:rPr>
      </w:pPr>
    </w:p>
    <w:p w14:paraId="17A310D1" w14:textId="77777777" w:rsidR="00BB6A4C" w:rsidRDefault="00BB6A4C" w:rsidP="00BB6A4C">
      <w:pPr>
        <w:rPr>
          <w:rFonts w:asciiTheme="minorBidi" w:hAnsiTheme="minorBidi"/>
          <w:sz w:val="28"/>
          <w:szCs w:val="28"/>
          <w:lang w:val="tr-TR"/>
        </w:rPr>
      </w:pPr>
    </w:p>
    <w:p w14:paraId="6836397B" w14:textId="77777777" w:rsidR="00BB6A4C" w:rsidRDefault="00BB6A4C" w:rsidP="00BB6A4C">
      <w:pPr>
        <w:rPr>
          <w:rFonts w:asciiTheme="minorBidi" w:hAnsiTheme="minorBidi"/>
          <w:sz w:val="28"/>
          <w:szCs w:val="28"/>
          <w:lang w:val="tr-TR"/>
        </w:rPr>
      </w:pPr>
    </w:p>
    <w:p w14:paraId="7D513E47" w14:textId="77777777" w:rsidR="00BB6A4C" w:rsidRDefault="00BB6A4C" w:rsidP="00BB6A4C">
      <w:pPr>
        <w:rPr>
          <w:rFonts w:asciiTheme="minorBidi" w:hAnsiTheme="minorBidi"/>
          <w:sz w:val="28"/>
          <w:szCs w:val="28"/>
          <w:lang w:val="tr-TR"/>
        </w:rPr>
      </w:pPr>
    </w:p>
    <w:p w14:paraId="157150FD" w14:textId="77777777" w:rsidR="00BB6A4C" w:rsidRDefault="00BB6A4C" w:rsidP="00BB6A4C">
      <w:pPr>
        <w:rPr>
          <w:rFonts w:asciiTheme="minorBidi" w:hAnsiTheme="minorBidi"/>
          <w:sz w:val="28"/>
          <w:szCs w:val="28"/>
          <w:lang w:val="tr-TR"/>
        </w:rPr>
      </w:pPr>
    </w:p>
    <w:p w14:paraId="2F6F8E25" w14:textId="77777777" w:rsidR="00BB6A4C" w:rsidRDefault="00BB6A4C" w:rsidP="00BB6A4C">
      <w:pPr>
        <w:rPr>
          <w:rFonts w:asciiTheme="minorBidi" w:hAnsiTheme="minorBidi"/>
          <w:sz w:val="28"/>
          <w:szCs w:val="28"/>
          <w:lang w:val="tr-TR"/>
        </w:rPr>
      </w:pPr>
    </w:p>
    <w:p w14:paraId="360BC388" w14:textId="77777777" w:rsidR="00BB6A4C" w:rsidRDefault="00BB6A4C" w:rsidP="00BB6A4C">
      <w:pPr>
        <w:rPr>
          <w:rFonts w:asciiTheme="minorBidi" w:hAnsiTheme="minorBidi"/>
          <w:sz w:val="28"/>
          <w:szCs w:val="28"/>
          <w:lang w:val="tr-TR"/>
        </w:rPr>
      </w:pPr>
    </w:p>
    <w:p w14:paraId="7D468D46" w14:textId="77777777" w:rsidR="00BB6A4C" w:rsidRDefault="00BB6A4C" w:rsidP="00BB6A4C">
      <w:pPr>
        <w:rPr>
          <w:rFonts w:asciiTheme="minorBidi" w:hAnsiTheme="minorBidi"/>
          <w:sz w:val="28"/>
          <w:szCs w:val="28"/>
          <w:lang w:val="tr-TR"/>
        </w:rPr>
      </w:pPr>
    </w:p>
    <w:p w14:paraId="15B06B7B" w14:textId="21539854" w:rsidR="00BB6A4C" w:rsidRDefault="007262B2" w:rsidP="007262B2">
      <w:pPr>
        <w:jc w:val="center"/>
        <w:rPr>
          <w:rFonts w:asciiTheme="majorHAnsi" w:hAnsiTheme="majorHAnsi" w:cstheme="majorHAnsi"/>
          <w:sz w:val="36"/>
          <w:szCs w:val="36"/>
          <w:lang w:val="tr-TR"/>
        </w:rPr>
      </w:pPr>
      <w:r w:rsidRPr="007262B2">
        <w:rPr>
          <w:rFonts w:asciiTheme="majorHAnsi" w:hAnsiTheme="majorHAnsi" w:cstheme="majorHAnsi"/>
          <w:sz w:val="36"/>
          <w:szCs w:val="36"/>
          <w:lang w:val="tr-TR"/>
        </w:rPr>
        <w:lastRenderedPageBreak/>
        <w:t xml:space="preserve">Projenin </w:t>
      </w:r>
      <w:r>
        <w:rPr>
          <w:rFonts w:asciiTheme="majorHAnsi" w:hAnsiTheme="majorHAnsi" w:cstheme="majorHAnsi"/>
          <w:sz w:val="36"/>
          <w:szCs w:val="36"/>
          <w:lang w:val="tr-TR"/>
        </w:rPr>
        <w:t>Y</w:t>
      </w:r>
      <w:r w:rsidRPr="007262B2">
        <w:rPr>
          <w:rFonts w:asciiTheme="majorHAnsi" w:hAnsiTheme="majorHAnsi" w:cstheme="majorHAnsi"/>
          <w:sz w:val="36"/>
          <w:szCs w:val="36"/>
          <w:lang w:val="tr-TR"/>
        </w:rPr>
        <w:t xml:space="preserve">apım </w:t>
      </w:r>
      <w:r>
        <w:rPr>
          <w:rFonts w:asciiTheme="majorHAnsi" w:hAnsiTheme="majorHAnsi" w:cstheme="majorHAnsi"/>
          <w:sz w:val="36"/>
          <w:szCs w:val="36"/>
          <w:lang w:val="tr-TR"/>
        </w:rPr>
        <w:t>A</w:t>
      </w:r>
      <w:r w:rsidRPr="007262B2">
        <w:rPr>
          <w:rFonts w:asciiTheme="majorHAnsi" w:hAnsiTheme="majorHAnsi" w:cstheme="majorHAnsi"/>
          <w:sz w:val="36"/>
          <w:szCs w:val="36"/>
          <w:lang w:val="tr-TR"/>
        </w:rPr>
        <w:t>şaması:</w:t>
      </w:r>
    </w:p>
    <w:p w14:paraId="2F8CB818" w14:textId="5B75A0FB" w:rsidR="00BB6A4C" w:rsidRDefault="007262B2" w:rsidP="007262B2">
      <w:pPr>
        <w:rPr>
          <w:rFonts w:asciiTheme="minorBidi" w:hAnsiTheme="minorBidi"/>
          <w:sz w:val="28"/>
          <w:szCs w:val="28"/>
          <w:lang w:val="tr-TR"/>
        </w:rPr>
      </w:pPr>
      <w:r w:rsidRPr="007262B2">
        <w:rPr>
          <w:rFonts w:ascii="Segoe UI Emoji" w:hAnsi="Segoe UI Emoji" w:cs="Segoe UI Emoji"/>
          <w:sz w:val="28"/>
          <w:szCs w:val="28"/>
          <w:lang w:val="tr-TR"/>
        </w:rPr>
        <w:t>🔧</w:t>
      </w:r>
      <w:r w:rsidRPr="007262B2">
        <w:rPr>
          <w:rFonts w:asciiTheme="minorBidi" w:hAnsiTheme="minorBidi"/>
          <w:sz w:val="28"/>
          <w:szCs w:val="28"/>
          <w:lang w:val="tr-TR"/>
        </w:rPr>
        <w:t xml:space="preserve"> Gerekli Kurulumlar ve Amaçları</w:t>
      </w:r>
      <w:r>
        <w:rPr>
          <w:rFonts w:asciiTheme="minorBidi" w:hAnsiTheme="minorBidi"/>
          <w:sz w:val="28"/>
          <w:szCs w:val="28"/>
          <w:lang w:val="tr-TR"/>
        </w:rPr>
        <w:t>:</w:t>
      </w:r>
    </w:p>
    <w:p w14:paraId="79917C32" w14:textId="6CB3AB00" w:rsidR="00B96BA7" w:rsidRDefault="00B96BA7" w:rsidP="007262B2">
      <w:pPr>
        <w:rPr>
          <w:rFonts w:asciiTheme="minorBidi" w:hAnsiTheme="minorBidi"/>
          <w:sz w:val="28"/>
          <w:szCs w:val="28"/>
          <w:lang w:val="tr-TR"/>
        </w:rPr>
      </w:pPr>
      <w:r>
        <w:rPr>
          <w:rFonts w:asciiTheme="minorBidi" w:hAnsiTheme="minorBidi"/>
          <w:sz w:val="28"/>
          <w:szCs w:val="28"/>
          <w:lang w:val="tr-TR"/>
        </w:rPr>
        <w:t xml:space="preserve">Öncelikle aşağıda vereceğim bağlantıyla </w:t>
      </w:r>
      <w:proofErr w:type="spellStart"/>
      <w:r>
        <w:rPr>
          <w:rFonts w:asciiTheme="minorBidi" w:hAnsiTheme="minorBidi"/>
          <w:sz w:val="28"/>
          <w:szCs w:val="28"/>
          <w:lang w:val="tr-TR"/>
        </w:rPr>
        <w:t>flutter</w:t>
      </w:r>
      <w:proofErr w:type="spellEnd"/>
      <w:r>
        <w:rPr>
          <w:rFonts w:asciiTheme="minorBidi" w:hAnsiTheme="minorBidi"/>
          <w:sz w:val="28"/>
          <w:szCs w:val="28"/>
          <w:lang w:val="tr-TR"/>
        </w:rPr>
        <w:t xml:space="preserve"> in kendi sitesine gidin </w:t>
      </w:r>
    </w:p>
    <w:p w14:paraId="550B1FB9" w14:textId="7E2DA2AA" w:rsidR="00B96BA7" w:rsidRDefault="00B96BA7" w:rsidP="00B96BA7">
      <w:pPr>
        <w:jc w:val="center"/>
        <w:rPr>
          <w:rFonts w:asciiTheme="majorBidi" w:hAnsiTheme="majorBidi" w:cstheme="majorBidi"/>
          <w:sz w:val="40"/>
          <w:szCs w:val="40"/>
          <w:lang w:val="tr-TR"/>
        </w:rPr>
      </w:pPr>
      <w:r w:rsidRPr="00B96BA7">
        <w:rPr>
          <w:rFonts w:asciiTheme="majorBidi" w:hAnsiTheme="majorBidi" w:cstheme="majorBidi"/>
          <w:sz w:val="40"/>
          <w:szCs w:val="40"/>
          <w:lang w:val="tr-TR"/>
        </w:rPr>
        <w:t>(</w:t>
      </w:r>
      <w:hyperlink r:id="rId6" w:history="1">
        <w:r w:rsidRPr="00B96BA7">
          <w:rPr>
            <w:rStyle w:val="Kpr"/>
            <w:rFonts w:asciiTheme="majorBidi" w:hAnsiTheme="majorBidi" w:cstheme="majorBidi"/>
            <w:sz w:val="40"/>
            <w:szCs w:val="40"/>
          </w:rPr>
          <w:t>https://flutter.dev/</w:t>
        </w:r>
      </w:hyperlink>
      <w:r w:rsidRPr="00B96BA7">
        <w:rPr>
          <w:rFonts w:asciiTheme="majorBidi" w:hAnsiTheme="majorBidi" w:cstheme="majorBidi"/>
          <w:sz w:val="40"/>
          <w:szCs w:val="40"/>
          <w:lang w:val="tr-TR"/>
        </w:rPr>
        <w:t>)</w:t>
      </w:r>
    </w:p>
    <w:p w14:paraId="4797D5B2" w14:textId="22866166" w:rsidR="00B96BA7" w:rsidRDefault="00B96BA7" w:rsidP="00B96BA7">
      <w:pPr>
        <w:rPr>
          <w:rFonts w:asciiTheme="majorBidi" w:hAnsiTheme="majorBidi" w:cstheme="majorBidi"/>
          <w:sz w:val="32"/>
          <w:szCs w:val="32"/>
          <w:lang w:val="tr-TR"/>
        </w:rPr>
      </w:pPr>
      <w:r w:rsidRPr="00B96BA7">
        <w:rPr>
          <w:rFonts w:asciiTheme="majorBidi" w:hAnsiTheme="majorBidi" w:cstheme="majorBidi"/>
          <w:sz w:val="32"/>
          <w:szCs w:val="32"/>
          <w:lang w:val="tr-TR"/>
        </w:rPr>
        <w:t>Daha sonra</w:t>
      </w:r>
      <w:r>
        <w:rPr>
          <w:rFonts w:asciiTheme="majorBidi" w:hAnsiTheme="majorBidi" w:cstheme="majorBidi"/>
          <w:sz w:val="32"/>
          <w:szCs w:val="32"/>
          <w:lang w:val="tr-TR"/>
        </w:rPr>
        <w:t xml:space="preserve"> ;</w:t>
      </w:r>
    </w:p>
    <w:p w14:paraId="7275FA28" w14:textId="77777777" w:rsidR="00236A45" w:rsidRDefault="00236A45" w:rsidP="00B96BA7">
      <w:pPr>
        <w:rPr>
          <w:rFonts w:asciiTheme="majorBidi" w:hAnsiTheme="majorBidi" w:cstheme="majorBidi"/>
          <w:sz w:val="32"/>
          <w:szCs w:val="32"/>
          <w:lang w:val="tr-TR"/>
        </w:rPr>
      </w:pPr>
    </w:p>
    <w:p w14:paraId="3C6A627F" w14:textId="77777777" w:rsidR="00236A45" w:rsidRPr="00B96BA7" w:rsidRDefault="00236A45" w:rsidP="00B96BA7">
      <w:pPr>
        <w:rPr>
          <w:rFonts w:asciiTheme="majorBidi" w:hAnsiTheme="majorBidi" w:cstheme="majorBidi"/>
          <w:sz w:val="32"/>
          <w:szCs w:val="32"/>
          <w:lang w:val="tr-TR"/>
        </w:rPr>
      </w:pPr>
    </w:p>
    <w:p w14:paraId="2FE52C01" w14:textId="2B66E6B4" w:rsidR="00B96BA7" w:rsidRPr="00B96BA7" w:rsidRDefault="00B96BA7" w:rsidP="00236A45">
      <w:pPr>
        <w:jc w:val="center"/>
        <w:rPr>
          <w:rFonts w:asciiTheme="minorBidi" w:hAnsiTheme="minorBidi"/>
          <w:b/>
          <w:bCs/>
          <w:sz w:val="32"/>
          <w:szCs w:val="32"/>
          <w:lang w:val="tr-TR"/>
        </w:rPr>
      </w:pPr>
      <w:r w:rsidRPr="00236A45">
        <w:rPr>
          <w:rFonts w:asciiTheme="minorBidi" w:hAnsiTheme="minorBidi"/>
          <w:b/>
          <w:bCs/>
          <w:sz w:val="32"/>
          <w:szCs w:val="32"/>
          <w:lang w:val="tr-TR"/>
        </w:rPr>
        <w:t>1.</w:t>
      </w:r>
      <w:r w:rsidRPr="00B96BA7">
        <w:rPr>
          <w:rFonts w:asciiTheme="minorBidi" w:hAnsiTheme="minorBidi"/>
          <w:b/>
          <w:bCs/>
          <w:sz w:val="32"/>
          <w:szCs w:val="32"/>
          <w:lang w:val="tr-TR"/>
        </w:rPr>
        <w:t>Git Kurulumu</w:t>
      </w:r>
    </w:p>
    <w:p w14:paraId="05D5E594" w14:textId="658F2EC2" w:rsidR="00B96BA7" w:rsidRPr="00B96BA7" w:rsidRDefault="00B96BA7" w:rsidP="00B96BA7">
      <w:pPr>
        <w:rPr>
          <w:rFonts w:asciiTheme="minorBidi" w:hAnsiTheme="minorBidi"/>
          <w:sz w:val="28"/>
          <w:szCs w:val="28"/>
          <w:lang w:val="tr-TR"/>
        </w:rPr>
      </w:pPr>
      <w:r w:rsidRPr="00B96BA7">
        <w:rPr>
          <w:rFonts w:ascii="Segoe UI Emoji" w:hAnsi="Segoe UI Emoji" w:cs="Segoe UI Emoji"/>
          <w:sz w:val="28"/>
          <w:szCs w:val="28"/>
          <w:lang w:val="tr-TR"/>
        </w:rPr>
        <w:t>📝</w:t>
      </w:r>
      <w:r w:rsidRPr="00B96BA7">
        <w:rPr>
          <w:rFonts w:asciiTheme="minorBidi" w:hAnsiTheme="minorBidi"/>
          <w:sz w:val="28"/>
          <w:szCs w:val="28"/>
          <w:lang w:val="tr-TR"/>
        </w:rPr>
        <w:t xml:space="preserve"> </w:t>
      </w:r>
      <w:r w:rsidRPr="00B96BA7">
        <w:rPr>
          <w:rFonts w:asciiTheme="minorBidi" w:hAnsiTheme="minorBidi"/>
          <w:b/>
          <w:bCs/>
          <w:sz w:val="28"/>
          <w:szCs w:val="28"/>
          <w:lang w:val="tr-TR"/>
        </w:rPr>
        <w:t>Ne için kullanılır?</w:t>
      </w:r>
      <w:r w:rsidRPr="00B96BA7">
        <w:rPr>
          <w:rFonts w:asciiTheme="minorBidi" w:hAnsiTheme="minorBidi"/>
          <w:sz w:val="28"/>
          <w:szCs w:val="28"/>
          <w:lang w:val="tr-TR"/>
        </w:rPr>
        <w:br/>
        <w:t>Kod versiyon kontrol sistemi olan Git, projeleri yedeklemek, yönetmek</w:t>
      </w:r>
      <w:r>
        <w:rPr>
          <w:rFonts w:asciiTheme="minorBidi" w:hAnsiTheme="minorBidi"/>
          <w:sz w:val="28"/>
          <w:szCs w:val="28"/>
          <w:lang w:val="tr-TR"/>
        </w:rPr>
        <w:t xml:space="preserve"> </w:t>
      </w:r>
      <w:r w:rsidRPr="00B96BA7">
        <w:rPr>
          <w:rFonts w:asciiTheme="minorBidi" w:hAnsiTheme="minorBidi"/>
          <w:sz w:val="28"/>
          <w:szCs w:val="28"/>
          <w:lang w:val="tr-TR"/>
        </w:rPr>
        <w:t xml:space="preserve">ve ekip içi işbirliği yapmak için kullanılır. Ayrıca </w:t>
      </w:r>
      <w:proofErr w:type="spellStart"/>
      <w:r w:rsidRPr="00B96BA7">
        <w:rPr>
          <w:rFonts w:asciiTheme="minorBidi" w:hAnsiTheme="minorBidi"/>
          <w:sz w:val="28"/>
          <w:szCs w:val="28"/>
          <w:lang w:val="tr-TR"/>
        </w:rPr>
        <w:t>Flutter</w:t>
      </w:r>
      <w:proofErr w:type="spellEnd"/>
      <w:r w:rsidRPr="00B96BA7">
        <w:rPr>
          <w:rFonts w:asciiTheme="minorBidi" w:hAnsiTheme="minorBidi"/>
          <w:sz w:val="28"/>
          <w:szCs w:val="28"/>
          <w:lang w:val="tr-TR"/>
        </w:rPr>
        <w:t xml:space="preserve"> SDK</w:t>
      </w:r>
      <w:r>
        <w:rPr>
          <w:rFonts w:asciiTheme="minorBidi" w:hAnsiTheme="minorBidi"/>
          <w:sz w:val="28"/>
          <w:szCs w:val="28"/>
          <w:lang w:val="tr-TR"/>
        </w:rPr>
        <w:t xml:space="preserve"> </w:t>
      </w:r>
      <w:r w:rsidRPr="00B96BA7">
        <w:rPr>
          <w:rFonts w:asciiTheme="minorBidi" w:hAnsiTheme="minorBidi"/>
          <w:sz w:val="28"/>
          <w:szCs w:val="28"/>
          <w:lang w:val="tr-TR"/>
        </w:rPr>
        <w:t>kurulurken arkada Git kullanılır, bu yüzden gereklidir.</w:t>
      </w:r>
    </w:p>
    <w:p w14:paraId="79D50F9E" w14:textId="77777777" w:rsidR="00B96BA7" w:rsidRPr="00B96BA7" w:rsidRDefault="00B96BA7" w:rsidP="00B96BA7">
      <w:pPr>
        <w:rPr>
          <w:rFonts w:asciiTheme="minorBidi" w:hAnsiTheme="minorBidi"/>
          <w:sz w:val="28"/>
          <w:szCs w:val="28"/>
          <w:lang w:val="tr-TR"/>
        </w:rPr>
      </w:pPr>
      <w:r w:rsidRPr="00B96BA7">
        <w:rPr>
          <w:rFonts w:ascii="Segoe UI Emoji" w:hAnsi="Segoe UI Emoji" w:cs="Segoe UI Emoji"/>
          <w:sz w:val="28"/>
          <w:szCs w:val="28"/>
          <w:lang w:val="tr-TR"/>
        </w:rPr>
        <w:t>🔧</w:t>
      </w:r>
      <w:r w:rsidRPr="00B96BA7">
        <w:rPr>
          <w:rFonts w:asciiTheme="minorBidi" w:hAnsiTheme="minorBidi"/>
          <w:sz w:val="28"/>
          <w:szCs w:val="28"/>
          <w:lang w:val="tr-TR"/>
        </w:rPr>
        <w:t xml:space="preserve"> </w:t>
      </w:r>
      <w:r w:rsidRPr="00B96BA7">
        <w:rPr>
          <w:rFonts w:asciiTheme="minorBidi" w:hAnsiTheme="minorBidi"/>
          <w:b/>
          <w:bCs/>
          <w:sz w:val="28"/>
          <w:szCs w:val="28"/>
          <w:lang w:val="tr-TR"/>
        </w:rPr>
        <w:t>Kurulum Adımları:</w:t>
      </w:r>
    </w:p>
    <w:p w14:paraId="7DC50AB8" w14:textId="77777777" w:rsidR="00B96BA7" w:rsidRPr="00B96BA7" w:rsidRDefault="00B96BA7" w:rsidP="00B96BA7">
      <w:pPr>
        <w:numPr>
          <w:ilvl w:val="0"/>
          <w:numId w:val="12"/>
        </w:numPr>
        <w:rPr>
          <w:rFonts w:asciiTheme="minorBidi" w:hAnsiTheme="minorBidi"/>
          <w:sz w:val="28"/>
          <w:szCs w:val="28"/>
          <w:lang w:val="tr-TR"/>
        </w:rPr>
      </w:pPr>
      <w:proofErr w:type="spellStart"/>
      <w:r w:rsidRPr="00B96BA7">
        <w:rPr>
          <w:rFonts w:asciiTheme="minorBidi" w:hAnsiTheme="minorBidi"/>
          <w:sz w:val="28"/>
          <w:szCs w:val="28"/>
          <w:lang w:val="tr-TR"/>
        </w:rPr>
        <w:t>Git’in</w:t>
      </w:r>
      <w:proofErr w:type="spellEnd"/>
      <w:r w:rsidRPr="00B96BA7">
        <w:rPr>
          <w:rFonts w:asciiTheme="minorBidi" w:hAnsiTheme="minorBidi"/>
          <w:sz w:val="28"/>
          <w:szCs w:val="28"/>
          <w:lang w:val="tr-TR"/>
        </w:rPr>
        <w:t xml:space="preserve"> resmi web sitesine gidin:</w:t>
      </w:r>
      <w:r w:rsidRPr="00B96BA7">
        <w:rPr>
          <w:rFonts w:asciiTheme="minorBidi" w:hAnsiTheme="minorBidi"/>
          <w:sz w:val="28"/>
          <w:szCs w:val="28"/>
          <w:lang w:val="tr-TR"/>
        </w:rPr>
        <w:br/>
      </w:r>
      <w:r w:rsidRPr="00B96BA7">
        <w:rPr>
          <w:rFonts w:ascii="Segoe UI Emoji" w:hAnsi="Segoe UI Emoji" w:cs="Segoe UI Emoji"/>
          <w:sz w:val="28"/>
          <w:szCs w:val="28"/>
          <w:lang w:val="tr-TR"/>
        </w:rPr>
        <w:t>👉</w:t>
      </w:r>
      <w:r w:rsidRPr="00B96BA7">
        <w:rPr>
          <w:rFonts w:asciiTheme="minorBidi" w:hAnsiTheme="minorBidi"/>
          <w:sz w:val="28"/>
          <w:szCs w:val="28"/>
          <w:lang w:val="tr-TR"/>
        </w:rPr>
        <w:t xml:space="preserve"> </w:t>
      </w:r>
      <w:hyperlink r:id="rId7" w:tgtFrame="_new" w:history="1">
        <w:r w:rsidRPr="00B96BA7">
          <w:rPr>
            <w:rStyle w:val="Kpr"/>
            <w:rFonts w:asciiTheme="minorBidi" w:hAnsiTheme="minorBidi"/>
            <w:sz w:val="28"/>
            <w:szCs w:val="28"/>
            <w:lang w:val="tr-TR"/>
          </w:rPr>
          <w:t>https://git-scm.com/</w:t>
        </w:r>
      </w:hyperlink>
    </w:p>
    <w:p w14:paraId="0B392B75" w14:textId="77777777" w:rsidR="00B96BA7" w:rsidRPr="00B96BA7" w:rsidRDefault="00B96BA7" w:rsidP="00B96BA7">
      <w:pPr>
        <w:numPr>
          <w:ilvl w:val="0"/>
          <w:numId w:val="12"/>
        </w:numPr>
        <w:rPr>
          <w:rFonts w:asciiTheme="minorBidi" w:hAnsiTheme="minorBidi"/>
          <w:sz w:val="28"/>
          <w:szCs w:val="28"/>
          <w:lang w:val="tr-TR"/>
        </w:rPr>
      </w:pPr>
      <w:r w:rsidRPr="00B96BA7">
        <w:rPr>
          <w:rFonts w:asciiTheme="minorBidi" w:hAnsiTheme="minorBidi"/>
          <w:sz w:val="28"/>
          <w:szCs w:val="28"/>
          <w:lang w:val="tr-TR"/>
        </w:rPr>
        <w:t>Windows için olan kurulumu indirin ve standart ayarlarla ilerleyerek tamamlayın.</w:t>
      </w:r>
    </w:p>
    <w:p w14:paraId="2B44EFA9" w14:textId="77777777" w:rsidR="00B96BA7" w:rsidRDefault="00B96BA7" w:rsidP="00B96BA7">
      <w:pPr>
        <w:numPr>
          <w:ilvl w:val="0"/>
          <w:numId w:val="12"/>
        </w:numPr>
        <w:rPr>
          <w:rFonts w:asciiTheme="minorBidi" w:hAnsiTheme="minorBidi"/>
          <w:sz w:val="28"/>
          <w:szCs w:val="28"/>
          <w:lang w:val="tr-TR"/>
        </w:rPr>
      </w:pPr>
      <w:r w:rsidRPr="00B96BA7">
        <w:rPr>
          <w:rFonts w:asciiTheme="minorBidi" w:hAnsiTheme="minorBidi"/>
          <w:sz w:val="28"/>
          <w:szCs w:val="28"/>
          <w:lang w:val="tr-TR"/>
        </w:rPr>
        <w:t>Kurulum tamamlandıktan sonra terminal açıp şu komutu yazın:</w:t>
      </w:r>
    </w:p>
    <w:p w14:paraId="788E7A25" w14:textId="103938B1" w:rsidR="00B96BA7" w:rsidRPr="00B96BA7" w:rsidRDefault="00B96BA7" w:rsidP="00B96BA7">
      <w:pPr>
        <w:ind w:left="720"/>
        <w:jc w:val="center"/>
        <w:rPr>
          <w:rFonts w:asciiTheme="minorBidi" w:hAnsiTheme="minorBidi"/>
          <w:sz w:val="28"/>
          <w:szCs w:val="28"/>
          <w:lang w:val="tr-TR"/>
        </w:rPr>
      </w:pPr>
      <w:r w:rsidRPr="00B96BA7">
        <w:rPr>
          <w:rFonts w:asciiTheme="minorBidi" w:hAnsiTheme="minorBidi"/>
          <w:sz w:val="28"/>
          <w:szCs w:val="28"/>
          <w:lang w:val="tr-TR"/>
        </w:rPr>
        <w:t xml:space="preserve">git </w:t>
      </w:r>
      <w:r w:rsidRPr="00B96BA7">
        <w:rPr>
          <w:rFonts w:asciiTheme="minorBidi" w:hAnsiTheme="minorBidi"/>
          <w:sz w:val="28"/>
          <w:szCs w:val="28"/>
          <w:lang w:val="tr-TR"/>
        </w:rPr>
        <w:t>–</w:t>
      </w:r>
      <w:proofErr w:type="spellStart"/>
      <w:r w:rsidRPr="00B96BA7">
        <w:rPr>
          <w:rFonts w:asciiTheme="minorBidi" w:hAnsiTheme="minorBidi"/>
          <w:sz w:val="28"/>
          <w:szCs w:val="28"/>
          <w:lang w:val="tr-TR"/>
        </w:rPr>
        <w:t>version</w:t>
      </w:r>
      <w:proofErr w:type="spellEnd"/>
    </w:p>
    <w:p w14:paraId="10477865" w14:textId="07BCBB5F" w:rsidR="00B96BA7" w:rsidRDefault="00B96BA7" w:rsidP="00B96BA7">
      <w:pPr>
        <w:ind w:left="720"/>
        <w:rPr>
          <w:rFonts w:asciiTheme="minorBidi" w:hAnsiTheme="minorBidi"/>
          <w:sz w:val="28"/>
          <w:szCs w:val="28"/>
          <w:lang w:val="tr-TR"/>
        </w:rPr>
      </w:pPr>
      <w:r w:rsidRPr="00B96BA7">
        <w:rPr>
          <w:rFonts w:asciiTheme="minorBidi" w:hAnsiTheme="minorBidi"/>
          <w:sz w:val="28"/>
          <w:szCs w:val="28"/>
          <w:lang w:val="tr-TR"/>
        </w:rPr>
        <w:t xml:space="preserve">Bu komutun ardından Git versiyon bilgisi çıkıyorsa, kurulum başarıyla </w:t>
      </w:r>
      <w:r>
        <w:rPr>
          <w:rFonts w:asciiTheme="minorBidi" w:hAnsiTheme="minorBidi"/>
          <w:sz w:val="28"/>
          <w:szCs w:val="28"/>
          <w:lang w:val="tr-TR"/>
        </w:rPr>
        <w:t xml:space="preserve">tamamlanmış demektir </w:t>
      </w:r>
    </w:p>
    <w:p w14:paraId="5F40BDC6" w14:textId="77777777" w:rsidR="00B96BA7" w:rsidRDefault="00B96BA7" w:rsidP="00B96BA7">
      <w:pPr>
        <w:ind w:left="720"/>
        <w:rPr>
          <w:rFonts w:asciiTheme="minorBidi" w:hAnsiTheme="minorBidi"/>
          <w:sz w:val="28"/>
          <w:szCs w:val="28"/>
          <w:lang w:val="tr-TR"/>
        </w:rPr>
      </w:pPr>
    </w:p>
    <w:p w14:paraId="640DF256" w14:textId="77777777" w:rsidR="00B96BA7" w:rsidRDefault="00B96BA7" w:rsidP="00B96BA7">
      <w:pPr>
        <w:ind w:left="720"/>
        <w:rPr>
          <w:rFonts w:asciiTheme="minorBidi" w:hAnsiTheme="minorBidi"/>
          <w:sz w:val="28"/>
          <w:szCs w:val="28"/>
          <w:lang w:val="tr-TR"/>
        </w:rPr>
      </w:pPr>
    </w:p>
    <w:p w14:paraId="31C937A0" w14:textId="77777777" w:rsidR="00B96BA7" w:rsidRDefault="00B96BA7" w:rsidP="00B96BA7">
      <w:pPr>
        <w:ind w:left="720"/>
        <w:rPr>
          <w:rFonts w:asciiTheme="minorBidi" w:hAnsiTheme="minorBidi"/>
          <w:sz w:val="28"/>
          <w:szCs w:val="28"/>
          <w:lang w:val="tr-TR"/>
        </w:rPr>
      </w:pPr>
    </w:p>
    <w:p w14:paraId="19D549ED" w14:textId="77777777" w:rsidR="00B96BA7" w:rsidRDefault="00B96BA7" w:rsidP="00B96BA7">
      <w:pPr>
        <w:ind w:left="720"/>
        <w:rPr>
          <w:rFonts w:asciiTheme="minorBidi" w:hAnsiTheme="minorBidi"/>
          <w:sz w:val="28"/>
          <w:szCs w:val="28"/>
          <w:lang w:val="tr-TR"/>
        </w:rPr>
      </w:pPr>
    </w:p>
    <w:p w14:paraId="5C204E92" w14:textId="77777777" w:rsidR="00B96BA7" w:rsidRDefault="00B96BA7" w:rsidP="00B96BA7">
      <w:pPr>
        <w:ind w:left="720"/>
        <w:rPr>
          <w:rFonts w:asciiTheme="minorBidi" w:hAnsiTheme="minorBidi"/>
          <w:sz w:val="28"/>
          <w:szCs w:val="28"/>
          <w:lang w:val="tr-TR"/>
        </w:rPr>
      </w:pPr>
    </w:p>
    <w:p w14:paraId="4E54229D" w14:textId="3AB59610" w:rsidR="008546A7" w:rsidRDefault="008546A7" w:rsidP="00236A45">
      <w:pPr>
        <w:ind w:left="720"/>
        <w:jc w:val="center"/>
        <w:rPr>
          <w:rFonts w:asciiTheme="minorBidi" w:hAnsiTheme="minorBidi"/>
          <w:b/>
          <w:bCs/>
          <w:sz w:val="32"/>
          <w:szCs w:val="32"/>
          <w:lang w:val="tr-TR"/>
        </w:rPr>
      </w:pPr>
      <w:r w:rsidRPr="008546A7">
        <w:rPr>
          <w:rFonts w:asciiTheme="minorBidi" w:hAnsiTheme="minorBidi"/>
          <w:b/>
          <w:bCs/>
          <w:sz w:val="32"/>
          <w:szCs w:val="32"/>
          <w:lang w:val="tr-TR"/>
        </w:rPr>
        <w:t>2️</w:t>
      </w:r>
      <w:r w:rsidRPr="00236A45">
        <w:rPr>
          <w:rFonts w:ascii="Segoe UI Symbol" w:hAnsi="Segoe UI Symbol" w:cs="Segoe UI Symbol"/>
          <w:b/>
          <w:bCs/>
          <w:sz w:val="32"/>
          <w:szCs w:val="32"/>
          <w:lang w:val="tr-TR"/>
        </w:rPr>
        <w:t>.</w:t>
      </w:r>
      <w:r w:rsidRPr="008546A7">
        <w:rPr>
          <w:rFonts w:asciiTheme="minorBidi" w:hAnsiTheme="minorBidi"/>
          <w:b/>
          <w:bCs/>
          <w:sz w:val="32"/>
          <w:szCs w:val="32"/>
          <w:lang w:val="tr-TR"/>
        </w:rPr>
        <w:t xml:space="preserve">Android </w:t>
      </w:r>
      <w:proofErr w:type="spellStart"/>
      <w:r w:rsidRPr="008546A7">
        <w:rPr>
          <w:rFonts w:asciiTheme="minorBidi" w:hAnsiTheme="minorBidi"/>
          <w:b/>
          <w:bCs/>
          <w:sz w:val="32"/>
          <w:szCs w:val="32"/>
          <w:lang w:val="tr-TR"/>
        </w:rPr>
        <w:t>Studio</w:t>
      </w:r>
      <w:proofErr w:type="spellEnd"/>
      <w:r w:rsidRPr="008546A7">
        <w:rPr>
          <w:rFonts w:asciiTheme="minorBidi" w:hAnsiTheme="minorBidi"/>
          <w:b/>
          <w:bCs/>
          <w:sz w:val="32"/>
          <w:szCs w:val="32"/>
          <w:lang w:val="tr-TR"/>
        </w:rPr>
        <w:t xml:space="preserve"> Kurulumu</w:t>
      </w:r>
    </w:p>
    <w:p w14:paraId="2EEB18AF" w14:textId="77777777" w:rsidR="00236A45" w:rsidRPr="008546A7" w:rsidRDefault="00236A45" w:rsidP="00236A45">
      <w:pPr>
        <w:ind w:left="720"/>
        <w:jc w:val="center"/>
        <w:rPr>
          <w:rFonts w:asciiTheme="minorBidi" w:hAnsiTheme="minorBidi"/>
          <w:b/>
          <w:bCs/>
          <w:sz w:val="32"/>
          <w:szCs w:val="32"/>
          <w:lang w:val="tr-TR"/>
        </w:rPr>
      </w:pPr>
    </w:p>
    <w:p w14:paraId="0CC0CE36" w14:textId="02D086BC" w:rsidR="008546A7" w:rsidRPr="008546A7" w:rsidRDefault="008546A7" w:rsidP="008546A7">
      <w:pPr>
        <w:ind w:left="720"/>
        <w:rPr>
          <w:rFonts w:asciiTheme="minorBidi" w:hAnsiTheme="minorBidi"/>
          <w:sz w:val="28"/>
          <w:szCs w:val="28"/>
          <w:lang w:val="tr-TR"/>
        </w:rPr>
      </w:pPr>
      <w:r w:rsidRPr="008546A7">
        <w:rPr>
          <w:rFonts w:ascii="Segoe UI Emoji" w:hAnsi="Segoe UI Emoji" w:cs="Segoe UI Emoji"/>
          <w:sz w:val="28"/>
          <w:szCs w:val="28"/>
          <w:lang w:val="tr-TR"/>
        </w:rPr>
        <w:t>📝</w:t>
      </w:r>
      <w:r w:rsidRPr="008546A7">
        <w:rPr>
          <w:rFonts w:asciiTheme="minorBidi" w:hAnsiTheme="minorBidi"/>
          <w:sz w:val="28"/>
          <w:szCs w:val="28"/>
          <w:lang w:val="tr-TR"/>
        </w:rPr>
        <w:t xml:space="preserve"> </w:t>
      </w:r>
      <w:r w:rsidRPr="008546A7">
        <w:rPr>
          <w:rFonts w:asciiTheme="minorBidi" w:hAnsiTheme="minorBidi"/>
          <w:b/>
          <w:bCs/>
          <w:sz w:val="28"/>
          <w:szCs w:val="28"/>
          <w:lang w:val="tr-TR"/>
        </w:rPr>
        <w:t>Ne için kullanılır?</w:t>
      </w:r>
      <w:r w:rsidRPr="008546A7">
        <w:rPr>
          <w:rFonts w:asciiTheme="minorBidi" w:hAnsiTheme="minorBidi"/>
          <w:sz w:val="28"/>
          <w:szCs w:val="28"/>
          <w:lang w:val="tr-TR"/>
        </w:rPr>
        <w:br/>
      </w:r>
      <w:proofErr w:type="spellStart"/>
      <w:r w:rsidRPr="008546A7">
        <w:rPr>
          <w:rFonts w:asciiTheme="minorBidi" w:hAnsiTheme="minorBidi"/>
          <w:sz w:val="28"/>
          <w:szCs w:val="28"/>
          <w:lang w:val="tr-TR"/>
        </w:rPr>
        <w:t>Flutter</w:t>
      </w:r>
      <w:proofErr w:type="spellEnd"/>
      <w:r w:rsidRPr="008546A7">
        <w:rPr>
          <w:rFonts w:asciiTheme="minorBidi" w:hAnsiTheme="minorBidi"/>
          <w:sz w:val="28"/>
          <w:szCs w:val="28"/>
          <w:lang w:val="tr-TR"/>
        </w:rPr>
        <w:t xml:space="preserve"> uygulamalarını Android cihaz veya </w:t>
      </w:r>
      <w:proofErr w:type="spellStart"/>
      <w:r w:rsidRPr="008546A7">
        <w:rPr>
          <w:rFonts w:asciiTheme="minorBidi" w:hAnsiTheme="minorBidi"/>
          <w:sz w:val="28"/>
          <w:szCs w:val="28"/>
          <w:lang w:val="tr-TR"/>
        </w:rPr>
        <w:t>emülatör</w:t>
      </w:r>
      <w:proofErr w:type="spellEnd"/>
      <w:r w:rsidRPr="008546A7">
        <w:rPr>
          <w:rFonts w:asciiTheme="minorBidi" w:hAnsiTheme="minorBidi"/>
          <w:sz w:val="28"/>
          <w:szCs w:val="28"/>
          <w:lang w:val="tr-TR"/>
        </w:rPr>
        <w:t xml:space="preserve"> üzerinde test etmek için gerekli olan </w:t>
      </w:r>
      <w:r w:rsidRPr="008546A7">
        <w:rPr>
          <w:rFonts w:asciiTheme="minorBidi" w:hAnsiTheme="minorBidi"/>
          <w:b/>
          <w:bCs/>
          <w:sz w:val="28"/>
          <w:szCs w:val="28"/>
          <w:lang w:val="tr-TR"/>
        </w:rPr>
        <w:t>Android SDK</w:t>
      </w:r>
      <w:r w:rsidRPr="008546A7">
        <w:rPr>
          <w:rFonts w:asciiTheme="minorBidi" w:hAnsiTheme="minorBidi"/>
          <w:sz w:val="28"/>
          <w:szCs w:val="28"/>
          <w:lang w:val="tr-TR"/>
        </w:rPr>
        <w:t xml:space="preserve">, </w:t>
      </w:r>
      <w:r w:rsidRPr="008546A7">
        <w:rPr>
          <w:rFonts w:asciiTheme="minorBidi" w:hAnsiTheme="minorBidi"/>
          <w:b/>
          <w:bCs/>
          <w:sz w:val="28"/>
          <w:szCs w:val="28"/>
          <w:lang w:val="tr-TR"/>
        </w:rPr>
        <w:t>AVD Manager</w:t>
      </w:r>
      <w:r w:rsidRPr="008546A7">
        <w:rPr>
          <w:rFonts w:asciiTheme="minorBidi" w:hAnsiTheme="minorBidi"/>
          <w:sz w:val="28"/>
          <w:szCs w:val="28"/>
          <w:lang w:val="tr-TR"/>
        </w:rPr>
        <w:t xml:space="preserve"> ve diğer bileşenler Android </w:t>
      </w:r>
      <w:proofErr w:type="spellStart"/>
      <w:r w:rsidRPr="008546A7">
        <w:rPr>
          <w:rFonts w:asciiTheme="minorBidi" w:hAnsiTheme="minorBidi"/>
          <w:sz w:val="28"/>
          <w:szCs w:val="28"/>
          <w:lang w:val="tr-TR"/>
        </w:rPr>
        <w:t>Studio</w:t>
      </w:r>
      <w:proofErr w:type="spellEnd"/>
      <w:r w:rsidRPr="008546A7">
        <w:rPr>
          <w:rFonts w:asciiTheme="minorBidi" w:hAnsiTheme="minorBidi"/>
          <w:sz w:val="28"/>
          <w:szCs w:val="28"/>
          <w:lang w:val="tr-TR"/>
        </w:rPr>
        <w:t xml:space="preserve"> </w:t>
      </w:r>
      <w:r w:rsidRPr="008546A7">
        <w:rPr>
          <w:rFonts w:asciiTheme="minorBidi" w:hAnsiTheme="minorBidi"/>
          <w:sz w:val="28"/>
          <w:szCs w:val="28"/>
          <w:lang w:val="tr-TR"/>
        </w:rPr>
        <w:t>ile</w:t>
      </w:r>
      <w:r w:rsidRPr="008546A7">
        <w:rPr>
          <w:rFonts w:asciiTheme="minorBidi" w:hAnsiTheme="minorBidi"/>
          <w:sz w:val="28"/>
          <w:szCs w:val="28"/>
          <w:lang w:val="tr-TR"/>
        </w:rPr>
        <w:t xml:space="preserve"> </w:t>
      </w:r>
      <w:r>
        <w:rPr>
          <w:rFonts w:asciiTheme="minorBidi" w:hAnsiTheme="minorBidi"/>
          <w:sz w:val="28"/>
          <w:szCs w:val="28"/>
          <w:lang w:val="tr-TR"/>
        </w:rPr>
        <w:t xml:space="preserve">birlikte </w:t>
      </w:r>
      <w:r w:rsidRPr="008546A7">
        <w:rPr>
          <w:rFonts w:asciiTheme="minorBidi" w:hAnsiTheme="minorBidi"/>
          <w:sz w:val="28"/>
          <w:szCs w:val="28"/>
          <w:lang w:val="tr-TR"/>
        </w:rPr>
        <w:t>gelir.</w:t>
      </w:r>
    </w:p>
    <w:p w14:paraId="5BB393AE" w14:textId="77777777" w:rsidR="008546A7" w:rsidRPr="008546A7" w:rsidRDefault="008546A7" w:rsidP="008546A7">
      <w:pPr>
        <w:ind w:left="720"/>
        <w:rPr>
          <w:rFonts w:asciiTheme="minorBidi" w:hAnsiTheme="minorBidi"/>
          <w:sz w:val="28"/>
          <w:szCs w:val="28"/>
          <w:lang w:val="tr-TR"/>
        </w:rPr>
      </w:pPr>
      <w:r w:rsidRPr="008546A7">
        <w:rPr>
          <w:rFonts w:ascii="Segoe UI Emoji" w:hAnsi="Segoe UI Emoji" w:cs="Segoe UI Emoji"/>
          <w:sz w:val="28"/>
          <w:szCs w:val="28"/>
          <w:lang w:val="tr-TR"/>
        </w:rPr>
        <w:t>🔧</w:t>
      </w:r>
      <w:r w:rsidRPr="008546A7">
        <w:rPr>
          <w:rFonts w:asciiTheme="minorBidi" w:hAnsiTheme="minorBidi"/>
          <w:sz w:val="28"/>
          <w:szCs w:val="28"/>
          <w:lang w:val="tr-TR"/>
        </w:rPr>
        <w:t xml:space="preserve"> </w:t>
      </w:r>
      <w:r w:rsidRPr="008546A7">
        <w:rPr>
          <w:rFonts w:asciiTheme="minorBidi" w:hAnsiTheme="minorBidi"/>
          <w:b/>
          <w:bCs/>
          <w:sz w:val="28"/>
          <w:szCs w:val="28"/>
          <w:lang w:val="tr-TR"/>
        </w:rPr>
        <w:t>Kurulum Adımları:</w:t>
      </w:r>
    </w:p>
    <w:p w14:paraId="13355E8B" w14:textId="77777777" w:rsidR="008546A7" w:rsidRPr="008546A7" w:rsidRDefault="008546A7" w:rsidP="008546A7">
      <w:pPr>
        <w:numPr>
          <w:ilvl w:val="0"/>
          <w:numId w:val="13"/>
        </w:numPr>
        <w:rPr>
          <w:rFonts w:asciiTheme="minorBidi" w:hAnsiTheme="minorBidi"/>
          <w:sz w:val="28"/>
          <w:szCs w:val="28"/>
          <w:lang w:val="tr-TR"/>
        </w:rPr>
      </w:pPr>
      <w:r w:rsidRPr="008546A7">
        <w:rPr>
          <w:rFonts w:asciiTheme="minorBidi" w:hAnsiTheme="minorBidi"/>
          <w:sz w:val="28"/>
          <w:szCs w:val="28"/>
          <w:lang w:val="tr-TR"/>
        </w:rPr>
        <w:t xml:space="preserve">Android </w:t>
      </w:r>
      <w:proofErr w:type="spellStart"/>
      <w:r w:rsidRPr="008546A7">
        <w:rPr>
          <w:rFonts w:asciiTheme="minorBidi" w:hAnsiTheme="minorBidi"/>
          <w:sz w:val="28"/>
          <w:szCs w:val="28"/>
          <w:lang w:val="tr-TR"/>
        </w:rPr>
        <w:t>Studio’nun</w:t>
      </w:r>
      <w:proofErr w:type="spellEnd"/>
      <w:r w:rsidRPr="008546A7">
        <w:rPr>
          <w:rFonts w:asciiTheme="minorBidi" w:hAnsiTheme="minorBidi"/>
          <w:sz w:val="28"/>
          <w:szCs w:val="28"/>
          <w:lang w:val="tr-TR"/>
        </w:rPr>
        <w:t xml:space="preserve"> resmi sitesine gidin:</w:t>
      </w:r>
      <w:r w:rsidRPr="008546A7">
        <w:rPr>
          <w:rFonts w:asciiTheme="minorBidi" w:hAnsiTheme="minorBidi"/>
          <w:sz w:val="28"/>
          <w:szCs w:val="28"/>
          <w:lang w:val="tr-TR"/>
        </w:rPr>
        <w:br/>
      </w:r>
      <w:r w:rsidRPr="008546A7">
        <w:rPr>
          <w:rFonts w:ascii="Segoe UI Emoji" w:hAnsi="Segoe UI Emoji" w:cs="Segoe UI Emoji"/>
          <w:sz w:val="28"/>
          <w:szCs w:val="28"/>
          <w:lang w:val="tr-TR"/>
        </w:rPr>
        <w:t>👉</w:t>
      </w:r>
      <w:r w:rsidRPr="008546A7">
        <w:rPr>
          <w:rFonts w:asciiTheme="minorBidi" w:hAnsiTheme="minorBidi"/>
          <w:sz w:val="28"/>
          <w:szCs w:val="28"/>
          <w:lang w:val="tr-TR"/>
        </w:rPr>
        <w:t xml:space="preserve"> </w:t>
      </w:r>
      <w:hyperlink r:id="rId8" w:tgtFrame="_new" w:history="1">
        <w:r w:rsidRPr="008546A7">
          <w:rPr>
            <w:rStyle w:val="Kpr"/>
            <w:rFonts w:asciiTheme="minorBidi" w:hAnsiTheme="minorBidi"/>
            <w:sz w:val="28"/>
            <w:szCs w:val="28"/>
            <w:lang w:val="tr-TR"/>
          </w:rPr>
          <w:t>https://developer.android.com/studio</w:t>
        </w:r>
      </w:hyperlink>
    </w:p>
    <w:p w14:paraId="0178B64B" w14:textId="77777777" w:rsidR="008546A7" w:rsidRPr="008546A7" w:rsidRDefault="008546A7" w:rsidP="008546A7">
      <w:pPr>
        <w:numPr>
          <w:ilvl w:val="0"/>
          <w:numId w:val="13"/>
        </w:numPr>
        <w:rPr>
          <w:rFonts w:asciiTheme="minorBidi" w:hAnsiTheme="minorBidi"/>
          <w:sz w:val="28"/>
          <w:szCs w:val="28"/>
          <w:lang w:val="tr-TR"/>
        </w:rPr>
      </w:pPr>
      <w:r w:rsidRPr="008546A7">
        <w:rPr>
          <w:rFonts w:asciiTheme="minorBidi" w:hAnsiTheme="minorBidi"/>
          <w:sz w:val="28"/>
          <w:szCs w:val="28"/>
          <w:lang w:val="tr-TR"/>
        </w:rPr>
        <w:t>İşletim sisteminize uygun olan kurulumu başlatın.</w:t>
      </w:r>
    </w:p>
    <w:p w14:paraId="011045C2" w14:textId="250A4B66" w:rsidR="00B96BA7" w:rsidRDefault="008546A7" w:rsidP="00B96BA7">
      <w:pPr>
        <w:ind w:left="720"/>
        <w:rPr>
          <w:rFonts w:asciiTheme="minorBidi" w:hAnsiTheme="minorBidi"/>
          <w:sz w:val="28"/>
          <w:szCs w:val="28"/>
          <w:lang w:val="tr-TR"/>
        </w:rPr>
      </w:pPr>
      <w:r>
        <w:rPr>
          <w:rFonts w:asciiTheme="minorBidi" w:hAnsiTheme="minorBidi"/>
          <w:sz w:val="28"/>
          <w:szCs w:val="28"/>
          <w:lang w:val="tr-TR"/>
        </w:rPr>
        <w:t xml:space="preserve">Burada önemli husus hiçbir ayarına dokunmadan hepsini </w:t>
      </w:r>
      <w:proofErr w:type="spellStart"/>
      <w:r>
        <w:rPr>
          <w:rFonts w:asciiTheme="minorBidi" w:hAnsiTheme="minorBidi"/>
          <w:sz w:val="28"/>
          <w:szCs w:val="28"/>
          <w:lang w:val="tr-TR"/>
        </w:rPr>
        <w:t>next</w:t>
      </w:r>
      <w:proofErr w:type="spellEnd"/>
      <w:r>
        <w:rPr>
          <w:rFonts w:asciiTheme="minorBidi" w:hAnsiTheme="minorBidi"/>
          <w:sz w:val="28"/>
          <w:szCs w:val="28"/>
          <w:lang w:val="tr-TR"/>
        </w:rPr>
        <w:t xml:space="preserve"> seçeneğini tıklayıp yolumuza devam etmek </w:t>
      </w:r>
    </w:p>
    <w:p w14:paraId="444C26D9" w14:textId="77777777" w:rsidR="008546A7" w:rsidRDefault="008546A7" w:rsidP="00B96BA7">
      <w:pPr>
        <w:ind w:left="720"/>
        <w:rPr>
          <w:rFonts w:asciiTheme="minorBidi" w:hAnsiTheme="minorBidi"/>
          <w:sz w:val="28"/>
          <w:szCs w:val="28"/>
          <w:lang w:val="tr-TR"/>
        </w:rPr>
      </w:pPr>
    </w:p>
    <w:p w14:paraId="6737221F" w14:textId="77777777" w:rsidR="008546A7" w:rsidRDefault="008546A7" w:rsidP="00B96BA7">
      <w:pPr>
        <w:ind w:left="720"/>
        <w:rPr>
          <w:rFonts w:asciiTheme="minorBidi" w:hAnsiTheme="minorBidi"/>
          <w:sz w:val="28"/>
          <w:szCs w:val="28"/>
          <w:lang w:val="tr-TR"/>
        </w:rPr>
      </w:pPr>
    </w:p>
    <w:p w14:paraId="290DA510" w14:textId="77777777" w:rsidR="008546A7" w:rsidRDefault="008546A7" w:rsidP="00B96BA7">
      <w:pPr>
        <w:ind w:left="720"/>
        <w:rPr>
          <w:rFonts w:asciiTheme="minorBidi" w:hAnsiTheme="minorBidi"/>
          <w:sz w:val="28"/>
          <w:szCs w:val="28"/>
          <w:lang w:val="tr-TR"/>
        </w:rPr>
      </w:pPr>
    </w:p>
    <w:p w14:paraId="19F66659" w14:textId="77777777" w:rsidR="008546A7" w:rsidRDefault="008546A7" w:rsidP="00B96BA7">
      <w:pPr>
        <w:ind w:left="720"/>
        <w:rPr>
          <w:rFonts w:asciiTheme="minorBidi" w:hAnsiTheme="minorBidi"/>
          <w:sz w:val="28"/>
          <w:szCs w:val="28"/>
          <w:lang w:val="tr-TR"/>
        </w:rPr>
      </w:pPr>
    </w:p>
    <w:p w14:paraId="3636F7D2" w14:textId="77777777" w:rsidR="008546A7" w:rsidRDefault="008546A7" w:rsidP="00B96BA7">
      <w:pPr>
        <w:ind w:left="720"/>
        <w:rPr>
          <w:rFonts w:asciiTheme="minorBidi" w:hAnsiTheme="minorBidi"/>
          <w:sz w:val="28"/>
          <w:szCs w:val="28"/>
          <w:lang w:val="tr-TR"/>
        </w:rPr>
      </w:pPr>
    </w:p>
    <w:p w14:paraId="7C730150" w14:textId="77777777" w:rsidR="008546A7" w:rsidRDefault="008546A7" w:rsidP="00B96BA7">
      <w:pPr>
        <w:ind w:left="720"/>
        <w:rPr>
          <w:rFonts w:asciiTheme="minorBidi" w:hAnsiTheme="minorBidi"/>
          <w:sz w:val="28"/>
          <w:szCs w:val="28"/>
          <w:lang w:val="tr-TR"/>
        </w:rPr>
      </w:pPr>
    </w:p>
    <w:p w14:paraId="04F2BDC4" w14:textId="77777777" w:rsidR="008546A7" w:rsidRDefault="008546A7" w:rsidP="00B96BA7">
      <w:pPr>
        <w:ind w:left="720"/>
        <w:rPr>
          <w:rFonts w:asciiTheme="minorBidi" w:hAnsiTheme="minorBidi"/>
          <w:sz w:val="28"/>
          <w:szCs w:val="28"/>
          <w:lang w:val="tr-TR"/>
        </w:rPr>
      </w:pPr>
    </w:p>
    <w:p w14:paraId="52ADFA38" w14:textId="77777777" w:rsidR="008546A7" w:rsidRDefault="008546A7" w:rsidP="00B96BA7">
      <w:pPr>
        <w:ind w:left="720"/>
        <w:rPr>
          <w:rFonts w:asciiTheme="minorBidi" w:hAnsiTheme="minorBidi"/>
          <w:sz w:val="28"/>
          <w:szCs w:val="28"/>
          <w:lang w:val="tr-TR"/>
        </w:rPr>
      </w:pPr>
    </w:p>
    <w:p w14:paraId="7CA05BEE" w14:textId="77777777" w:rsidR="008546A7" w:rsidRDefault="008546A7" w:rsidP="00B96BA7">
      <w:pPr>
        <w:ind w:left="720"/>
        <w:rPr>
          <w:rFonts w:asciiTheme="minorBidi" w:hAnsiTheme="minorBidi"/>
          <w:sz w:val="28"/>
          <w:szCs w:val="28"/>
          <w:lang w:val="tr-TR"/>
        </w:rPr>
      </w:pPr>
    </w:p>
    <w:p w14:paraId="5748FEF4" w14:textId="77777777" w:rsidR="008546A7" w:rsidRDefault="008546A7" w:rsidP="00B96BA7">
      <w:pPr>
        <w:ind w:left="720"/>
        <w:rPr>
          <w:rFonts w:asciiTheme="minorBidi" w:hAnsiTheme="minorBidi"/>
          <w:sz w:val="28"/>
          <w:szCs w:val="28"/>
          <w:lang w:val="tr-TR"/>
        </w:rPr>
      </w:pPr>
    </w:p>
    <w:p w14:paraId="3EF4D83F" w14:textId="77777777" w:rsidR="008546A7" w:rsidRDefault="008546A7" w:rsidP="00B96BA7">
      <w:pPr>
        <w:ind w:left="720"/>
        <w:rPr>
          <w:rFonts w:asciiTheme="minorBidi" w:hAnsiTheme="minorBidi"/>
          <w:sz w:val="28"/>
          <w:szCs w:val="28"/>
          <w:lang w:val="tr-TR"/>
        </w:rPr>
      </w:pPr>
    </w:p>
    <w:p w14:paraId="184FA9A3" w14:textId="77777777" w:rsidR="008546A7" w:rsidRDefault="008546A7" w:rsidP="00B96BA7">
      <w:pPr>
        <w:ind w:left="720"/>
        <w:rPr>
          <w:rFonts w:asciiTheme="minorBidi" w:hAnsiTheme="minorBidi"/>
          <w:sz w:val="28"/>
          <w:szCs w:val="28"/>
          <w:lang w:val="tr-TR"/>
        </w:rPr>
      </w:pPr>
    </w:p>
    <w:p w14:paraId="790AB994" w14:textId="77777777" w:rsidR="008546A7" w:rsidRDefault="008546A7" w:rsidP="00B96BA7">
      <w:pPr>
        <w:ind w:left="720"/>
        <w:rPr>
          <w:rFonts w:asciiTheme="minorBidi" w:hAnsiTheme="minorBidi"/>
          <w:sz w:val="28"/>
          <w:szCs w:val="28"/>
          <w:lang w:val="tr-TR"/>
        </w:rPr>
      </w:pPr>
    </w:p>
    <w:p w14:paraId="7FC24B7F" w14:textId="1F4E80A0" w:rsidR="00236A45" w:rsidRDefault="00236A45" w:rsidP="00236A45">
      <w:pPr>
        <w:ind w:left="720"/>
        <w:jc w:val="center"/>
        <w:rPr>
          <w:rFonts w:asciiTheme="minorBidi" w:hAnsiTheme="minorBidi"/>
          <w:sz w:val="32"/>
          <w:szCs w:val="32"/>
          <w:lang w:val="tr-TR"/>
        </w:rPr>
      </w:pPr>
      <w:r w:rsidRPr="00236A45">
        <w:rPr>
          <w:rFonts w:asciiTheme="minorBidi" w:hAnsiTheme="minorBidi"/>
          <w:sz w:val="32"/>
          <w:szCs w:val="32"/>
          <w:lang w:val="tr-TR"/>
        </w:rPr>
        <w:t>3.</w:t>
      </w:r>
      <w:r w:rsidRPr="00236A45">
        <w:rPr>
          <w:rFonts w:asciiTheme="minorBidi" w:hAnsiTheme="minorBidi"/>
          <w:sz w:val="32"/>
          <w:szCs w:val="32"/>
          <w:lang w:val="tr-TR"/>
        </w:rPr>
        <w:t xml:space="preserve">Visual </w:t>
      </w:r>
      <w:proofErr w:type="spellStart"/>
      <w:r w:rsidRPr="00236A45">
        <w:rPr>
          <w:rFonts w:asciiTheme="minorBidi" w:hAnsiTheme="minorBidi"/>
          <w:sz w:val="32"/>
          <w:szCs w:val="32"/>
          <w:lang w:val="tr-TR"/>
        </w:rPr>
        <w:t>Studio</w:t>
      </w:r>
      <w:proofErr w:type="spellEnd"/>
      <w:r w:rsidRPr="00236A45">
        <w:rPr>
          <w:rFonts w:asciiTheme="minorBidi" w:hAnsiTheme="minorBidi"/>
          <w:sz w:val="32"/>
          <w:szCs w:val="32"/>
          <w:lang w:val="tr-TR"/>
        </w:rPr>
        <w:t xml:space="preserve"> </w:t>
      </w:r>
      <w:proofErr w:type="spellStart"/>
      <w:r w:rsidRPr="00236A45">
        <w:rPr>
          <w:rFonts w:asciiTheme="minorBidi" w:hAnsiTheme="minorBidi"/>
          <w:sz w:val="32"/>
          <w:szCs w:val="32"/>
          <w:lang w:val="tr-TR"/>
        </w:rPr>
        <w:t>Code</w:t>
      </w:r>
      <w:proofErr w:type="spellEnd"/>
      <w:r w:rsidRPr="00236A45">
        <w:rPr>
          <w:rFonts w:asciiTheme="minorBidi" w:hAnsiTheme="minorBidi"/>
          <w:sz w:val="32"/>
          <w:szCs w:val="32"/>
          <w:lang w:val="tr-TR"/>
        </w:rPr>
        <w:t xml:space="preserve"> (VS </w:t>
      </w:r>
      <w:proofErr w:type="spellStart"/>
      <w:r w:rsidRPr="00236A45">
        <w:rPr>
          <w:rFonts w:asciiTheme="minorBidi" w:hAnsiTheme="minorBidi"/>
          <w:sz w:val="32"/>
          <w:szCs w:val="32"/>
          <w:lang w:val="tr-TR"/>
        </w:rPr>
        <w:t>Code</w:t>
      </w:r>
      <w:proofErr w:type="spellEnd"/>
      <w:r w:rsidRPr="00236A45">
        <w:rPr>
          <w:rFonts w:asciiTheme="minorBidi" w:hAnsiTheme="minorBidi"/>
          <w:sz w:val="32"/>
          <w:szCs w:val="32"/>
          <w:lang w:val="tr-TR"/>
        </w:rPr>
        <w:t>) Kurulumu</w:t>
      </w:r>
    </w:p>
    <w:p w14:paraId="109A3F48" w14:textId="77777777" w:rsidR="00236A45" w:rsidRPr="00236A45" w:rsidRDefault="00236A45" w:rsidP="00236A45">
      <w:pPr>
        <w:ind w:left="720"/>
        <w:jc w:val="center"/>
        <w:rPr>
          <w:rFonts w:asciiTheme="minorBidi" w:hAnsiTheme="minorBidi"/>
          <w:sz w:val="32"/>
          <w:szCs w:val="32"/>
          <w:lang w:val="tr-TR"/>
        </w:rPr>
      </w:pPr>
    </w:p>
    <w:p w14:paraId="5BD73EB9" w14:textId="77777777" w:rsidR="00236A45" w:rsidRPr="00236A45" w:rsidRDefault="00236A45" w:rsidP="00236A45">
      <w:pPr>
        <w:ind w:left="720"/>
        <w:rPr>
          <w:rFonts w:asciiTheme="minorBidi" w:hAnsiTheme="minorBidi"/>
          <w:sz w:val="28"/>
          <w:szCs w:val="28"/>
          <w:lang w:val="tr-TR"/>
        </w:rPr>
      </w:pPr>
      <w:r w:rsidRPr="00236A45">
        <w:rPr>
          <w:rFonts w:ascii="Segoe UI Emoji" w:hAnsi="Segoe UI Emoji" w:cs="Segoe UI Emoji"/>
          <w:sz w:val="28"/>
          <w:szCs w:val="28"/>
          <w:lang w:val="tr-TR"/>
        </w:rPr>
        <w:t>📝</w:t>
      </w:r>
      <w:r w:rsidRPr="00236A45">
        <w:rPr>
          <w:rFonts w:asciiTheme="minorBidi" w:hAnsiTheme="minorBidi"/>
          <w:sz w:val="28"/>
          <w:szCs w:val="28"/>
          <w:lang w:val="tr-TR"/>
        </w:rPr>
        <w:t xml:space="preserve"> Ne İçin Kullanılır?</w:t>
      </w:r>
    </w:p>
    <w:p w14:paraId="6B8E1526" w14:textId="77777777" w:rsidR="00236A45" w:rsidRPr="00236A45" w:rsidRDefault="00236A45" w:rsidP="00236A45">
      <w:pPr>
        <w:ind w:left="720"/>
        <w:rPr>
          <w:rFonts w:asciiTheme="minorBidi" w:hAnsiTheme="minorBidi"/>
          <w:sz w:val="28"/>
          <w:szCs w:val="28"/>
          <w:lang w:val="tr-TR"/>
        </w:rPr>
      </w:pPr>
      <w:proofErr w:type="spellStart"/>
      <w:r w:rsidRPr="00236A45">
        <w:rPr>
          <w:rFonts w:asciiTheme="minorBidi" w:hAnsiTheme="minorBidi"/>
          <w:sz w:val="28"/>
          <w:szCs w:val="28"/>
          <w:lang w:val="tr-TR"/>
        </w:rPr>
        <w:t>Flutter</w:t>
      </w:r>
      <w:proofErr w:type="spellEnd"/>
      <w:r w:rsidRPr="00236A45">
        <w:rPr>
          <w:rFonts w:asciiTheme="minorBidi" w:hAnsiTheme="minorBidi"/>
          <w:sz w:val="28"/>
          <w:szCs w:val="28"/>
          <w:lang w:val="tr-TR"/>
        </w:rPr>
        <w:t xml:space="preserve"> projeleri için kod yazmak ve geliştirme ortamını yönetmek için Visual </w:t>
      </w:r>
      <w:proofErr w:type="spellStart"/>
      <w:r w:rsidRPr="00236A45">
        <w:rPr>
          <w:rFonts w:asciiTheme="minorBidi" w:hAnsiTheme="minorBidi"/>
          <w:sz w:val="28"/>
          <w:szCs w:val="28"/>
          <w:lang w:val="tr-TR"/>
        </w:rPr>
        <w:t>Studio</w:t>
      </w:r>
      <w:proofErr w:type="spellEnd"/>
      <w:r w:rsidRPr="00236A45">
        <w:rPr>
          <w:rFonts w:asciiTheme="minorBidi" w:hAnsiTheme="minorBidi"/>
          <w:sz w:val="28"/>
          <w:szCs w:val="28"/>
          <w:lang w:val="tr-TR"/>
        </w:rPr>
        <w:t xml:space="preserve"> </w:t>
      </w:r>
      <w:proofErr w:type="spellStart"/>
      <w:r w:rsidRPr="00236A45">
        <w:rPr>
          <w:rFonts w:asciiTheme="minorBidi" w:hAnsiTheme="minorBidi"/>
          <w:sz w:val="28"/>
          <w:szCs w:val="28"/>
          <w:lang w:val="tr-TR"/>
        </w:rPr>
        <w:t>Code</w:t>
      </w:r>
      <w:proofErr w:type="spellEnd"/>
      <w:r w:rsidRPr="00236A45">
        <w:rPr>
          <w:rFonts w:asciiTheme="minorBidi" w:hAnsiTheme="minorBidi"/>
          <w:sz w:val="28"/>
          <w:szCs w:val="28"/>
          <w:lang w:val="tr-TR"/>
        </w:rPr>
        <w:t xml:space="preserve"> (VS </w:t>
      </w:r>
      <w:proofErr w:type="spellStart"/>
      <w:r w:rsidRPr="00236A45">
        <w:rPr>
          <w:rFonts w:asciiTheme="minorBidi" w:hAnsiTheme="minorBidi"/>
          <w:sz w:val="28"/>
          <w:szCs w:val="28"/>
          <w:lang w:val="tr-TR"/>
        </w:rPr>
        <w:t>Code</w:t>
      </w:r>
      <w:proofErr w:type="spellEnd"/>
      <w:r w:rsidRPr="00236A45">
        <w:rPr>
          <w:rFonts w:asciiTheme="minorBidi" w:hAnsiTheme="minorBidi"/>
          <w:sz w:val="28"/>
          <w:szCs w:val="28"/>
          <w:lang w:val="tr-TR"/>
        </w:rPr>
        <w:t xml:space="preserve">) kullanılır. VS </w:t>
      </w:r>
      <w:proofErr w:type="spellStart"/>
      <w:r w:rsidRPr="00236A45">
        <w:rPr>
          <w:rFonts w:asciiTheme="minorBidi" w:hAnsiTheme="minorBidi"/>
          <w:sz w:val="28"/>
          <w:szCs w:val="28"/>
          <w:lang w:val="tr-TR"/>
        </w:rPr>
        <w:t>Code</w:t>
      </w:r>
      <w:proofErr w:type="spellEnd"/>
      <w:r w:rsidRPr="00236A45">
        <w:rPr>
          <w:rFonts w:asciiTheme="minorBidi" w:hAnsiTheme="minorBidi"/>
          <w:sz w:val="28"/>
          <w:szCs w:val="28"/>
          <w:lang w:val="tr-TR"/>
        </w:rPr>
        <w:t xml:space="preserve">, hafif, hızlı ve özelleştirilebilir bir editördür. Ayrıca, </w:t>
      </w:r>
      <w:proofErr w:type="spellStart"/>
      <w:r w:rsidRPr="00236A45">
        <w:rPr>
          <w:rFonts w:asciiTheme="minorBidi" w:hAnsiTheme="minorBidi"/>
          <w:sz w:val="28"/>
          <w:szCs w:val="28"/>
          <w:lang w:val="tr-TR"/>
        </w:rPr>
        <w:t>Flutter</w:t>
      </w:r>
      <w:proofErr w:type="spellEnd"/>
      <w:r w:rsidRPr="00236A45">
        <w:rPr>
          <w:rFonts w:asciiTheme="minorBidi" w:hAnsiTheme="minorBidi"/>
          <w:sz w:val="28"/>
          <w:szCs w:val="28"/>
          <w:lang w:val="tr-TR"/>
        </w:rPr>
        <w:t xml:space="preserve"> için birçok eklenti sunarak geliştirme sürecini kolaylaştırır.</w:t>
      </w:r>
    </w:p>
    <w:p w14:paraId="44CE39C2" w14:textId="77777777" w:rsidR="00236A45" w:rsidRPr="00236A45" w:rsidRDefault="00236A45" w:rsidP="00236A45">
      <w:pPr>
        <w:ind w:left="720"/>
        <w:rPr>
          <w:rFonts w:asciiTheme="minorBidi" w:hAnsiTheme="minorBidi"/>
          <w:sz w:val="28"/>
          <w:szCs w:val="28"/>
          <w:lang w:val="tr-TR"/>
        </w:rPr>
      </w:pPr>
      <w:r w:rsidRPr="00236A45">
        <w:rPr>
          <w:rFonts w:ascii="Segoe UI Emoji" w:hAnsi="Segoe UI Emoji" w:cs="Segoe UI Emoji"/>
          <w:sz w:val="28"/>
          <w:szCs w:val="28"/>
          <w:lang w:val="tr-TR"/>
        </w:rPr>
        <w:t>🔧</w:t>
      </w:r>
      <w:r w:rsidRPr="00236A45">
        <w:rPr>
          <w:rFonts w:asciiTheme="minorBidi" w:hAnsiTheme="minorBidi"/>
          <w:sz w:val="28"/>
          <w:szCs w:val="28"/>
          <w:lang w:val="tr-TR"/>
        </w:rPr>
        <w:t xml:space="preserve"> Kurulum Adımları:</w:t>
      </w:r>
    </w:p>
    <w:p w14:paraId="368A9122" w14:textId="77777777" w:rsidR="00236A45" w:rsidRPr="00236A45" w:rsidRDefault="00236A45" w:rsidP="00236A45">
      <w:pPr>
        <w:numPr>
          <w:ilvl w:val="0"/>
          <w:numId w:val="15"/>
        </w:numPr>
        <w:tabs>
          <w:tab w:val="num" w:pos="720"/>
        </w:tabs>
        <w:rPr>
          <w:rFonts w:asciiTheme="minorBidi" w:hAnsiTheme="minorBidi"/>
          <w:sz w:val="28"/>
          <w:szCs w:val="28"/>
          <w:lang w:val="tr-TR"/>
        </w:rPr>
      </w:pPr>
      <w:r w:rsidRPr="00236A45">
        <w:rPr>
          <w:rFonts w:asciiTheme="minorBidi" w:hAnsiTheme="minorBidi"/>
          <w:sz w:val="28"/>
          <w:szCs w:val="28"/>
          <w:lang w:val="tr-TR"/>
        </w:rPr>
        <w:t xml:space="preserve">Visual </w:t>
      </w:r>
      <w:proofErr w:type="spellStart"/>
      <w:r w:rsidRPr="00236A45">
        <w:rPr>
          <w:rFonts w:asciiTheme="minorBidi" w:hAnsiTheme="minorBidi"/>
          <w:sz w:val="28"/>
          <w:szCs w:val="28"/>
          <w:lang w:val="tr-TR"/>
        </w:rPr>
        <w:t>Studio</w:t>
      </w:r>
      <w:proofErr w:type="spellEnd"/>
      <w:r w:rsidRPr="00236A45">
        <w:rPr>
          <w:rFonts w:asciiTheme="minorBidi" w:hAnsiTheme="minorBidi"/>
          <w:sz w:val="28"/>
          <w:szCs w:val="28"/>
          <w:lang w:val="tr-TR"/>
        </w:rPr>
        <w:t xml:space="preserve"> </w:t>
      </w:r>
      <w:proofErr w:type="spellStart"/>
      <w:r w:rsidRPr="00236A45">
        <w:rPr>
          <w:rFonts w:asciiTheme="minorBidi" w:hAnsiTheme="minorBidi"/>
          <w:sz w:val="28"/>
          <w:szCs w:val="28"/>
          <w:lang w:val="tr-TR"/>
        </w:rPr>
        <w:t>Code’un</w:t>
      </w:r>
      <w:proofErr w:type="spellEnd"/>
      <w:r w:rsidRPr="00236A45">
        <w:rPr>
          <w:rFonts w:asciiTheme="minorBidi" w:hAnsiTheme="minorBidi"/>
          <w:sz w:val="28"/>
          <w:szCs w:val="28"/>
          <w:lang w:val="tr-TR"/>
        </w:rPr>
        <w:t xml:space="preserve"> Resmi Sitesine Gidin: </w:t>
      </w:r>
      <w:r w:rsidRPr="00236A45">
        <w:rPr>
          <w:rFonts w:ascii="Segoe UI Emoji" w:hAnsi="Segoe UI Emoji" w:cs="Segoe UI Emoji"/>
          <w:sz w:val="28"/>
          <w:szCs w:val="28"/>
          <w:lang w:val="tr-TR"/>
        </w:rPr>
        <w:t>👉</w:t>
      </w:r>
      <w:r w:rsidRPr="00236A45">
        <w:rPr>
          <w:rFonts w:asciiTheme="minorBidi" w:hAnsiTheme="minorBidi"/>
          <w:sz w:val="28"/>
          <w:szCs w:val="28"/>
          <w:lang w:val="tr-TR"/>
        </w:rPr>
        <w:t xml:space="preserve"> </w:t>
      </w:r>
      <w:hyperlink r:id="rId9" w:tgtFrame="_new" w:history="1">
        <w:r w:rsidRPr="00236A45">
          <w:rPr>
            <w:rStyle w:val="Kpr"/>
            <w:rFonts w:asciiTheme="minorBidi" w:hAnsiTheme="minorBidi"/>
            <w:sz w:val="28"/>
            <w:szCs w:val="28"/>
            <w:lang w:val="tr-TR"/>
          </w:rPr>
          <w:t xml:space="preserve">Visual </w:t>
        </w:r>
        <w:proofErr w:type="spellStart"/>
        <w:r w:rsidRPr="00236A45">
          <w:rPr>
            <w:rStyle w:val="Kpr"/>
            <w:rFonts w:asciiTheme="minorBidi" w:hAnsiTheme="minorBidi"/>
            <w:sz w:val="28"/>
            <w:szCs w:val="28"/>
            <w:lang w:val="tr-TR"/>
          </w:rPr>
          <w:t>Studio</w:t>
        </w:r>
        <w:proofErr w:type="spellEnd"/>
        <w:r w:rsidRPr="00236A45">
          <w:rPr>
            <w:rStyle w:val="Kpr"/>
            <w:rFonts w:asciiTheme="minorBidi" w:hAnsiTheme="minorBidi"/>
            <w:sz w:val="28"/>
            <w:szCs w:val="28"/>
            <w:lang w:val="tr-TR"/>
          </w:rPr>
          <w:t xml:space="preserve"> </w:t>
        </w:r>
        <w:proofErr w:type="spellStart"/>
        <w:r w:rsidRPr="00236A45">
          <w:rPr>
            <w:rStyle w:val="Kpr"/>
            <w:rFonts w:asciiTheme="minorBidi" w:hAnsiTheme="minorBidi"/>
            <w:sz w:val="28"/>
            <w:szCs w:val="28"/>
            <w:lang w:val="tr-TR"/>
          </w:rPr>
          <w:t>Code</w:t>
        </w:r>
        <w:proofErr w:type="spellEnd"/>
        <w:r w:rsidRPr="00236A45">
          <w:rPr>
            <w:rStyle w:val="Kpr"/>
            <w:rFonts w:asciiTheme="minorBidi" w:hAnsiTheme="minorBidi"/>
            <w:sz w:val="28"/>
            <w:szCs w:val="28"/>
            <w:lang w:val="tr-TR"/>
          </w:rPr>
          <w:t xml:space="preserve"> İndir</w:t>
        </w:r>
      </w:hyperlink>
    </w:p>
    <w:p w14:paraId="7CEE8E07" w14:textId="77777777" w:rsidR="00236A45" w:rsidRPr="00236A45" w:rsidRDefault="00236A45" w:rsidP="00236A45">
      <w:pPr>
        <w:numPr>
          <w:ilvl w:val="0"/>
          <w:numId w:val="15"/>
        </w:numPr>
        <w:tabs>
          <w:tab w:val="num" w:pos="720"/>
        </w:tabs>
        <w:rPr>
          <w:rFonts w:asciiTheme="minorBidi" w:hAnsiTheme="minorBidi"/>
          <w:sz w:val="28"/>
          <w:szCs w:val="28"/>
          <w:lang w:val="tr-TR"/>
        </w:rPr>
      </w:pPr>
      <w:r w:rsidRPr="00236A45">
        <w:rPr>
          <w:rFonts w:asciiTheme="minorBidi" w:hAnsiTheme="minorBidi"/>
          <w:sz w:val="28"/>
          <w:szCs w:val="28"/>
          <w:lang w:val="tr-TR"/>
        </w:rPr>
        <w:t>İşletim Sisteminize Uygun Olan Kurulumu Başlatın:</w:t>
      </w:r>
    </w:p>
    <w:p w14:paraId="66CBAA16" w14:textId="77777777" w:rsidR="00236A45" w:rsidRPr="00236A45" w:rsidRDefault="00236A45" w:rsidP="00236A45">
      <w:pPr>
        <w:numPr>
          <w:ilvl w:val="1"/>
          <w:numId w:val="15"/>
        </w:numPr>
        <w:rPr>
          <w:rFonts w:asciiTheme="minorBidi" w:hAnsiTheme="minorBidi"/>
          <w:sz w:val="28"/>
          <w:szCs w:val="28"/>
          <w:lang w:val="tr-TR"/>
        </w:rPr>
      </w:pPr>
      <w:r w:rsidRPr="00236A45">
        <w:rPr>
          <w:rFonts w:asciiTheme="minorBidi" w:hAnsiTheme="minorBidi"/>
          <w:sz w:val="28"/>
          <w:szCs w:val="28"/>
          <w:lang w:val="tr-TR"/>
        </w:rPr>
        <w:t>Açılan sayfada Windows, Mac veya Linux işletim sisteminize uygun olan kurulum dosyasını indirin.</w:t>
      </w:r>
    </w:p>
    <w:p w14:paraId="2E48FE76" w14:textId="77777777" w:rsidR="00236A45" w:rsidRPr="00236A45" w:rsidRDefault="00236A45" w:rsidP="00236A45">
      <w:pPr>
        <w:numPr>
          <w:ilvl w:val="0"/>
          <w:numId w:val="15"/>
        </w:numPr>
        <w:tabs>
          <w:tab w:val="num" w:pos="720"/>
        </w:tabs>
        <w:rPr>
          <w:rFonts w:asciiTheme="minorBidi" w:hAnsiTheme="minorBidi"/>
          <w:sz w:val="28"/>
          <w:szCs w:val="28"/>
          <w:lang w:val="tr-TR"/>
        </w:rPr>
      </w:pPr>
      <w:r w:rsidRPr="00236A45">
        <w:rPr>
          <w:rFonts w:asciiTheme="minorBidi" w:hAnsiTheme="minorBidi"/>
          <w:sz w:val="28"/>
          <w:szCs w:val="28"/>
          <w:lang w:val="tr-TR"/>
        </w:rPr>
        <w:t>Kurulum Adımları:</w:t>
      </w:r>
    </w:p>
    <w:p w14:paraId="4156C0FF" w14:textId="77777777" w:rsidR="00236A45" w:rsidRPr="00236A45" w:rsidRDefault="00236A45" w:rsidP="00236A45">
      <w:pPr>
        <w:numPr>
          <w:ilvl w:val="1"/>
          <w:numId w:val="15"/>
        </w:numPr>
        <w:rPr>
          <w:rFonts w:asciiTheme="minorBidi" w:hAnsiTheme="minorBidi"/>
          <w:sz w:val="28"/>
          <w:szCs w:val="28"/>
          <w:lang w:val="tr-TR"/>
        </w:rPr>
      </w:pPr>
      <w:r w:rsidRPr="00236A45">
        <w:rPr>
          <w:rFonts w:asciiTheme="minorBidi" w:hAnsiTheme="minorBidi"/>
          <w:sz w:val="28"/>
          <w:szCs w:val="28"/>
          <w:lang w:val="tr-TR"/>
        </w:rPr>
        <w:t>İndirilen kurulum dosyasını çalıştırın.</w:t>
      </w:r>
    </w:p>
    <w:p w14:paraId="3836BF18" w14:textId="77777777" w:rsidR="00236A45" w:rsidRPr="00236A45" w:rsidRDefault="00236A45" w:rsidP="00236A45">
      <w:pPr>
        <w:numPr>
          <w:ilvl w:val="1"/>
          <w:numId w:val="15"/>
        </w:numPr>
        <w:rPr>
          <w:rFonts w:asciiTheme="minorBidi" w:hAnsiTheme="minorBidi"/>
          <w:sz w:val="28"/>
          <w:szCs w:val="28"/>
          <w:lang w:val="tr-TR"/>
        </w:rPr>
      </w:pPr>
      <w:r w:rsidRPr="00236A45">
        <w:rPr>
          <w:rFonts w:asciiTheme="minorBidi" w:hAnsiTheme="minorBidi"/>
          <w:sz w:val="28"/>
          <w:szCs w:val="28"/>
          <w:lang w:val="tr-TR"/>
        </w:rPr>
        <w:t>Kurulum sihirbazı ile gelen adımları takip ederek kurulumu başlatın.</w:t>
      </w:r>
    </w:p>
    <w:p w14:paraId="274DC7FF" w14:textId="77777777" w:rsidR="00236A45" w:rsidRDefault="00236A45" w:rsidP="00236A45">
      <w:pPr>
        <w:numPr>
          <w:ilvl w:val="1"/>
          <w:numId w:val="15"/>
        </w:numPr>
        <w:rPr>
          <w:rFonts w:asciiTheme="minorBidi" w:hAnsiTheme="minorBidi"/>
          <w:sz w:val="28"/>
          <w:szCs w:val="28"/>
          <w:lang w:val="tr-TR"/>
        </w:rPr>
      </w:pPr>
      <w:r w:rsidRPr="00236A45">
        <w:rPr>
          <w:rFonts w:asciiTheme="minorBidi" w:hAnsiTheme="minorBidi"/>
          <w:sz w:val="28"/>
          <w:szCs w:val="28"/>
          <w:lang w:val="tr-TR"/>
        </w:rPr>
        <w:t xml:space="preserve">Kurulum sırasında herhangi bir ayar yapmanıza gerek yoktur, tüm varsayılan seçeneklerle </w:t>
      </w:r>
      <w:proofErr w:type="spellStart"/>
      <w:r w:rsidRPr="00236A45">
        <w:rPr>
          <w:rFonts w:asciiTheme="minorBidi" w:hAnsiTheme="minorBidi"/>
          <w:sz w:val="28"/>
          <w:szCs w:val="28"/>
          <w:lang w:val="tr-TR"/>
        </w:rPr>
        <w:t>Next</w:t>
      </w:r>
      <w:proofErr w:type="spellEnd"/>
      <w:r w:rsidRPr="00236A45">
        <w:rPr>
          <w:rFonts w:asciiTheme="minorBidi" w:hAnsiTheme="minorBidi"/>
          <w:sz w:val="28"/>
          <w:szCs w:val="28"/>
          <w:lang w:val="tr-TR"/>
        </w:rPr>
        <w:t xml:space="preserve"> butonuna basarak kurulumu tamamlayabilirsiniz.</w:t>
      </w:r>
    </w:p>
    <w:p w14:paraId="14BF6308" w14:textId="77777777" w:rsidR="00C44118" w:rsidRPr="00236A45" w:rsidRDefault="00C44118" w:rsidP="00C44118">
      <w:pPr>
        <w:rPr>
          <w:rFonts w:asciiTheme="minorBidi" w:hAnsiTheme="minorBidi"/>
          <w:sz w:val="28"/>
          <w:szCs w:val="28"/>
          <w:lang w:val="tr-TR"/>
        </w:rPr>
      </w:pPr>
    </w:p>
    <w:p w14:paraId="65EE0C6B" w14:textId="57231E04" w:rsidR="003B3A10" w:rsidRPr="003B3A10" w:rsidRDefault="003B3A10" w:rsidP="003B3A10">
      <w:pPr>
        <w:jc w:val="center"/>
        <w:rPr>
          <w:rFonts w:asciiTheme="minorBidi" w:hAnsiTheme="minorBidi"/>
          <w:sz w:val="24"/>
          <w:szCs w:val="24"/>
          <w:lang w:val="tr-TR"/>
        </w:rPr>
      </w:pPr>
      <w:r>
        <w:rPr>
          <w:rFonts w:asciiTheme="minorBidi" w:hAnsiTheme="minorBidi"/>
          <w:b/>
          <w:bCs/>
          <w:sz w:val="24"/>
          <w:szCs w:val="24"/>
          <w:lang w:val="tr-TR"/>
        </w:rPr>
        <w:lastRenderedPageBreak/>
        <w:t>4.</w:t>
      </w:r>
      <w:r w:rsidRPr="003B3A10">
        <w:rPr>
          <w:rFonts w:asciiTheme="minorBidi" w:hAnsiTheme="minorBidi"/>
          <w:b/>
          <w:bCs/>
          <w:sz w:val="24"/>
          <w:szCs w:val="24"/>
          <w:lang w:val="tr-TR"/>
        </w:rPr>
        <w:t xml:space="preserve"> </w:t>
      </w:r>
      <w:proofErr w:type="spellStart"/>
      <w:r w:rsidRPr="003B3A10">
        <w:rPr>
          <w:rFonts w:asciiTheme="minorBidi" w:hAnsiTheme="minorBidi"/>
          <w:b/>
          <w:bCs/>
          <w:sz w:val="24"/>
          <w:szCs w:val="24"/>
          <w:lang w:val="tr-TR"/>
        </w:rPr>
        <w:t>Flutter</w:t>
      </w:r>
      <w:proofErr w:type="spellEnd"/>
      <w:r w:rsidRPr="003B3A10">
        <w:rPr>
          <w:rFonts w:asciiTheme="minorBidi" w:hAnsiTheme="minorBidi"/>
          <w:b/>
          <w:bCs/>
          <w:sz w:val="24"/>
          <w:szCs w:val="24"/>
          <w:lang w:val="tr-TR"/>
        </w:rPr>
        <w:t xml:space="preserve"> SDK Kurulumu (VS </w:t>
      </w:r>
      <w:proofErr w:type="spellStart"/>
      <w:r w:rsidRPr="003B3A10">
        <w:rPr>
          <w:rFonts w:asciiTheme="minorBidi" w:hAnsiTheme="minorBidi"/>
          <w:b/>
          <w:bCs/>
          <w:sz w:val="24"/>
          <w:szCs w:val="24"/>
          <w:lang w:val="tr-TR"/>
        </w:rPr>
        <w:t>Code</w:t>
      </w:r>
      <w:proofErr w:type="spellEnd"/>
      <w:r w:rsidRPr="003B3A10">
        <w:rPr>
          <w:rFonts w:asciiTheme="minorBidi" w:hAnsiTheme="minorBidi"/>
          <w:b/>
          <w:bCs/>
          <w:sz w:val="24"/>
          <w:szCs w:val="24"/>
          <w:lang w:val="tr-TR"/>
        </w:rPr>
        <w:t xml:space="preserve"> Üzerinden)</w:t>
      </w:r>
    </w:p>
    <w:p w14:paraId="785F4E38" w14:textId="77777777" w:rsidR="003B3A10" w:rsidRPr="003B3A10" w:rsidRDefault="003B3A10" w:rsidP="003B3A10">
      <w:pPr>
        <w:rPr>
          <w:rFonts w:asciiTheme="minorBidi" w:hAnsiTheme="minorBidi"/>
          <w:sz w:val="24"/>
          <w:szCs w:val="24"/>
          <w:lang w:val="tr-TR"/>
        </w:rPr>
      </w:pPr>
      <w:r w:rsidRPr="003B3A10">
        <w:rPr>
          <w:rFonts w:asciiTheme="minorBidi" w:hAnsiTheme="minorBidi"/>
          <w:sz w:val="24"/>
          <w:szCs w:val="24"/>
          <w:lang w:val="tr-TR"/>
        </w:rPr>
        <w:pict w14:anchorId="7E3341EC">
          <v:rect id="_x0000_i1655" style="width:0;height:1.5pt" o:hralign="center" o:hrstd="t" o:hr="t" fillcolor="#a0a0a0" stroked="f"/>
        </w:pict>
      </w:r>
    </w:p>
    <w:p w14:paraId="7B48A304" w14:textId="77777777" w:rsidR="003B3A10" w:rsidRPr="003B3A10" w:rsidRDefault="003B3A10" w:rsidP="003B3A10">
      <w:pPr>
        <w:rPr>
          <w:rFonts w:asciiTheme="minorBidi" w:hAnsiTheme="minorBidi"/>
          <w:sz w:val="24"/>
          <w:szCs w:val="24"/>
          <w:lang w:val="tr-TR"/>
        </w:rPr>
      </w:pP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w:t>
      </w:r>
      <w:r w:rsidRPr="003B3A10">
        <w:rPr>
          <w:rFonts w:asciiTheme="minorBidi" w:hAnsiTheme="minorBidi"/>
          <w:b/>
          <w:bCs/>
          <w:sz w:val="24"/>
          <w:szCs w:val="24"/>
          <w:lang w:val="tr-TR"/>
        </w:rPr>
        <w:t>Neden Önemlidir?</w:t>
      </w:r>
      <w:r w:rsidRPr="003B3A10">
        <w:rPr>
          <w:rFonts w:asciiTheme="minorBidi" w:hAnsiTheme="minorBidi"/>
          <w:sz w:val="24"/>
          <w:szCs w:val="24"/>
          <w:lang w:val="tr-TR"/>
        </w:rPr>
        <w:br/>
      </w:r>
      <w:proofErr w:type="spellStart"/>
      <w:r w:rsidRPr="003B3A10">
        <w:rPr>
          <w:rFonts w:asciiTheme="minorBidi" w:hAnsiTheme="minorBidi"/>
          <w:sz w:val="24"/>
          <w:szCs w:val="24"/>
          <w:lang w:val="tr-TR"/>
        </w:rPr>
        <w:t>Flutter</w:t>
      </w:r>
      <w:proofErr w:type="spellEnd"/>
      <w:r w:rsidRPr="003B3A10">
        <w:rPr>
          <w:rFonts w:asciiTheme="minorBidi" w:hAnsiTheme="minorBidi"/>
          <w:sz w:val="24"/>
          <w:szCs w:val="24"/>
          <w:lang w:val="tr-TR"/>
        </w:rPr>
        <w:t xml:space="preserve"> SDK, </w:t>
      </w:r>
      <w:proofErr w:type="spellStart"/>
      <w:r w:rsidRPr="003B3A10">
        <w:rPr>
          <w:rFonts w:asciiTheme="minorBidi" w:hAnsiTheme="minorBidi"/>
          <w:sz w:val="24"/>
          <w:szCs w:val="24"/>
          <w:lang w:val="tr-TR"/>
        </w:rPr>
        <w:t>Flutter</w:t>
      </w:r>
      <w:proofErr w:type="spellEnd"/>
      <w:r w:rsidRPr="003B3A10">
        <w:rPr>
          <w:rFonts w:asciiTheme="minorBidi" w:hAnsiTheme="minorBidi"/>
          <w:sz w:val="24"/>
          <w:szCs w:val="24"/>
          <w:lang w:val="tr-TR"/>
        </w:rPr>
        <w:t xml:space="preserve"> uygulamalarını derleyip çalıştırmak için gereken temel yapı taşlarını içerir. Yani uygulamanın motorudur. Bu olmadan </w:t>
      </w:r>
      <w:proofErr w:type="spellStart"/>
      <w:r w:rsidRPr="003B3A10">
        <w:rPr>
          <w:rFonts w:asciiTheme="minorBidi" w:hAnsiTheme="minorBidi"/>
          <w:sz w:val="24"/>
          <w:szCs w:val="24"/>
          <w:lang w:val="tr-TR"/>
        </w:rPr>
        <w:t>Flutter</w:t>
      </w:r>
      <w:proofErr w:type="spellEnd"/>
      <w:r w:rsidRPr="003B3A10">
        <w:rPr>
          <w:rFonts w:asciiTheme="minorBidi" w:hAnsiTheme="minorBidi"/>
          <w:sz w:val="24"/>
          <w:szCs w:val="24"/>
          <w:lang w:val="tr-TR"/>
        </w:rPr>
        <w:t xml:space="preserve"> projesi oluşturulamaz ya da çalıştırılamaz.</w:t>
      </w:r>
    </w:p>
    <w:p w14:paraId="2CA2C737" w14:textId="77777777" w:rsidR="003B3A10" w:rsidRPr="003B3A10" w:rsidRDefault="003B3A10" w:rsidP="003B3A10">
      <w:pPr>
        <w:rPr>
          <w:rFonts w:asciiTheme="minorBidi" w:hAnsiTheme="minorBidi"/>
          <w:sz w:val="24"/>
          <w:szCs w:val="24"/>
          <w:lang w:val="tr-TR"/>
        </w:rPr>
      </w:pPr>
      <w:r w:rsidRPr="003B3A10">
        <w:rPr>
          <w:rFonts w:asciiTheme="minorBidi" w:hAnsiTheme="minorBidi"/>
          <w:sz w:val="24"/>
          <w:szCs w:val="24"/>
          <w:lang w:val="tr-TR"/>
        </w:rPr>
        <w:pict w14:anchorId="0F74F180">
          <v:rect id="_x0000_i1656" style="width:0;height:1.5pt" o:hralign="center" o:hrstd="t" o:hr="t" fillcolor="#a0a0a0" stroked="f"/>
        </w:pict>
      </w:r>
    </w:p>
    <w:p w14:paraId="7BC15F12" w14:textId="77777777" w:rsidR="003B3A10" w:rsidRPr="003B3A10" w:rsidRDefault="003B3A10" w:rsidP="003B3A10">
      <w:pPr>
        <w:rPr>
          <w:rFonts w:asciiTheme="minorBidi" w:hAnsiTheme="minorBidi"/>
          <w:sz w:val="24"/>
          <w:szCs w:val="24"/>
          <w:lang w:val="tr-TR"/>
        </w:rPr>
      </w:pP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w:t>
      </w:r>
      <w:r w:rsidRPr="003B3A10">
        <w:rPr>
          <w:rFonts w:asciiTheme="minorBidi" w:hAnsiTheme="minorBidi"/>
          <w:b/>
          <w:bCs/>
          <w:sz w:val="24"/>
          <w:szCs w:val="24"/>
          <w:lang w:val="tr-TR"/>
        </w:rPr>
        <w:t>Kurulum İçin İki Yol Sunulur:</w:t>
      </w:r>
      <w:r w:rsidRPr="003B3A10">
        <w:rPr>
          <w:rFonts w:asciiTheme="minorBidi" w:hAnsiTheme="minorBidi"/>
          <w:sz w:val="24"/>
          <w:szCs w:val="24"/>
          <w:lang w:val="tr-TR"/>
        </w:rPr>
        <w:br/>
        <w:t>Kurulum sırasında karşımıza iki seçenek çıkar:</w:t>
      </w:r>
      <w:r w:rsidRPr="003B3A10">
        <w:rPr>
          <w:rFonts w:asciiTheme="minorBidi" w:hAnsiTheme="minorBidi"/>
          <w:sz w:val="24"/>
          <w:szCs w:val="24"/>
          <w:lang w:val="tr-TR"/>
        </w:rPr>
        <w:br/>
      </w: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w:t>
      </w:r>
      <w:proofErr w:type="spellStart"/>
      <w:r w:rsidRPr="003B3A10">
        <w:rPr>
          <w:rFonts w:asciiTheme="minorBidi" w:hAnsiTheme="minorBidi"/>
          <w:b/>
          <w:bCs/>
          <w:sz w:val="24"/>
          <w:szCs w:val="24"/>
          <w:lang w:val="tr-TR"/>
        </w:rPr>
        <w:t>Use</w:t>
      </w:r>
      <w:proofErr w:type="spellEnd"/>
      <w:r w:rsidRPr="003B3A10">
        <w:rPr>
          <w:rFonts w:asciiTheme="minorBidi" w:hAnsiTheme="minorBidi"/>
          <w:b/>
          <w:bCs/>
          <w:sz w:val="24"/>
          <w:szCs w:val="24"/>
          <w:lang w:val="tr-TR"/>
        </w:rPr>
        <w:t xml:space="preserve"> VS </w:t>
      </w:r>
      <w:proofErr w:type="spellStart"/>
      <w:r w:rsidRPr="003B3A10">
        <w:rPr>
          <w:rFonts w:asciiTheme="minorBidi" w:hAnsiTheme="minorBidi"/>
          <w:b/>
          <w:bCs/>
          <w:sz w:val="24"/>
          <w:szCs w:val="24"/>
          <w:lang w:val="tr-TR"/>
        </w:rPr>
        <w:t>Code</w:t>
      </w:r>
      <w:proofErr w:type="spellEnd"/>
      <w:r w:rsidRPr="003B3A10">
        <w:rPr>
          <w:rFonts w:asciiTheme="minorBidi" w:hAnsiTheme="minorBidi"/>
          <w:b/>
          <w:bCs/>
          <w:sz w:val="24"/>
          <w:szCs w:val="24"/>
          <w:lang w:val="tr-TR"/>
        </w:rPr>
        <w:t xml:space="preserve"> </w:t>
      </w:r>
      <w:proofErr w:type="spellStart"/>
      <w:r w:rsidRPr="003B3A10">
        <w:rPr>
          <w:rFonts w:asciiTheme="minorBidi" w:hAnsiTheme="minorBidi"/>
          <w:b/>
          <w:bCs/>
          <w:sz w:val="24"/>
          <w:szCs w:val="24"/>
          <w:lang w:val="tr-TR"/>
        </w:rPr>
        <w:t>to</w:t>
      </w:r>
      <w:proofErr w:type="spellEnd"/>
      <w:r w:rsidRPr="003B3A10">
        <w:rPr>
          <w:rFonts w:asciiTheme="minorBidi" w:hAnsiTheme="minorBidi"/>
          <w:b/>
          <w:bCs/>
          <w:sz w:val="24"/>
          <w:szCs w:val="24"/>
          <w:lang w:val="tr-TR"/>
        </w:rPr>
        <w:t xml:space="preserve"> </w:t>
      </w:r>
      <w:proofErr w:type="spellStart"/>
      <w:r w:rsidRPr="003B3A10">
        <w:rPr>
          <w:rFonts w:asciiTheme="minorBidi" w:hAnsiTheme="minorBidi"/>
          <w:b/>
          <w:bCs/>
          <w:sz w:val="24"/>
          <w:szCs w:val="24"/>
          <w:lang w:val="tr-TR"/>
        </w:rPr>
        <w:t>install</w:t>
      </w:r>
      <w:proofErr w:type="spellEnd"/>
      <w:r w:rsidRPr="003B3A10">
        <w:rPr>
          <w:rFonts w:asciiTheme="minorBidi" w:hAnsiTheme="minorBidi"/>
          <w:b/>
          <w:bCs/>
          <w:sz w:val="24"/>
          <w:szCs w:val="24"/>
          <w:lang w:val="tr-TR"/>
        </w:rPr>
        <w:t xml:space="preserve"> </w:t>
      </w:r>
      <w:proofErr w:type="spellStart"/>
      <w:r w:rsidRPr="003B3A10">
        <w:rPr>
          <w:rFonts w:asciiTheme="minorBidi" w:hAnsiTheme="minorBidi"/>
          <w:b/>
          <w:bCs/>
          <w:sz w:val="24"/>
          <w:szCs w:val="24"/>
          <w:lang w:val="tr-TR"/>
        </w:rPr>
        <w:t>Flutter</w:t>
      </w:r>
      <w:proofErr w:type="spellEnd"/>
      <w:r w:rsidRPr="003B3A10">
        <w:rPr>
          <w:rFonts w:asciiTheme="minorBidi" w:hAnsiTheme="minorBidi"/>
          <w:b/>
          <w:bCs/>
          <w:sz w:val="24"/>
          <w:szCs w:val="24"/>
          <w:lang w:val="tr-TR"/>
        </w:rPr>
        <w:t xml:space="preserve"> SDK</w:t>
      </w:r>
      <w:r w:rsidRPr="003B3A10">
        <w:rPr>
          <w:rFonts w:asciiTheme="minorBidi" w:hAnsiTheme="minorBidi"/>
          <w:sz w:val="24"/>
          <w:szCs w:val="24"/>
          <w:lang w:val="tr-TR"/>
        </w:rPr>
        <w:t xml:space="preserve"> (Otomatik Kurulum)</w:t>
      </w:r>
      <w:r w:rsidRPr="003B3A10">
        <w:rPr>
          <w:rFonts w:asciiTheme="minorBidi" w:hAnsiTheme="minorBidi"/>
          <w:sz w:val="24"/>
          <w:szCs w:val="24"/>
          <w:lang w:val="tr-TR"/>
        </w:rPr>
        <w:br/>
      </w: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w:t>
      </w:r>
      <w:proofErr w:type="spellStart"/>
      <w:r w:rsidRPr="003B3A10">
        <w:rPr>
          <w:rFonts w:asciiTheme="minorBidi" w:hAnsiTheme="minorBidi"/>
          <w:b/>
          <w:bCs/>
          <w:sz w:val="24"/>
          <w:szCs w:val="24"/>
          <w:lang w:val="tr-TR"/>
        </w:rPr>
        <w:t>Download</w:t>
      </w:r>
      <w:proofErr w:type="spellEnd"/>
      <w:r w:rsidRPr="003B3A10">
        <w:rPr>
          <w:rFonts w:asciiTheme="minorBidi" w:hAnsiTheme="minorBidi"/>
          <w:b/>
          <w:bCs/>
          <w:sz w:val="24"/>
          <w:szCs w:val="24"/>
          <w:lang w:val="tr-TR"/>
        </w:rPr>
        <w:t xml:space="preserve"> </w:t>
      </w:r>
      <w:proofErr w:type="spellStart"/>
      <w:r w:rsidRPr="003B3A10">
        <w:rPr>
          <w:rFonts w:asciiTheme="minorBidi" w:hAnsiTheme="minorBidi"/>
          <w:b/>
          <w:bCs/>
          <w:sz w:val="24"/>
          <w:szCs w:val="24"/>
          <w:lang w:val="tr-TR"/>
        </w:rPr>
        <w:t>and</w:t>
      </w:r>
      <w:proofErr w:type="spellEnd"/>
      <w:r w:rsidRPr="003B3A10">
        <w:rPr>
          <w:rFonts w:asciiTheme="minorBidi" w:hAnsiTheme="minorBidi"/>
          <w:b/>
          <w:bCs/>
          <w:sz w:val="24"/>
          <w:szCs w:val="24"/>
          <w:lang w:val="tr-TR"/>
        </w:rPr>
        <w:t xml:space="preserve"> </w:t>
      </w:r>
      <w:proofErr w:type="spellStart"/>
      <w:r w:rsidRPr="003B3A10">
        <w:rPr>
          <w:rFonts w:asciiTheme="minorBidi" w:hAnsiTheme="minorBidi"/>
          <w:b/>
          <w:bCs/>
          <w:sz w:val="24"/>
          <w:szCs w:val="24"/>
          <w:lang w:val="tr-TR"/>
        </w:rPr>
        <w:t>install</w:t>
      </w:r>
      <w:proofErr w:type="spellEnd"/>
      <w:r w:rsidRPr="003B3A10">
        <w:rPr>
          <w:rFonts w:asciiTheme="minorBidi" w:hAnsiTheme="minorBidi"/>
          <w:b/>
          <w:bCs/>
          <w:sz w:val="24"/>
          <w:szCs w:val="24"/>
          <w:lang w:val="tr-TR"/>
        </w:rPr>
        <w:t xml:space="preserve"> </w:t>
      </w:r>
      <w:proofErr w:type="spellStart"/>
      <w:r w:rsidRPr="003B3A10">
        <w:rPr>
          <w:rFonts w:asciiTheme="minorBidi" w:hAnsiTheme="minorBidi"/>
          <w:b/>
          <w:bCs/>
          <w:sz w:val="24"/>
          <w:szCs w:val="24"/>
          <w:lang w:val="tr-TR"/>
        </w:rPr>
        <w:t>manually</w:t>
      </w:r>
      <w:proofErr w:type="spellEnd"/>
      <w:r w:rsidRPr="003B3A10">
        <w:rPr>
          <w:rFonts w:asciiTheme="minorBidi" w:hAnsiTheme="minorBidi"/>
          <w:sz w:val="24"/>
          <w:szCs w:val="24"/>
          <w:lang w:val="tr-TR"/>
        </w:rPr>
        <w:t xml:space="preserve"> (Manuel Kurulum)</w:t>
      </w:r>
    </w:p>
    <w:p w14:paraId="44692A6D" w14:textId="77777777" w:rsidR="003B3A10" w:rsidRPr="003B3A10" w:rsidRDefault="003B3A10" w:rsidP="003B3A10">
      <w:pPr>
        <w:rPr>
          <w:rFonts w:asciiTheme="minorBidi" w:hAnsiTheme="minorBidi"/>
          <w:sz w:val="24"/>
          <w:szCs w:val="24"/>
          <w:lang w:val="tr-TR"/>
        </w:rPr>
      </w:pPr>
      <w:r w:rsidRPr="003B3A10">
        <w:rPr>
          <w:rFonts w:asciiTheme="minorBidi" w:hAnsiTheme="minorBidi"/>
          <w:sz w:val="24"/>
          <w:szCs w:val="24"/>
          <w:lang w:val="tr-TR"/>
        </w:rPr>
        <w:pict w14:anchorId="14616B3B">
          <v:rect id="_x0000_i1657" style="width:0;height:1.5pt" o:hralign="center" o:hrstd="t" o:hr="t" fillcolor="#a0a0a0" stroked="f"/>
        </w:pict>
      </w:r>
    </w:p>
    <w:p w14:paraId="118D7F3A" w14:textId="77777777" w:rsidR="003B3A10" w:rsidRPr="003B3A10" w:rsidRDefault="003B3A10" w:rsidP="003B3A10">
      <w:pPr>
        <w:rPr>
          <w:rFonts w:asciiTheme="minorBidi" w:hAnsiTheme="minorBidi"/>
          <w:sz w:val="24"/>
          <w:szCs w:val="24"/>
          <w:lang w:val="tr-TR"/>
        </w:rPr>
      </w:pP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w:t>
      </w:r>
      <w:r w:rsidRPr="003B3A10">
        <w:rPr>
          <w:rFonts w:asciiTheme="minorBidi" w:hAnsiTheme="minorBidi"/>
          <w:b/>
          <w:bCs/>
          <w:sz w:val="24"/>
          <w:szCs w:val="24"/>
          <w:lang w:val="tr-TR"/>
        </w:rPr>
        <w:t>Biz Hangi Yolu Seçtik?</w:t>
      </w:r>
      <w:r w:rsidRPr="003B3A10">
        <w:rPr>
          <w:rFonts w:asciiTheme="minorBidi" w:hAnsiTheme="minorBidi"/>
          <w:sz w:val="24"/>
          <w:szCs w:val="24"/>
          <w:lang w:val="tr-TR"/>
        </w:rPr>
        <w:br/>
      </w: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Hem Visual </w:t>
      </w:r>
      <w:proofErr w:type="spellStart"/>
      <w:r w:rsidRPr="003B3A10">
        <w:rPr>
          <w:rFonts w:asciiTheme="minorBidi" w:hAnsiTheme="minorBidi"/>
          <w:sz w:val="24"/>
          <w:szCs w:val="24"/>
          <w:lang w:val="tr-TR"/>
        </w:rPr>
        <w:t>Studio</w:t>
      </w:r>
      <w:proofErr w:type="spellEnd"/>
      <w:r w:rsidRPr="003B3A10">
        <w:rPr>
          <w:rFonts w:asciiTheme="minorBidi" w:hAnsiTheme="minorBidi"/>
          <w:sz w:val="24"/>
          <w:szCs w:val="24"/>
          <w:lang w:val="tr-TR"/>
        </w:rPr>
        <w:t xml:space="preserve"> </w:t>
      </w:r>
      <w:proofErr w:type="spellStart"/>
      <w:r w:rsidRPr="003B3A10">
        <w:rPr>
          <w:rFonts w:asciiTheme="minorBidi" w:hAnsiTheme="minorBidi"/>
          <w:sz w:val="24"/>
          <w:szCs w:val="24"/>
          <w:lang w:val="tr-TR"/>
        </w:rPr>
        <w:t>Code</w:t>
      </w:r>
      <w:proofErr w:type="spellEnd"/>
      <w:r w:rsidRPr="003B3A10">
        <w:rPr>
          <w:rFonts w:asciiTheme="minorBidi" w:hAnsiTheme="minorBidi"/>
          <w:sz w:val="24"/>
          <w:szCs w:val="24"/>
          <w:lang w:val="tr-TR"/>
        </w:rPr>
        <w:t xml:space="preserve"> kulland</w:t>
      </w:r>
      <w:r w:rsidRPr="003B3A10">
        <w:rPr>
          <w:rFonts w:ascii="Arial" w:hAnsi="Arial" w:cs="Arial"/>
          <w:sz w:val="24"/>
          <w:szCs w:val="24"/>
          <w:lang w:val="tr-TR"/>
        </w:rPr>
        <w:t>ığı</w:t>
      </w:r>
      <w:r w:rsidRPr="003B3A10">
        <w:rPr>
          <w:rFonts w:asciiTheme="minorBidi" w:hAnsiTheme="minorBidi"/>
          <w:sz w:val="24"/>
          <w:szCs w:val="24"/>
          <w:lang w:val="tr-TR"/>
        </w:rPr>
        <w:t>m</w:t>
      </w:r>
      <w:r w:rsidRPr="003B3A10">
        <w:rPr>
          <w:rFonts w:ascii="Arial" w:hAnsi="Arial" w:cs="Arial"/>
          <w:sz w:val="24"/>
          <w:szCs w:val="24"/>
          <w:lang w:val="tr-TR"/>
        </w:rPr>
        <w:t>ı</w:t>
      </w:r>
      <w:r w:rsidRPr="003B3A10">
        <w:rPr>
          <w:rFonts w:asciiTheme="minorBidi" w:hAnsiTheme="minorBidi"/>
          <w:sz w:val="24"/>
          <w:szCs w:val="24"/>
          <w:lang w:val="tr-TR"/>
        </w:rPr>
        <w:t>z i</w:t>
      </w:r>
      <w:r w:rsidRPr="003B3A10">
        <w:rPr>
          <w:rFonts w:ascii="Arial" w:hAnsi="Arial" w:cs="Arial"/>
          <w:sz w:val="24"/>
          <w:szCs w:val="24"/>
          <w:lang w:val="tr-TR"/>
        </w:rPr>
        <w:t>ç</w:t>
      </w:r>
      <w:r w:rsidRPr="003B3A10">
        <w:rPr>
          <w:rFonts w:asciiTheme="minorBidi" w:hAnsiTheme="minorBidi"/>
          <w:sz w:val="24"/>
          <w:szCs w:val="24"/>
          <w:lang w:val="tr-TR"/>
        </w:rPr>
        <w:t>in,</w:t>
      </w:r>
      <w:r w:rsidRPr="003B3A10">
        <w:rPr>
          <w:rFonts w:asciiTheme="minorBidi" w:hAnsiTheme="minorBidi"/>
          <w:sz w:val="24"/>
          <w:szCs w:val="24"/>
          <w:lang w:val="tr-TR"/>
        </w:rPr>
        <w:br/>
      </w: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Hem de bu yol </w:t>
      </w:r>
      <w:r w:rsidRPr="003B3A10">
        <w:rPr>
          <w:rFonts w:ascii="Arial" w:hAnsi="Arial" w:cs="Arial"/>
          <w:sz w:val="24"/>
          <w:szCs w:val="24"/>
          <w:lang w:val="tr-TR"/>
        </w:rPr>
        <w:t>ç</w:t>
      </w:r>
      <w:r w:rsidRPr="003B3A10">
        <w:rPr>
          <w:rFonts w:asciiTheme="minorBidi" w:hAnsiTheme="minorBidi"/>
          <w:sz w:val="24"/>
          <w:szCs w:val="24"/>
          <w:lang w:val="tr-TR"/>
        </w:rPr>
        <w:t>ok daha pratik ve h</w:t>
      </w:r>
      <w:r w:rsidRPr="003B3A10">
        <w:rPr>
          <w:rFonts w:ascii="Arial" w:hAnsi="Arial" w:cs="Arial"/>
          <w:sz w:val="24"/>
          <w:szCs w:val="24"/>
          <w:lang w:val="tr-TR"/>
        </w:rPr>
        <w:t>ı</w:t>
      </w:r>
      <w:r w:rsidRPr="003B3A10">
        <w:rPr>
          <w:rFonts w:asciiTheme="minorBidi" w:hAnsiTheme="minorBidi"/>
          <w:sz w:val="24"/>
          <w:szCs w:val="24"/>
          <w:lang w:val="tr-TR"/>
        </w:rPr>
        <w:t>zl</w:t>
      </w:r>
      <w:r w:rsidRPr="003B3A10">
        <w:rPr>
          <w:rFonts w:ascii="Arial" w:hAnsi="Arial" w:cs="Arial"/>
          <w:sz w:val="24"/>
          <w:szCs w:val="24"/>
          <w:lang w:val="tr-TR"/>
        </w:rPr>
        <w:t>ı</w:t>
      </w:r>
      <w:r w:rsidRPr="003B3A10">
        <w:rPr>
          <w:rFonts w:asciiTheme="minorBidi" w:hAnsiTheme="minorBidi"/>
          <w:sz w:val="24"/>
          <w:szCs w:val="24"/>
          <w:lang w:val="tr-TR"/>
        </w:rPr>
        <w:t xml:space="preserve"> oldu</w:t>
      </w:r>
      <w:r w:rsidRPr="003B3A10">
        <w:rPr>
          <w:rFonts w:ascii="Arial" w:hAnsi="Arial" w:cs="Arial"/>
          <w:sz w:val="24"/>
          <w:szCs w:val="24"/>
          <w:lang w:val="tr-TR"/>
        </w:rPr>
        <w:t>ğ</w:t>
      </w:r>
      <w:r w:rsidRPr="003B3A10">
        <w:rPr>
          <w:rFonts w:asciiTheme="minorBidi" w:hAnsiTheme="minorBidi"/>
          <w:sz w:val="24"/>
          <w:szCs w:val="24"/>
          <w:lang w:val="tr-TR"/>
        </w:rPr>
        <w:t>u i</w:t>
      </w:r>
      <w:r w:rsidRPr="003B3A10">
        <w:rPr>
          <w:rFonts w:ascii="Arial" w:hAnsi="Arial" w:cs="Arial"/>
          <w:sz w:val="24"/>
          <w:szCs w:val="24"/>
          <w:lang w:val="tr-TR"/>
        </w:rPr>
        <w:t>ç</w:t>
      </w:r>
      <w:r w:rsidRPr="003B3A10">
        <w:rPr>
          <w:rFonts w:asciiTheme="minorBidi" w:hAnsiTheme="minorBidi"/>
          <w:sz w:val="24"/>
          <w:szCs w:val="24"/>
          <w:lang w:val="tr-TR"/>
        </w:rPr>
        <w:t>in,</w:t>
      </w:r>
      <w:r w:rsidRPr="003B3A10">
        <w:rPr>
          <w:rFonts w:asciiTheme="minorBidi" w:hAnsiTheme="minorBidi"/>
          <w:sz w:val="24"/>
          <w:szCs w:val="24"/>
          <w:lang w:val="tr-TR"/>
        </w:rPr>
        <w:br/>
        <w:t>ilk se</w:t>
      </w:r>
      <w:r w:rsidRPr="003B3A10">
        <w:rPr>
          <w:rFonts w:ascii="Arial" w:hAnsi="Arial" w:cs="Arial"/>
          <w:sz w:val="24"/>
          <w:szCs w:val="24"/>
          <w:lang w:val="tr-TR"/>
        </w:rPr>
        <w:t>ç</w:t>
      </w:r>
      <w:r w:rsidRPr="003B3A10">
        <w:rPr>
          <w:rFonts w:asciiTheme="minorBidi" w:hAnsiTheme="minorBidi"/>
          <w:sz w:val="24"/>
          <w:szCs w:val="24"/>
          <w:lang w:val="tr-TR"/>
        </w:rPr>
        <w:t>ene</w:t>
      </w:r>
      <w:r w:rsidRPr="003B3A10">
        <w:rPr>
          <w:rFonts w:ascii="Arial" w:hAnsi="Arial" w:cs="Arial"/>
          <w:sz w:val="24"/>
          <w:szCs w:val="24"/>
          <w:lang w:val="tr-TR"/>
        </w:rPr>
        <w:t>ğ</w:t>
      </w:r>
      <w:r w:rsidRPr="003B3A10">
        <w:rPr>
          <w:rFonts w:asciiTheme="minorBidi" w:hAnsiTheme="minorBidi"/>
          <w:sz w:val="24"/>
          <w:szCs w:val="24"/>
          <w:lang w:val="tr-TR"/>
        </w:rPr>
        <w:t>i yani:</w:t>
      </w:r>
      <w:r w:rsidRPr="003B3A10">
        <w:rPr>
          <w:rFonts w:asciiTheme="minorBidi" w:hAnsiTheme="minorBidi"/>
          <w:sz w:val="24"/>
          <w:szCs w:val="24"/>
          <w:lang w:val="tr-TR"/>
        </w:rPr>
        <w:br/>
      </w: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w:t>
      </w:r>
      <w:r w:rsidRPr="003B3A10">
        <w:rPr>
          <w:rFonts w:asciiTheme="minorBidi" w:hAnsiTheme="minorBidi"/>
          <w:b/>
          <w:bCs/>
          <w:sz w:val="24"/>
          <w:szCs w:val="24"/>
          <w:lang w:val="tr-TR"/>
        </w:rPr>
        <w:t>“</w:t>
      </w:r>
      <w:proofErr w:type="spellStart"/>
      <w:r w:rsidRPr="003B3A10">
        <w:rPr>
          <w:rFonts w:asciiTheme="minorBidi" w:hAnsiTheme="minorBidi"/>
          <w:b/>
          <w:bCs/>
          <w:sz w:val="24"/>
          <w:szCs w:val="24"/>
          <w:lang w:val="tr-TR"/>
        </w:rPr>
        <w:t>Use</w:t>
      </w:r>
      <w:proofErr w:type="spellEnd"/>
      <w:r w:rsidRPr="003B3A10">
        <w:rPr>
          <w:rFonts w:asciiTheme="minorBidi" w:hAnsiTheme="minorBidi"/>
          <w:b/>
          <w:bCs/>
          <w:sz w:val="24"/>
          <w:szCs w:val="24"/>
          <w:lang w:val="tr-TR"/>
        </w:rPr>
        <w:t xml:space="preserve"> VS </w:t>
      </w:r>
      <w:proofErr w:type="spellStart"/>
      <w:r w:rsidRPr="003B3A10">
        <w:rPr>
          <w:rFonts w:asciiTheme="minorBidi" w:hAnsiTheme="minorBidi"/>
          <w:b/>
          <w:bCs/>
          <w:sz w:val="24"/>
          <w:szCs w:val="24"/>
          <w:lang w:val="tr-TR"/>
        </w:rPr>
        <w:t>Code</w:t>
      </w:r>
      <w:proofErr w:type="spellEnd"/>
      <w:r w:rsidRPr="003B3A10">
        <w:rPr>
          <w:rFonts w:asciiTheme="minorBidi" w:hAnsiTheme="minorBidi"/>
          <w:b/>
          <w:bCs/>
          <w:sz w:val="24"/>
          <w:szCs w:val="24"/>
          <w:lang w:val="tr-TR"/>
        </w:rPr>
        <w:t xml:space="preserve"> </w:t>
      </w:r>
      <w:proofErr w:type="spellStart"/>
      <w:r w:rsidRPr="003B3A10">
        <w:rPr>
          <w:rFonts w:asciiTheme="minorBidi" w:hAnsiTheme="minorBidi"/>
          <w:b/>
          <w:bCs/>
          <w:sz w:val="24"/>
          <w:szCs w:val="24"/>
          <w:lang w:val="tr-TR"/>
        </w:rPr>
        <w:t>to</w:t>
      </w:r>
      <w:proofErr w:type="spellEnd"/>
      <w:r w:rsidRPr="003B3A10">
        <w:rPr>
          <w:rFonts w:asciiTheme="minorBidi" w:hAnsiTheme="minorBidi"/>
          <w:b/>
          <w:bCs/>
          <w:sz w:val="24"/>
          <w:szCs w:val="24"/>
          <w:lang w:val="tr-TR"/>
        </w:rPr>
        <w:t xml:space="preserve"> </w:t>
      </w:r>
      <w:proofErr w:type="spellStart"/>
      <w:r w:rsidRPr="003B3A10">
        <w:rPr>
          <w:rFonts w:asciiTheme="minorBidi" w:hAnsiTheme="minorBidi"/>
          <w:b/>
          <w:bCs/>
          <w:sz w:val="24"/>
          <w:szCs w:val="24"/>
          <w:lang w:val="tr-TR"/>
        </w:rPr>
        <w:t>install</w:t>
      </w:r>
      <w:proofErr w:type="spellEnd"/>
      <w:r w:rsidRPr="003B3A10">
        <w:rPr>
          <w:rFonts w:asciiTheme="minorBidi" w:hAnsiTheme="minorBidi"/>
          <w:b/>
          <w:bCs/>
          <w:sz w:val="24"/>
          <w:szCs w:val="24"/>
          <w:lang w:val="tr-TR"/>
        </w:rPr>
        <w:t xml:space="preserve"> </w:t>
      </w:r>
      <w:proofErr w:type="spellStart"/>
      <w:r w:rsidRPr="003B3A10">
        <w:rPr>
          <w:rFonts w:asciiTheme="minorBidi" w:hAnsiTheme="minorBidi"/>
          <w:b/>
          <w:bCs/>
          <w:sz w:val="24"/>
          <w:szCs w:val="24"/>
          <w:lang w:val="tr-TR"/>
        </w:rPr>
        <w:t>Flutter</w:t>
      </w:r>
      <w:proofErr w:type="spellEnd"/>
      <w:r w:rsidRPr="003B3A10">
        <w:rPr>
          <w:rFonts w:asciiTheme="minorBidi" w:hAnsiTheme="minorBidi"/>
          <w:b/>
          <w:bCs/>
          <w:sz w:val="24"/>
          <w:szCs w:val="24"/>
          <w:lang w:val="tr-TR"/>
        </w:rPr>
        <w:t xml:space="preserve"> SDK”</w:t>
      </w:r>
      <w:r w:rsidRPr="003B3A10">
        <w:rPr>
          <w:rFonts w:asciiTheme="minorBidi" w:hAnsiTheme="minorBidi"/>
          <w:sz w:val="24"/>
          <w:szCs w:val="24"/>
          <w:lang w:val="tr-TR"/>
        </w:rPr>
        <w:br/>
        <w:t>seçeneğini tercih ettik.</w:t>
      </w:r>
    </w:p>
    <w:p w14:paraId="7C568F8F" w14:textId="77777777" w:rsidR="003B3A10" w:rsidRPr="003B3A10" w:rsidRDefault="003B3A10" w:rsidP="003B3A10">
      <w:pPr>
        <w:rPr>
          <w:rFonts w:asciiTheme="minorBidi" w:hAnsiTheme="minorBidi"/>
          <w:sz w:val="24"/>
          <w:szCs w:val="24"/>
          <w:lang w:val="tr-TR"/>
        </w:rPr>
      </w:pPr>
      <w:r w:rsidRPr="003B3A10">
        <w:rPr>
          <w:rFonts w:asciiTheme="minorBidi" w:hAnsiTheme="minorBidi"/>
          <w:sz w:val="24"/>
          <w:szCs w:val="24"/>
          <w:lang w:val="tr-TR"/>
        </w:rPr>
        <w:pict w14:anchorId="785B84F5">
          <v:rect id="_x0000_i1658" style="width:0;height:1.5pt" o:hralign="center" o:hrstd="t" o:hr="t" fillcolor="#a0a0a0" stroked="f"/>
        </w:pict>
      </w:r>
    </w:p>
    <w:p w14:paraId="1FCE69B2" w14:textId="77777777" w:rsidR="003B3A10" w:rsidRPr="003B3A10" w:rsidRDefault="003B3A10" w:rsidP="003B3A10">
      <w:pPr>
        <w:rPr>
          <w:rFonts w:asciiTheme="minorBidi" w:hAnsiTheme="minorBidi"/>
          <w:sz w:val="24"/>
          <w:szCs w:val="24"/>
          <w:lang w:val="tr-TR"/>
        </w:rPr>
      </w:pP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w:t>
      </w:r>
      <w:r w:rsidRPr="003B3A10">
        <w:rPr>
          <w:rFonts w:asciiTheme="minorBidi" w:hAnsiTheme="minorBidi"/>
          <w:b/>
          <w:bCs/>
          <w:sz w:val="24"/>
          <w:szCs w:val="24"/>
          <w:lang w:val="tr-TR"/>
        </w:rPr>
        <w:t>Kurulum Adımları:</w:t>
      </w:r>
    </w:p>
    <w:p w14:paraId="4CB9982C" w14:textId="77777777" w:rsidR="003B3A10" w:rsidRPr="003B3A10" w:rsidRDefault="003B3A10" w:rsidP="003B3A10">
      <w:pPr>
        <w:numPr>
          <w:ilvl w:val="0"/>
          <w:numId w:val="18"/>
        </w:numPr>
        <w:rPr>
          <w:rFonts w:asciiTheme="minorBidi" w:hAnsiTheme="minorBidi"/>
          <w:sz w:val="24"/>
          <w:szCs w:val="24"/>
          <w:lang w:val="tr-TR"/>
        </w:rPr>
      </w:pPr>
      <w:r w:rsidRPr="003B3A10">
        <w:rPr>
          <w:rFonts w:asciiTheme="minorBidi" w:hAnsiTheme="minorBidi"/>
          <w:b/>
          <w:bCs/>
          <w:sz w:val="24"/>
          <w:szCs w:val="24"/>
          <w:lang w:val="tr-TR"/>
        </w:rPr>
        <w:t xml:space="preserve">VS </w:t>
      </w:r>
      <w:proofErr w:type="spellStart"/>
      <w:r w:rsidRPr="003B3A10">
        <w:rPr>
          <w:rFonts w:asciiTheme="minorBidi" w:hAnsiTheme="minorBidi"/>
          <w:b/>
          <w:bCs/>
          <w:sz w:val="24"/>
          <w:szCs w:val="24"/>
          <w:lang w:val="tr-TR"/>
        </w:rPr>
        <w:t>Code'u</w:t>
      </w:r>
      <w:proofErr w:type="spellEnd"/>
      <w:r w:rsidRPr="003B3A10">
        <w:rPr>
          <w:rFonts w:asciiTheme="minorBidi" w:hAnsiTheme="minorBidi"/>
          <w:b/>
          <w:bCs/>
          <w:sz w:val="24"/>
          <w:szCs w:val="24"/>
          <w:lang w:val="tr-TR"/>
        </w:rPr>
        <w:t xml:space="preserve"> açın.</w:t>
      </w:r>
    </w:p>
    <w:p w14:paraId="070FA6E8" w14:textId="77777777" w:rsidR="003B3A10" w:rsidRPr="003B3A10" w:rsidRDefault="003B3A10" w:rsidP="003B3A10">
      <w:pPr>
        <w:numPr>
          <w:ilvl w:val="0"/>
          <w:numId w:val="18"/>
        </w:numPr>
        <w:rPr>
          <w:rFonts w:asciiTheme="minorBidi" w:hAnsiTheme="minorBidi"/>
          <w:sz w:val="24"/>
          <w:szCs w:val="24"/>
          <w:lang w:val="tr-TR"/>
        </w:rPr>
      </w:pPr>
      <w:r w:rsidRPr="003B3A10">
        <w:rPr>
          <w:rFonts w:asciiTheme="minorBidi" w:hAnsiTheme="minorBidi"/>
          <w:b/>
          <w:bCs/>
          <w:sz w:val="24"/>
          <w:szCs w:val="24"/>
          <w:lang w:val="tr-TR"/>
        </w:rPr>
        <w:t xml:space="preserve">Sol taraftaki </w:t>
      </w:r>
      <w:r w:rsidRPr="003B3A10">
        <w:rPr>
          <w:rFonts w:ascii="Segoe UI Emoji" w:hAnsi="Segoe UI Emoji" w:cs="Segoe UI Emoji"/>
          <w:b/>
          <w:bCs/>
          <w:sz w:val="24"/>
          <w:szCs w:val="24"/>
          <w:lang w:val="tr-TR"/>
        </w:rPr>
        <w:t>🧩</w:t>
      </w:r>
      <w:r w:rsidRPr="003B3A10">
        <w:rPr>
          <w:rFonts w:asciiTheme="minorBidi" w:hAnsiTheme="minorBidi"/>
          <w:b/>
          <w:bCs/>
          <w:sz w:val="24"/>
          <w:szCs w:val="24"/>
          <w:lang w:val="tr-TR"/>
        </w:rPr>
        <w:t xml:space="preserve"> Extensions (Eklentiler) simgesine tıklayın.</w:t>
      </w:r>
    </w:p>
    <w:p w14:paraId="7E82BA5D" w14:textId="77777777" w:rsidR="003B3A10" w:rsidRPr="003B3A10" w:rsidRDefault="003B3A10" w:rsidP="003B3A10">
      <w:pPr>
        <w:numPr>
          <w:ilvl w:val="0"/>
          <w:numId w:val="18"/>
        </w:numPr>
        <w:rPr>
          <w:rFonts w:asciiTheme="minorBidi" w:hAnsiTheme="minorBidi"/>
          <w:sz w:val="24"/>
          <w:szCs w:val="24"/>
          <w:lang w:val="tr-TR"/>
        </w:rPr>
      </w:pPr>
      <w:proofErr w:type="spellStart"/>
      <w:r w:rsidRPr="003B3A10">
        <w:rPr>
          <w:rFonts w:asciiTheme="minorBidi" w:hAnsiTheme="minorBidi"/>
          <w:b/>
          <w:bCs/>
          <w:sz w:val="24"/>
          <w:szCs w:val="24"/>
          <w:lang w:val="tr-TR"/>
        </w:rPr>
        <w:t>Flutter</w:t>
      </w:r>
      <w:proofErr w:type="spellEnd"/>
      <w:r w:rsidRPr="003B3A10">
        <w:rPr>
          <w:rFonts w:asciiTheme="minorBidi" w:hAnsiTheme="minorBidi"/>
          <w:b/>
          <w:bCs/>
          <w:sz w:val="24"/>
          <w:szCs w:val="24"/>
          <w:lang w:val="tr-TR"/>
        </w:rPr>
        <w:t xml:space="preserve"> eklentisini kurun.</w:t>
      </w:r>
      <w:r w:rsidRPr="003B3A10">
        <w:rPr>
          <w:rFonts w:asciiTheme="minorBidi" w:hAnsiTheme="minorBidi"/>
          <w:sz w:val="24"/>
          <w:szCs w:val="24"/>
          <w:lang w:val="tr-TR"/>
        </w:rPr>
        <w:t xml:space="preserve"> (Bu işlem sırasında Dart eklentisi de otomatik olarak kurulur.)</w:t>
      </w:r>
    </w:p>
    <w:p w14:paraId="783488CE" w14:textId="77777777" w:rsidR="003B3A10" w:rsidRPr="003B3A10" w:rsidRDefault="003B3A10" w:rsidP="003B3A10">
      <w:pPr>
        <w:numPr>
          <w:ilvl w:val="0"/>
          <w:numId w:val="18"/>
        </w:numPr>
        <w:rPr>
          <w:rFonts w:asciiTheme="minorBidi" w:hAnsiTheme="minorBidi"/>
          <w:sz w:val="24"/>
          <w:szCs w:val="24"/>
          <w:lang w:val="tr-TR"/>
        </w:rPr>
      </w:pPr>
      <w:r w:rsidRPr="003B3A10">
        <w:rPr>
          <w:rFonts w:asciiTheme="minorBidi" w:hAnsiTheme="minorBidi"/>
          <w:b/>
          <w:bCs/>
          <w:sz w:val="24"/>
          <w:szCs w:val="24"/>
          <w:lang w:val="tr-TR"/>
        </w:rPr>
        <w:t xml:space="preserve">Kurulum tamamlandığında, VS </w:t>
      </w:r>
      <w:proofErr w:type="spellStart"/>
      <w:r w:rsidRPr="003B3A10">
        <w:rPr>
          <w:rFonts w:asciiTheme="minorBidi" w:hAnsiTheme="minorBidi"/>
          <w:b/>
          <w:bCs/>
          <w:sz w:val="24"/>
          <w:szCs w:val="24"/>
          <w:lang w:val="tr-TR"/>
        </w:rPr>
        <w:t>Code</w:t>
      </w:r>
      <w:proofErr w:type="spellEnd"/>
      <w:r w:rsidRPr="003B3A10">
        <w:rPr>
          <w:rFonts w:asciiTheme="minorBidi" w:hAnsiTheme="minorBidi"/>
          <w:b/>
          <w:bCs/>
          <w:sz w:val="24"/>
          <w:szCs w:val="24"/>
          <w:lang w:val="tr-TR"/>
        </w:rPr>
        <w:t xml:space="preserve"> ekranının üst kısmında aşağıdaki gibi bir uyarı görebilirsiniz:</w:t>
      </w:r>
      <w:r w:rsidRPr="003B3A10">
        <w:rPr>
          <w:rFonts w:asciiTheme="minorBidi" w:hAnsiTheme="minorBidi"/>
          <w:sz w:val="24"/>
          <w:szCs w:val="24"/>
          <w:lang w:val="tr-TR"/>
        </w:rPr>
        <w:br/>
      </w: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w:t>
      </w:r>
      <w:proofErr w:type="spellStart"/>
      <w:r w:rsidRPr="003B3A10">
        <w:rPr>
          <w:rFonts w:asciiTheme="minorBidi" w:hAnsiTheme="minorBidi"/>
          <w:b/>
          <w:bCs/>
          <w:sz w:val="24"/>
          <w:szCs w:val="24"/>
          <w:lang w:val="tr-TR"/>
        </w:rPr>
        <w:t>Flutter</w:t>
      </w:r>
      <w:proofErr w:type="spellEnd"/>
      <w:r w:rsidRPr="003B3A10">
        <w:rPr>
          <w:rFonts w:asciiTheme="minorBidi" w:hAnsiTheme="minorBidi"/>
          <w:b/>
          <w:bCs/>
          <w:sz w:val="24"/>
          <w:szCs w:val="24"/>
          <w:lang w:val="tr-TR"/>
        </w:rPr>
        <w:t xml:space="preserve"> SDK not </w:t>
      </w:r>
      <w:proofErr w:type="spellStart"/>
      <w:r w:rsidRPr="003B3A10">
        <w:rPr>
          <w:rFonts w:asciiTheme="minorBidi" w:hAnsiTheme="minorBidi"/>
          <w:b/>
          <w:bCs/>
          <w:sz w:val="24"/>
          <w:szCs w:val="24"/>
          <w:lang w:val="tr-TR"/>
        </w:rPr>
        <w:t>found</w:t>
      </w:r>
      <w:proofErr w:type="spellEnd"/>
      <w:r w:rsidRPr="003B3A10">
        <w:rPr>
          <w:rFonts w:asciiTheme="minorBidi" w:hAnsiTheme="minorBidi"/>
          <w:sz w:val="24"/>
          <w:szCs w:val="24"/>
          <w:lang w:val="tr-TR"/>
        </w:rPr>
        <w:br/>
        <w:t>Bu durumda:</w:t>
      </w:r>
      <w:r w:rsidRPr="003B3A10">
        <w:rPr>
          <w:rFonts w:asciiTheme="minorBidi" w:hAnsiTheme="minorBidi"/>
          <w:sz w:val="24"/>
          <w:szCs w:val="24"/>
          <w:lang w:val="tr-TR"/>
        </w:rPr>
        <w:br/>
      </w: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w:t>
      </w:r>
      <w:r w:rsidRPr="003B3A10">
        <w:rPr>
          <w:rFonts w:asciiTheme="minorBidi" w:hAnsiTheme="minorBidi"/>
          <w:b/>
          <w:bCs/>
          <w:sz w:val="24"/>
          <w:szCs w:val="24"/>
          <w:lang w:val="tr-TR"/>
        </w:rPr>
        <w:t>"</w:t>
      </w:r>
      <w:proofErr w:type="spellStart"/>
      <w:r w:rsidRPr="003B3A10">
        <w:rPr>
          <w:rFonts w:asciiTheme="minorBidi" w:hAnsiTheme="minorBidi"/>
          <w:b/>
          <w:bCs/>
          <w:sz w:val="24"/>
          <w:szCs w:val="24"/>
          <w:lang w:val="tr-TR"/>
        </w:rPr>
        <w:t>Download</w:t>
      </w:r>
      <w:proofErr w:type="spellEnd"/>
      <w:r w:rsidRPr="003B3A10">
        <w:rPr>
          <w:rFonts w:asciiTheme="minorBidi" w:hAnsiTheme="minorBidi"/>
          <w:b/>
          <w:bCs/>
          <w:sz w:val="24"/>
          <w:szCs w:val="24"/>
          <w:lang w:val="tr-TR"/>
        </w:rPr>
        <w:t xml:space="preserve"> SDK"</w:t>
      </w:r>
      <w:r w:rsidRPr="003B3A10">
        <w:rPr>
          <w:rFonts w:asciiTheme="minorBidi" w:hAnsiTheme="minorBidi"/>
          <w:sz w:val="24"/>
          <w:szCs w:val="24"/>
          <w:lang w:val="tr-TR"/>
        </w:rPr>
        <w:t xml:space="preserve"> butonuna tıklayın.</w:t>
      </w:r>
      <w:r w:rsidRPr="003B3A10">
        <w:rPr>
          <w:rFonts w:asciiTheme="minorBidi" w:hAnsiTheme="minorBidi"/>
          <w:sz w:val="24"/>
          <w:szCs w:val="24"/>
          <w:lang w:val="tr-TR"/>
        </w:rPr>
        <w:br/>
        <w:t xml:space="preserve">VS </w:t>
      </w:r>
      <w:proofErr w:type="spellStart"/>
      <w:r w:rsidRPr="003B3A10">
        <w:rPr>
          <w:rFonts w:asciiTheme="minorBidi" w:hAnsiTheme="minorBidi"/>
          <w:sz w:val="24"/>
          <w:szCs w:val="24"/>
          <w:lang w:val="tr-TR"/>
        </w:rPr>
        <w:t>Code</w:t>
      </w:r>
      <w:proofErr w:type="spellEnd"/>
      <w:r w:rsidRPr="003B3A10">
        <w:rPr>
          <w:rFonts w:asciiTheme="minorBidi" w:hAnsiTheme="minorBidi"/>
          <w:sz w:val="24"/>
          <w:szCs w:val="24"/>
          <w:lang w:val="tr-TR"/>
        </w:rPr>
        <w:t xml:space="preserve">, sizin yerinize </w:t>
      </w:r>
      <w:proofErr w:type="spellStart"/>
      <w:r w:rsidRPr="003B3A10">
        <w:rPr>
          <w:rFonts w:asciiTheme="minorBidi" w:hAnsiTheme="minorBidi"/>
          <w:sz w:val="24"/>
          <w:szCs w:val="24"/>
          <w:lang w:val="tr-TR"/>
        </w:rPr>
        <w:t>SDK’yı</w:t>
      </w:r>
      <w:proofErr w:type="spellEnd"/>
      <w:r w:rsidRPr="003B3A10">
        <w:rPr>
          <w:rFonts w:asciiTheme="minorBidi" w:hAnsiTheme="minorBidi"/>
          <w:sz w:val="24"/>
          <w:szCs w:val="24"/>
          <w:lang w:val="tr-TR"/>
        </w:rPr>
        <w:t xml:space="preserve"> indirip, kurulumunu yapacaktır.</w:t>
      </w:r>
    </w:p>
    <w:p w14:paraId="12712CF7" w14:textId="77777777" w:rsidR="003B3A10" w:rsidRPr="003B3A10" w:rsidRDefault="003B3A10" w:rsidP="003B3A10">
      <w:pPr>
        <w:numPr>
          <w:ilvl w:val="0"/>
          <w:numId w:val="18"/>
        </w:numPr>
        <w:rPr>
          <w:rFonts w:asciiTheme="minorBidi" w:hAnsiTheme="minorBidi"/>
          <w:sz w:val="24"/>
          <w:szCs w:val="24"/>
          <w:lang w:val="tr-TR"/>
        </w:rPr>
      </w:pPr>
      <w:proofErr w:type="spellStart"/>
      <w:r w:rsidRPr="003B3A10">
        <w:rPr>
          <w:rFonts w:asciiTheme="minorBidi" w:hAnsiTheme="minorBidi"/>
          <w:b/>
          <w:bCs/>
          <w:sz w:val="24"/>
          <w:szCs w:val="24"/>
          <w:lang w:val="tr-TR"/>
        </w:rPr>
        <w:lastRenderedPageBreak/>
        <w:t>Flutter</w:t>
      </w:r>
      <w:proofErr w:type="spellEnd"/>
      <w:r w:rsidRPr="003B3A10">
        <w:rPr>
          <w:rFonts w:asciiTheme="minorBidi" w:hAnsiTheme="minorBidi"/>
          <w:b/>
          <w:bCs/>
          <w:sz w:val="24"/>
          <w:szCs w:val="24"/>
          <w:lang w:val="tr-TR"/>
        </w:rPr>
        <w:t xml:space="preserve"> </w:t>
      </w:r>
      <w:proofErr w:type="spellStart"/>
      <w:r w:rsidRPr="003B3A10">
        <w:rPr>
          <w:rFonts w:asciiTheme="minorBidi" w:hAnsiTheme="minorBidi"/>
          <w:b/>
          <w:bCs/>
          <w:sz w:val="24"/>
          <w:szCs w:val="24"/>
          <w:lang w:val="tr-TR"/>
        </w:rPr>
        <w:t>SDK'nın</w:t>
      </w:r>
      <w:proofErr w:type="spellEnd"/>
      <w:r w:rsidRPr="003B3A10">
        <w:rPr>
          <w:rFonts w:asciiTheme="minorBidi" w:hAnsiTheme="minorBidi"/>
          <w:b/>
          <w:bCs/>
          <w:sz w:val="24"/>
          <w:szCs w:val="24"/>
          <w:lang w:val="tr-TR"/>
        </w:rPr>
        <w:t xml:space="preserve"> kurulum dizinini belirtmek önemlidir.</w:t>
      </w:r>
      <w:r w:rsidRPr="003B3A10">
        <w:rPr>
          <w:rFonts w:asciiTheme="minorBidi" w:hAnsiTheme="minorBidi"/>
          <w:sz w:val="24"/>
          <w:szCs w:val="24"/>
          <w:lang w:val="tr-TR"/>
        </w:rPr>
        <w:br/>
      </w:r>
      <w:proofErr w:type="spellStart"/>
      <w:r w:rsidRPr="003B3A10">
        <w:rPr>
          <w:rFonts w:asciiTheme="minorBidi" w:hAnsiTheme="minorBidi"/>
          <w:sz w:val="24"/>
          <w:szCs w:val="24"/>
          <w:lang w:val="tr-TR"/>
        </w:rPr>
        <w:t>Flutter</w:t>
      </w:r>
      <w:proofErr w:type="spellEnd"/>
      <w:r w:rsidRPr="003B3A10">
        <w:rPr>
          <w:rFonts w:asciiTheme="minorBidi" w:hAnsiTheme="minorBidi"/>
          <w:sz w:val="24"/>
          <w:szCs w:val="24"/>
          <w:lang w:val="tr-TR"/>
        </w:rPr>
        <w:t xml:space="preserve"> </w:t>
      </w:r>
      <w:proofErr w:type="spellStart"/>
      <w:r w:rsidRPr="003B3A10">
        <w:rPr>
          <w:rFonts w:asciiTheme="minorBidi" w:hAnsiTheme="minorBidi"/>
          <w:sz w:val="24"/>
          <w:szCs w:val="24"/>
          <w:lang w:val="tr-TR"/>
        </w:rPr>
        <w:t>SDK'nızı</w:t>
      </w:r>
      <w:proofErr w:type="spellEnd"/>
      <w:r w:rsidRPr="003B3A10">
        <w:rPr>
          <w:rFonts w:asciiTheme="minorBidi" w:hAnsiTheme="minorBidi"/>
          <w:sz w:val="24"/>
          <w:szCs w:val="24"/>
          <w:lang w:val="tr-TR"/>
        </w:rPr>
        <w:t xml:space="preserve"> yüklerken, önerilen dizin olarak </w:t>
      </w:r>
      <w:r w:rsidRPr="003B3A10">
        <w:rPr>
          <w:rFonts w:asciiTheme="minorBidi" w:hAnsiTheme="minorBidi"/>
          <w:b/>
          <w:bCs/>
          <w:sz w:val="24"/>
          <w:szCs w:val="24"/>
          <w:lang w:val="tr-TR"/>
        </w:rPr>
        <w:t>C:\dev</w:t>
      </w:r>
      <w:r w:rsidRPr="003B3A10">
        <w:rPr>
          <w:rFonts w:asciiTheme="minorBidi" w:hAnsiTheme="minorBidi"/>
          <w:sz w:val="24"/>
          <w:szCs w:val="24"/>
          <w:lang w:val="tr-TR"/>
        </w:rPr>
        <w:t xml:space="preserve"> klasörünü seçmeniz önerilir. Burada dikkat edilmesi gereken nokta:</w:t>
      </w:r>
      <w:r w:rsidRPr="003B3A10">
        <w:rPr>
          <w:rFonts w:asciiTheme="minorBidi" w:hAnsiTheme="minorBidi"/>
          <w:sz w:val="24"/>
          <w:szCs w:val="24"/>
          <w:lang w:val="tr-TR"/>
        </w:rPr>
        <w:br/>
      </w: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w:t>
      </w:r>
      <w:r w:rsidRPr="003B3A10">
        <w:rPr>
          <w:rFonts w:asciiTheme="minorBidi" w:hAnsiTheme="minorBidi"/>
          <w:b/>
          <w:bCs/>
          <w:sz w:val="24"/>
          <w:szCs w:val="24"/>
          <w:lang w:val="tr-TR"/>
        </w:rPr>
        <w:t>Yolda boşluk veya Türkçe karakter kullanmamanız gerekmektedir.</w:t>
      </w:r>
      <w:r w:rsidRPr="003B3A10">
        <w:rPr>
          <w:rFonts w:asciiTheme="minorBidi" w:hAnsiTheme="minorBidi"/>
          <w:sz w:val="24"/>
          <w:szCs w:val="24"/>
          <w:lang w:val="tr-TR"/>
        </w:rPr>
        <w:t xml:space="preserve"> Bu, olası hataların önüne geçmek için önemlidir.</w:t>
      </w:r>
    </w:p>
    <w:p w14:paraId="1AD6C963" w14:textId="77777777" w:rsidR="003B3A10" w:rsidRPr="003B3A10" w:rsidRDefault="003B3A10" w:rsidP="003B3A10">
      <w:pPr>
        <w:numPr>
          <w:ilvl w:val="0"/>
          <w:numId w:val="18"/>
        </w:numPr>
        <w:rPr>
          <w:rFonts w:asciiTheme="minorBidi" w:hAnsiTheme="minorBidi"/>
          <w:sz w:val="24"/>
          <w:szCs w:val="24"/>
          <w:lang w:val="tr-TR"/>
        </w:rPr>
      </w:pPr>
      <w:r w:rsidRPr="003B3A10">
        <w:rPr>
          <w:rFonts w:asciiTheme="minorBidi" w:hAnsiTheme="minorBidi"/>
          <w:b/>
          <w:bCs/>
          <w:sz w:val="24"/>
          <w:szCs w:val="24"/>
          <w:lang w:val="tr-TR"/>
        </w:rPr>
        <w:t>Kurulum tamamlandığında, "</w:t>
      </w:r>
      <w:proofErr w:type="spellStart"/>
      <w:r w:rsidRPr="003B3A10">
        <w:rPr>
          <w:rFonts w:asciiTheme="minorBidi" w:hAnsiTheme="minorBidi"/>
          <w:b/>
          <w:bCs/>
          <w:sz w:val="24"/>
          <w:szCs w:val="24"/>
          <w:lang w:val="tr-TR"/>
        </w:rPr>
        <w:t>Add</w:t>
      </w:r>
      <w:proofErr w:type="spellEnd"/>
      <w:r w:rsidRPr="003B3A10">
        <w:rPr>
          <w:rFonts w:asciiTheme="minorBidi" w:hAnsiTheme="minorBidi"/>
          <w:b/>
          <w:bCs/>
          <w:sz w:val="24"/>
          <w:szCs w:val="24"/>
          <w:lang w:val="tr-TR"/>
        </w:rPr>
        <w:t xml:space="preserve"> SDK </w:t>
      </w:r>
      <w:proofErr w:type="spellStart"/>
      <w:r w:rsidRPr="003B3A10">
        <w:rPr>
          <w:rFonts w:asciiTheme="minorBidi" w:hAnsiTheme="minorBidi"/>
          <w:b/>
          <w:bCs/>
          <w:sz w:val="24"/>
          <w:szCs w:val="24"/>
          <w:lang w:val="tr-TR"/>
        </w:rPr>
        <w:t>to</w:t>
      </w:r>
      <w:proofErr w:type="spellEnd"/>
      <w:r w:rsidRPr="003B3A10">
        <w:rPr>
          <w:rFonts w:asciiTheme="minorBidi" w:hAnsiTheme="minorBidi"/>
          <w:b/>
          <w:bCs/>
          <w:sz w:val="24"/>
          <w:szCs w:val="24"/>
          <w:lang w:val="tr-TR"/>
        </w:rPr>
        <w:t xml:space="preserve"> PATH" seçeneğine tıklayın.</w:t>
      </w:r>
      <w:r w:rsidRPr="003B3A10">
        <w:rPr>
          <w:rFonts w:asciiTheme="minorBidi" w:hAnsiTheme="minorBidi"/>
          <w:sz w:val="24"/>
          <w:szCs w:val="24"/>
          <w:lang w:val="tr-TR"/>
        </w:rPr>
        <w:br/>
        <w:t xml:space="preserve">Burada, </w:t>
      </w:r>
      <w:proofErr w:type="spellStart"/>
      <w:r w:rsidRPr="003B3A10">
        <w:rPr>
          <w:rFonts w:asciiTheme="minorBidi" w:hAnsiTheme="minorBidi"/>
          <w:sz w:val="24"/>
          <w:szCs w:val="24"/>
          <w:lang w:val="tr-TR"/>
        </w:rPr>
        <w:t>Flutter</w:t>
      </w:r>
      <w:proofErr w:type="spellEnd"/>
      <w:r w:rsidRPr="003B3A10">
        <w:rPr>
          <w:rFonts w:asciiTheme="minorBidi" w:hAnsiTheme="minorBidi"/>
          <w:sz w:val="24"/>
          <w:szCs w:val="24"/>
          <w:lang w:val="tr-TR"/>
        </w:rPr>
        <w:t xml:space="preserve"> </w:t>
      </w:r>
      <w:proofErr w:type="spellStart"/>
      <w:r w:rsidRPr="003B3A10">
        <w:rPr>
          <w:rFonts w:asciiTheme="minorBidi" w:hAnsiTheme="minorBidi"/>
          <w:sz w:val="24"/>
          <w:szCs w:val="24"/>
          <w:lang w:val="tr-TR"/>
        </w:rPr>
        <w:t>SDK'nın</w:t>
      </w:r>
      <w:proofErr w:type="spellEnd"/>
      <w:r w:rsidRPr="003B3A10">
        <w:rPr>
          <w:rFonts w:asciiTheme="minorBidi" w:hAnsiTheme="minorBidi"/>
          <w:sz w:val="24"/>
          <w:szCs w:val="24"/>
          <w:lang w:val="tr-TR"/>
        </w:rPr>
        <w:t xml:space="preserve"> kurulduğu dizini </w:t>
      </w:r>
      <w:proofErr w:type="spellStart"/>
      <w:r w:rsidRPr="003B3A10">
        <w:rPr>
          <w:rFonts w:asciiTheme="minorBidi" w:hAnsiTheme="minorBidi"/>
          <w:b/>
          <w:bCs/>
          <w:sz w:val="24"/>
          <w:szCs w:val="24"/>
          <w:lang w:val="tr-TR"/>
        </w:rPr>
        <w:t>PATH</w:t>
      </w:r>
      <w:r w:rsidRPr="003B3A10">
        <w:rPr>
          <w:rFonts w:asciiTheme="minorBidi" w:hAnsiTheme="minorBidi"/>
          <w:sz w:val="24"/>
          <w:szCs w:val="24"/>
          <w:lang w:val="tr-TR"/>
        </w:rPr>
        <w:t>'e</w:t>
      </w:r>
      <w:proofErr w:type="spellEnd"/>
      <w:r w:rsidRPr="003B3A10">
        <w:rPr>
          <w:rFonts w:asciiTheme="minorBidi" w:hAnsiTheme="minorBidi"/>
          <w:sz w:val="24"/>
          <w:szCs w:val="24"/>
          <w:lang w:val="tr-TR"/>
        </w:rPr>
        <w:t xml:space="preserve"> ekleyerek </w:t>
      </w:r>
      <w:proofErr w:type="spellStart"/>
      <w:r w:rsidRPr="003B3A10">
        <w:rPr>
          <w:rFonts w:asciiTheme="minorBidi" w:hAnsiTheme="minorBidi"/>
          <w:sz w:val="24"/>
          <w:szCs w:val="24"/>
          <w:lang w:val="tr-TR"/>
        </w:rPr>
        <w:t>Flutter'ı</w:t>
      </w:r>
      <w:proofErr w:type="spellEnd"/>
      <w:r w:rsidRPr="003B3A10">
        <w:rPr>
          <w:rFonts w:asciiTheme="minorBidi" w:hAnsiTheme="minorBidi"/>
          <w:sz w:val="24"/>
          <w:szCs w:val="24"/>
          <w:lang w:val="tr-TR"/>
        </w:rPr>
        <w:t xml:space="preserve"> sistemde her yerden erişilebilir hale getirebilirsiniz.</w:t>
      </w:r>
    </w:p>
    <w:p w14:paraId="3CF8A3A5" w14:textId="77777777" w:rsidR="003B3A10" w:rsidRPr="003B3A10" w:rsidRDefault="003B3A10" w:rsidP="003B3A10">
      <w:pPr>
        <w:rPr>
          <w:rFonts w:asciiTheme="minorBidi" w:hAnsiTheme="minorBidi"/>
          <w:sz w:val="24"/>
          <w:szCs w:val="24"/>
          <w:lang w:val="tr-TR"/>
        </w:rPr>
      </w:pPr>
      <w:r w:rsidRPr="003B3A10">
        <w:rPr>
          <w:rFonts w:asciiTheme="minorBidi" w:hAnsiTheme="minorBidi"/>
          <w:sz w:val="24"/>
          <w:szCs w:val="24"/>
          <w:lang w:val="tr-TR"/>
        </w:rPr>
        <w:t xml:space="preserve">Kurulum başarıyla tamamlandığında, artık </w:t>
      </w:r>
      <w:proofErr w:type="spellStart"/>
      <w:r w:rsidRPr="003B3A10">
        <w:rPr>
          <w:rFonts w:asciiTheme="minorBidi" w:hAnsiTheme="minorBidi"/>
          <w:sz w:val="24"/>
          <w:szCs w:val="24"/>
          <w:lang w:val="tr-TR"/>
        </w:rPr>
        <w:t>Flutter</w:t>
      </w:r>
      <w:proofErr w:type="spellEnd"/>
      <w:r w:rsidRPr="003B3A10">
        <w:rPr>
          <w:rFonts w:asciiTheme="minorBidi" w:hAnsiTheme="minorBidi"/>
          <w:sz w:val="24"/>
          <w:szCs w:val="24"/>
          <w:lang w:val="tr-TR"/>
        </w:rPr>
        <w:t xml:space="preserve"> projeleri oluşturup kendi projenizi geliştirmeye başlayabilirsiniz!</w:t>
      </w:r>
    </w:p>
    <w:p w14:paraId="29AAD220" w14:textId="77777777" w:rsidR="003B3A10" w:rsidRPr="003B3A10" w:rsidRDefault="003B3A10" w:rsidP="003B3A10">
      <w:pPr>
        <w:rPr>
          <w:rFonts w:asciiTheme="minorBidi" w:hAnsiTheme="minorBidi"/>
          <w:sz w:val="24"/>
          <w:szCs w:val="24"/>
          <w:lang w:val="tr-TR"/>
        </w:rPr>
      </w:pPr>
      <w:r w:rsidRPr="003B3A10">
        <w:rPr>
          <w:rFonts w:asciiTheme="minorBidi" w:hAnsiTheme="minorBidi"/>
          <w:sz w:val="24"/>
          <w:szCs w:val="24"/>
          <w:lang w:val="tr-TR"/>
        </w:rPr>
        <w:pict w14:anchorId="6A0892A1">
          <v:rect id="_x0000_i1659" style="width:0;height:1.5pt" o:hralign="center" o:hrstd="t" o:hr="t" fillcolor="#a0a0a0" stroked="f"/>
        </w:pict>
      </w:r>
    </w:p>
    <w:p w14:paraId="194BDFA8" w14:textId="77777777" w:rsidR="003B3A10" w:rsidRPr="003B3A10" w:rsidRDefault="003B3A10" w:rsidP="003B3A10">
      <w:pPr>
        <w:rPr>
          <w:rFonts w:asciiTheme="minorBidi" w:hAnsiTheme="minorBidi"/>
          <w:sz w:val="24"/>
          <w:szCs w:val="24"/>
          <w:lang w:val="tr-TR"/>
        </w:rPr>
      </w:pPr>
      <w:r w:rsidRPr="003B3A10">
        <w:rPr>
          <w:rFonts w:ascii="Segoe UI Emoji" w:hAnsi="Segoe UI Emoji" w:cs="Segoe UI Emoji"/>
          <w:sz w:val="24"/>
          <w:szCs w:val="24"/>
          <w:lang w:val="tr-TR"/>
        </w:rPr>
        <w:t>💡</w:t>
      </w:r>
      <w:r w:rsidRPr="003B3A10">
        <w:rPr>
          <w:rFonts w:asciiTheme="minorBidi" w:hAnsiTheme="minorBidi"/>
          <w:sz w:val="24"/>
          <w:szCs w:val="24"/>
          <w:lang w:val="tr-TR"/>
        </w:rPr>
        <w:t xml:space="preserve"> </w:t>
      </w:r>
      <w:r w:rsidRPr="003B3A10">
        <w:rPr>
          <w:rFonts w:asciiTheme="minorBidi" w:hAnsiTheme="minorBidi"/>
          <w:b/>
          <w:bCs/>
          <w:sz w:val="24"/>
          <w:szCs w:val="24"/>
          <w:lang w:val="tr-TR"/>
        </w:rPr>
        <w:t>Ekstra Not:</w:t>
      </w:r>
      <w:r w:rsidRPr="003B3A10">
        <w:rPr>
          <w:rFonts w:asciiTheme="minorBidi" w:hAnsiTheme="minorBidi"/>
          <w:sz w:val="24"/>
          <w:szCs w:val="24"/>
          <w:lang w:val="tr-TR"/>
        </w:rPr>
        <w:br/>
        <w:t>Eğer bu otomatik kurulum yolu herhangi bir sebeple başarısız olursa,</w:t>
      </w:r>
      <w:r w:rsidRPr="003B3A10">
        <w:rPr>
          <w:rFonts w:asciiTheme="minorBidi" w:hAnsiTheme="minorBidi"/>
          <w:sz w:val="24"/>
          <w:szCs w:val="24"/>
          <w:lang w:val="tr-TR"/>
        </w:rPr>
        <w:br/>
        <w:t xml:space="preserve">ikinci seçeneği (manuel kurulum) kullanarak </w:t>
      </w:r>
      <w:proofErr w:type="spellStart"/>
      <w:r w:rsidRPr="003B3A10">
        <w:rPr>
          <w:rFonts w:asciiTheme="minorBidi" w:hAnsiTheme="minorBidi"/>
          <w:sz w:val="24"/>
          <w:szCs w:val="24"/>
          <w:lang w:val="tr-TR"/>
        </w:rPr>
        <w:t>SDK'yı</w:t>
      </w:r>
      <w:proofErr w:type="spellEnd"/>
      <w:r w:rsidRPr="003B3A10">
        <w:rPr>
          <w:rFonts w:asciiTheme="minorBidi" w:hAnsiTheme="minorBidi"/>
          <w:sz w:val="24"/>
          <w:szCs w:val="24"/>
          <w:lang w:val="tr-TR"/>
        </w:rPr>
        <w:t xml:space="preserve"> </w:t>
      </w:r>
      <w:proofErr w:type="spellStart"/>
      <w:r w:rsidRPr="003B3A10">
        <w:rPr>
          <w:rFonts w:asciiTheme="minorBidi" w:hAnsiTheme="minorBidi"/>
          <w:sz w:val="24"/>
          <w:szCs w:val="24"/>
          <w:lang w:val="tr-TR"/>
        </w:rPr>
        <w:t>Flutter</w:t>
      </w:r>
      <w:proofErr w:type="spellEnd"/>
      <w:r w:rsidRPr="003B3A10">
        <w:rPr>
          <w:rFonts w:asciiTheme="minorBidi" w:hAnsiTheme="minorBidi"/>
          <w:sz w:val="24"/>
          <w:szCs w:val="24"/>
          <w:lang w:val="tr-TR"/>
        </w:rPr>
        <w:t xml:space="preserve"> Resmi Sitesi üzerinden indirip, kurabilirsiniz.</w:t>
      </w:r>
    </w:p>
    <w:p w14:paraId="11534997" w14:textId="77777777" w:rsidR="00C44118" w:rsidRDefault="00C44118" w:rsidP="00C44118">
      <w:pPr>
        <w:rPr>
          <w:rFonts w:asciiTheme="minorBidi" w:hAnsiTheme="minorBidi"/>
          <w:sz w:val="32"/>
          <w:szCs w:val="32"/>
          <w:lang w:val="tr-TR"/>
        </w:rPr>
      </w:pPr>
    </w:p>
    <w:p w14:paraId="29DC0BDD" w14:textId="77777777" w:rsidR="003B3A10" w:rsidRDefault="003B3A10" w:rsidP="00C44118">
      <w:pPr>
        <w:rPr>
          <w:rFonts w:asciiTheme="minorBidi" w:hAnsiTheme="minorBidi"/>
          <w:sz w:val="32"/>
          <w:szCs w:val="32"/>
          <w:lang w:val="tr-TR"/>
        </w:rPr>
      </w:pPr>
    </w:p>
    <w:p w14:paraId="5483D7C7" w14:textId="77777777" w:rsidR="003B3A10" w:rsidRDefault="003B3A10" w:rsidP="00C44118">
      <w:pPr>
        <w:rPr>
          <w:rFonts w:asciiTheme="minorBidi" w:hAnsiTheme="minorBidi"/>
          <w:sz w:val="32"/>
          <w:szCs w:val="32"/>
          <w:lang w:val="tr-TR"/>
        </w:rPr>
      </w:pPr>
    </w:p>
    <w:p w14:paraId="6C950FC6" w14:textId="77777777" w:rsidR="003B3A10" w:rsidRDefault="003B3A10" w:rsidP="00C44118">
      <w:pPr>
        <w:rPr>
          <w:rFonts w:asciiTheme="minorBidi" w:hAnsiTheme="minorBidi"/>
          <w:sz w:val="32"/>
          <w:szCs w:val="32"/>
          <w:lang w:val="tr-TR"/>
        </w:rPr>
      </w:pPr>
    </w:p>
    <w:p w14:paraId="4D80E9BC" w14:textId="77777777" w:rsidR="003B3A10" w:rsidRDefault="003B3A10" w:rsidP="00C44118">
      <w:pPr>
        <w:rPr>
          <w:rFonts w:asciiTheme="minorBidi" w:hAnsiTheme="minorBidi"/>
          <w:sz w:val="32"/>
          <w:szCs w:val="32"/>
          <w:lang w:val="tr-TR"/>
        </w:rPr>
      </w:pPr>
    </w:p>
    <w:p w14:paraId="6F43F66D" w14:textId="77777777" w:rsidR="003B3A10" w:rsidRDefault="003B3A10" w:rsidP="00C44118">
      <w:pPr>
        <w:rPr>
          <w:rFonts w:asciiTheme="minorBidi" w:hAnsiTheme="minorBidi"/>
          <w:sz w:val="32"/>
          <w:szCs w:val="32"/>
          <w:lang w:val="tr-TR"/>
        </w:rPr>
      </w:pPr>
    </w:p>
    <w:p w14:paraId="5E246291" w14:textId="77777777" w:rsidR="003B3A10" w:rsidRDefault="003B3A10" w:rsidP="00C44118">
      <w:pPr>
        <w:rPr>
          <w:rFonts w:asciiTheme="minorBidi" w:hAnsiTheme="minorBidi"/>
          <w:sz w:val="32"/>
          <w:szCs w:val="32"/>
          <w:lang w:val="tr-TR"/>
        </w:rPr>
      </w:pPr>
    </w:p>
    <w:p w14:paraId="7F2E5D21" w14:textId="77777777" w:rsidR="003B3A10" w:rsidRDefault="003B3A10" w:rsidP="00C44118">
      <w:pPr>
        <w:rPr>
          <w:rFonts w:asciiTheme="minorBidi" w:hAnsiTheme="minorBidi"/>
          <w:sz w:val="32"/>
          <w:szCs w:val="32"/>
          <w:lang w:val="tr-TR"/>
        </w:rPr>
      </w:pPr>
    </w:p>
    <w:p w14:paraId="1170112D" w14:textId="77777777" w:rsidR="003B3A10" w:rsidRDefault="003B3A10" w:rsidP="00C44118">
      <w:pPr>
        <w:rPr>
          <w:rFonts w:asciiTheme="minorBidi" w:hAnsiTheme="minorBidi"/>
          <w:sz w:val="32"/>
          <w:szCs w:val="32"/>
          <w:lang w:val="tr-TR"/>
        </w:rPr>
      </w:pPr>
    </w:p>
    <w:p w14:paraId="737554D3" w14:textId="77777777" w:rsidR="003B3A10" w:rsidRDefault="003B3A10" w:rsidP="00C44118">
      <w:pPr>
        <w:rPr>
          <w:rFonts w:asciiTheme="minorBidi" w:hAnsiTheme="minorBidi"/>
          <w:sz w:val="32"/>
          <w:szCs w:val="32"/>
          <w:lang w:val="tr-TR"/>
        </w:rPr>
      </w:pPr>
    </w:p>
    <w:p w14:paraId="0CEE523E" w14:textId="77777777" w:rsidR="003B3A10" w:rsidRDefault="003B3A10" w:rsidP="00C44118">
      <w:pPr>
        <w:rPr>
          <w:rFonts w:asciiTheme="minorBidi" w:hAnsiTheme="minorBidi"/>
          <w:sz w:val="32"/>
          <w:szCs w:val="32"/>
          <w:lang w:val="tr-TR"/>
        </w:rPr>
      </w:pPr>
    </w:p>
    <w:p w14:paraId="79D9FF95" w14:textId="4C7ED05C" w:rsidR="001E0B54" w:rsidRPr="001E0B54" w:rsidRDefault="001E0B54" w:rsidP="001E0B54">
      <w:pPr>
        <w:rPr>
          <w:rFonts w:asciiTheme="minorBidi" w:hAnsiTheme="minorBidi"/>
          <w:sz w:val="24"/>
          <w:szCs w:val="24"/>
          <w:lang w:val="tr-TR"/>
        </w:rPr>
      </w:pPr>
      <w:r w:rsidRPr="001E0B54">
        <w:rPr>
          <w:rFonts w:asciiTheme="minorBidi" w:hAnsiTheme="minorBidi"/>
          <w:sz w:val="24"/>
          <w:szCs w:val="24"/>
          <w:lang w:val="tr-TR"/>
        </w:rPr>
        <w:lastRenderedPageBreak/>
        <w:t>5</w:t>
      </w:r>
      <w:r w:rsidRPr="001E0B54">
        <w:rPr>
          <w:rFonts w:asciiTheme="minorBidi" w:hAnsiTheme="minorBidi"/>
          <w:sz w:val="24"/>
          <w:szCs w:val="24"/>
          <w:lang w:val="tr-TR"/>
        </w:rPr>
        <w:t>️</w:t>
      </w:r>
      <w:r>
        <w:rPr>
          <w:rFonts w:ascii="Segoe UI Symbol" w:hAnsi="Segoe UI Symbol" w:cs="Segoe UI Symbol"/>
          <w:sz w:val="24"/>
          <w:szCs w:val="24"/>
          <w:lang w:val="tr-TR"/>
        </w:rPr>
        <w:t>.</w:t>
      </w:r>
      <w:r w:rsidRPr="001E0B54">
        <w:rPr>
          <w:rFonts w:asciiTheme="minorBidi" w:hAnsiTheme="minorBidi"/>
          <w:sz w:val="24"/>
          <w:szCs w:val="24"/>
          <w:lang w:val="tr-TR"/>
        </w:rPr>
        <w:t xml:space="preserve"> Visual</w:t>
      </w:r>
      <w:r w:rsidRPr="001E0B54">
        <w:rPr>
          <w:rFonts w:asciiTheme="minorBidi" w:hAnsiTheme="minorBidi"/>
          <w:sz w:val="24"/>
          <w:szCs w:val="24"/>
          <w:lang w:val="tr-TR"/>
        </w:rPr>
        <w:t xml:space="preserve"> </w:t>
      </w:r>
      <w:proofErr w:type="spellStart"/>
      <w:r w:rsidRPr="001E0B54">
        <w:rPr>
          <w:rFonts w:asciiTheme="minorBidi" w:hAnsiTheme="minorBidi"/>
          <w:sz w:val="24"/>
          <w:szCs w:val="24"/>
          <w:lang w:val="tr-TR"/>
        </w:rPr>
        <w:t>Studio</w:t>
      </w:r>
      <w:proofErr w:type="spellEnd"/>
      <w:r w:rsidRPr="001E0B54">
        <w:rPr>
          <w:rFonts w:asciiTheme="minorBidi" w:hAnsiTheme="minorBidi"/>
          <w:sz w:val="24"/>
          <w:szCs w:val="24"/>
          <w:lang w:val="tr-TR"/>
        </w:rPr>
        <w:t xml:space="preserve"> Kurulumu (Windows Uygulama Geliştirme İçin)</w:t>
      </w:r>
    </w:p>
    <w:p w14:paraId="3B2EED5E" w14:textId="77777777" w:rsidR="001E0B54" w:rsidRPr="001E0B54" w:rsidRDefault="001E0B54" w:rsidP="001E0B54">
      <w:pPr>
        <w:rPr>
          <w:rFonts w:asciiTheme="minorBidi" w:hAnsiTheme="minorBidi"/>
          <w:sz w:val="24"/>
          <w:szCs w:val="24"/>
          <w:lang w:val="tr-TR"/>
        </w:rPr>
      </w:pPr>
      <w:r w:rsidRPr="001E0B54">
        <w:rPr>
          <w:rFonts w:asciiTheme="minorBidi" w:hAnsiTheme="minorBidi"/>
          <w:sz w:val="24"/>
          <w:szCs w:val="24"/>
          <w:lang w:val="tr-TR"/>
        </w:rPr>
        <w:pict w14:anchorId="07C3D684">
          <v:rect id="_x0000_i1722" style="width:0;height:1.5pt" o:hralign="center" o:hrstd="t" o:hr="t" fillcolor="#a0a0a0" stroked="f"/>
        </w:pict>
      </w:r>
    </w:p>
    <w:p w14:paraId="1254FAE7" w14:textId="77777777" w:rsidR="001E0B54" w:rsidRPr="001E0B54" w:rsidRDefault="001E0B54" w:rsidP="001E0B54">
      <w:pPr>
        <w:rPr>
          <w:rFonts w:asciiTheme="minorBidi" w:hAnsiTheme="minorBidi"/>
          <w:sz w:val="24"/>
          <w:szCs w:val="24"/>
          <w:lang w:val="tr-TR"/>
        </w:rPr>
      </w:pPr>
      <w:r w:rsidRPr="001E0B54">
        <w:rPr>
          <w:rFonts w:ascii="Segoe UI Emoji" w:hAnsi="Segoe UI Emoji" w:cs="Segoe UI Emoji"/>
          <w:sz w:val="24"/>
          <w:szCs w:val="24"/>
          <w:lang w:val="tr-TR"/>
        </w:rPr>
        <w:t>📝</w:t>
      </w:r>
      <w:r w:rsidRPr="001E0B54">
        <w:rPr>
          <w:rFonts w:asciiTheme="minorBidi" w:hAnsiTheme="minorBidi"/>
          <w:sz w:val="24"/>
          <w:szCs w:val="24"/>
          <w:lang w:val="tr-TR"/>
        </w:rPr>
        <w:t xml:space="preserve"> Neden Önemlidir?</w:t>
      </w:r>
      <w:r w:rsidRPr="001E0B54">
        <w:rPr>
          <w:rFonts w:asciiTheme="minorBidi" w:hAnsiTheme="minorBidi"/>
          <w:sz w:val="24"/>
          <w:szCs w:val="24"/>
          <w:lang w:val="tr-TR"/>
        </w:rPr>
        <w:br/>
        <w:t xml:space="preserve">Windows platformunda uygulama geliştirmek istiyorsanız, Visual </w:t>
      </w:r>
      <w:proofErr w:type="spellStart"/>
      <w:r w:rsidRPr="001E0B54">
        <w:rPr>
          <w:rFonts w:asciiTheme="minorBidi" w:hAnsiTheme="minorBidi"/>
          <w:sz w:val="24"/>
          <w:szCs w:val="24"/>
          <w:lang w:val="tr-TR"/>
        </w:rPr>
        <w:t>Studio</w:t>
      </w:r>
      <w:proofErr w:type="spellEnd"/>
      <w:r w:rsidRPr="001E0B54">
        <w:rPr>
          <w:rFonts w:asciiTheme="minorBidi" w:hAnsiTheme="minorBidi"/>
          <w:sz w:val="24"/>
          <w:szCs w:val="24"/>
          <w:lang w:val="tr-TR"/>
        </w:rPr>
        <w:t xml:space="preserve"> vazgeçilmez bir araçtır. Özellikle </w:t>
      </w:r>
      <w:proofErr w:type="spellStart"/>
      <w:r w:rsidRPr="001E0B54">
        <w:rPr>
          <w:rFonts w:asciiTheme="minorBidi" w:hAnsiTheme="minorBidi"/>
          <w:sz w:val="24"/>
          <w:szCs w:val="24"/>
          <w:lang w:val="tr-TR"/>
        </w:rPr>
        <w:t>Flutter</w:t>
      </w:r>
      <w:proofErr w:type="spellEnd"/>
      <w:r w:rsidRPr="001E0B54">
        <w:rPr>
          <w:rFonts w:asciiTheme="minorBidi" w:hAnsiTheme="minorBidi"/>
          <w:sz w:val="24"/>
          <w:szCs w:val="24"/>
          <w:lang w:val="tr-TR"/>
        </w:rPr>
        <w:t xml:space="preserve"> ile masaüstü uygulamaları geliştirmek için Visual </w:t>
      </w:r>
      <w:proofErr w:type="spellStart"/>
      <w:r w:rsidRPr="001E0B54">
        <w:rPr>
          <w:rFonts w:asciiTheme="minorBidi" w:hAnsiTheme="minorBidi"/>
          <w:sz w:val="24"/>
          <w:szCs w:val="24"/>
          <w:lang w:val="tr-TR"/>
        </w:rPr>
        <w:t>Studio</w:t>
      </w:r>
      <w:proofErr w:type="spellEnd"/>
      <w:r w:rsidRPr="001E0B54">
        <w:rPr>
          <w:rFonts w:asciiTheme="minorBidi" w:hAnsiTheme="minorBidi"/>
          <w:sz w:val="24"/>
          <w:szCs w:val="24"/>
          <w:lang w:val="tr-TR"/>
        </w:rPr>
        <w:t xml:space="preserve">, C++ desteğiyle Windows masaüstü geliştirme için gerekli olan </w:t>
      </w:r>
      <w:proofErr w:type="spellStart"/>
      <w:r w:rsidRPr="001E0B54">
        <w:rPr>
          <w:rFonts w:asciiTheme="minorBidi" w:hAnsiTheme="minorBidi"/>
          <w:sz w:val="24"/>
          <w:szCs w:val="24"/>
          <w:lang w:val="tr-TR"/>
        </w:rPr>
        <w:t>SDK'lar</w:t>
      </w:r>
      <w:proofErr w:type="spellEnd"/>
      <w:r w:rsidRPr="001E0B54">
        <w:rPr>
          <w:rFonts w:asciiTheme="minorBidi" w:hAnsiTheme="minorBidi"/>
          <w:sz w:val="24"/>
          <w:szCs w:val="24"/>
          <w:lang w:val="tr-TR"/>
        </w:rPr>
        <w:t xml:space="preserve"> ve araçları sağlayan güçlü bir </w:t>
      </w:r>
      <w:proofErr w:type="spellStart"/>
      <w:r w:rsidRPr="001E0B54">
        <w:rPr>
          <w:rFonts w:asciiTheme="minorBidi" w:hAnsiTheme="minorBidi"/>
          <w:sz w:val="24"/>
          <w:szCs w:val="24"/>
          <w:lang w:val="tr-TR"/>
        </w:rPr>
        <w:t>IDE'dir</w:t>
      </w:r>
      <w:proofErr w:type="spellEnd"/>
      <w:r w:rsidRPr="001E0B54">
        <w:rPr>
          <w:rFonts w:asciiTheme="minorBidi" w:hAnsiTheme="minorBidi"/>
          <w:sz w:val="24"/>
          <w:szCs w:val="24"/>
          <w:lang w:val="tr-TR"/>
        </w:rPr>
        <w:t xml:space="preserve">. </w:t>
      </w:r>
      <w:proofErr w:type="spellStart"/>
      <w:r w:rsidRPr="001E0B54">
        <w:rPr>
          <w:rFonts w:asciiTheme="minorBidi" w:hAnsiTheme="minorBidi"/>
          <w:sz w:val="24"/>
          <w:szCs w:val="24"/>
          <w:lang w:val="tr-TR"/>
        </w:rPr>
        <w:t>Flutter</w:t>
      </w:r>
      <w:proofErr w:type="spellEnd"/>
      <w:r w:rsidRPr="001E0B54">
        <w:rPr>
          <w:rFonts w:asciiTheme="minorBidi" w:hAnsiTheme="minorBidi"/>
          <w:sz w:val="24"/>
          <w:szCs w:val="24"/>
          <w:lang w:val="tr-TR"/>
        </w:rPr>
        <w:t xml:space="preserve"> projenizin Windows üzerinde çalışması için Visual </w:t>
      </w:r>
      <w:proofErr w:type="spellStart"/>
      <w:r w:rsidRPr="001E0B54">
        <w:rPr>
          <w:rFonts w:asciiTheme="minorBidi" w:hAnsiTheme="minorBidi"/>
          <w:sz w:val="24"/>
          <w:szCs w:val="24"/>
          <w:lang w:val="tr-TR"/>
        </w:rPr>
        <w:t>Studio</w:t>
      </w:r>
      <w:proofErr w:type="spellEnd"/>
      <w:r w:rsidRPr="001E0B54">
        <w:rPr>
          <w:rFonts w:asciiTheme="minorBidi" w:hAnsiTheme="minorBidi"/>
          <w:sz w:val="24"/>
          <w:szCs w:val="24"/>
          <w:lang w:val="tr-TR"/>
        </w:rPr>
        <w:t xml:space="preserve"> kurulumu şarttır.</w:t>
      </w:r>
    </w:p>
    <w:p w14:paraId="612A3BE5" w14:textId="77777777" w:rsidR="001E0B54" w:rsidRPr="001E0B54" w:rsidRDefault="001E0B54" w:rsidP="001E0B54">
      <w:pPr>
        <w:rPr>
          <w:rFonts w:asciiTheme="minorBidi" w:hAnsiTheme="minorBidi"/>
          <w:sz w:val="24"/>
          <w:szCs w:val="24"/>
          <w:lang w:val="tr-TR"/>
        </w:rPr>
      </w:pPr>
      <w:r w:rsidRPr="001E0B54">
        <w:rPr>
          <w:rFonts w:asciiTheme="minorBidi" w:hAnsiTheme="minorBidi"/>
          <w:sz w:val="24"/>
          <w:szCs w:val="24"/>
          <w:lang w:val="tr-TR"/>
        </w:rPr>
        <w:pict w14:anchorId="7F094650">
          <v:rect id="_x0000_i1723" style="width:0;height:1.5pt" o:hralign="center" o:hrstd="t" o:hr="t" fillcolor="#a0a0a0" stroked="f"/>
        </w:pict>
      </w:r>
    </w:p>
    <w:p w14:paraId="2C48A113" w14:textId="77777777" w:rsidR="001E0B54" w:rsidRPr="001E0B54" w:rsidRDefault="001E0B54" w:rsidP="001E0B54">
      <w:pPr>
        <w:rPr>
          <w:rFonts w:asciiTheme="minorBidi" w:hAnsiTheme="minorBidi"/>
          <w:sz w:val="24"/>
          <w:szCs w:val="24"/>
          <w:lang w:val="tr-TR"/>
        </w:rPr>
      </w:pPr>
      <w:r w:rsidRPr="001E0B54">
        <w:rPr>
          <w:rFonts w:ascii="Segoe UI Emoji" w:hAnsi="Segoe UI Emoji" w:cs="Segoe UI Emoji"/>
          <w:sz w:val="24"/>
          <w:szCs w:val="24"/>
          <w:lang w:val="tr-TR"/>
        </w:rPr>
        <w:t>🚀</w:t>
      </w:r>
      <w:r w:rsidRPr="001E0B54">
        <w:rPr>
          <w:rFonts w:asciiTheme="minorBidi" w:hAnsiTheme="minorBidi"/>
          <w:sz w:val="24"/>
          <w:szCs w:val="24"/>
          <w:lang w:val="tr-TR"/>
        </w:rPr>
        <w:t xml:space="preserve"> Kurulum Adımları</w:t>
      </w:r>
    </w:p>
    <w:p w14:paraId="79582A6B" w14:textId="77777777" w:rsidR="001E0B54" w:rsidRPr="001E0B54" w:rsidRDefault="001E0B54" w:rsidP="001E0B54">
      <w:pPr>
        <w:numPr>
          <w:ilvl w:val="0"/>
          <w:numId w:val="20"/>
        </w:numPr>
        <w:rPr>
          <w:rFonts w:asciiTheme="minorBidi" w:hAnsiTheme="minorBidi"/>
          <w:sz w:val="24"/>
          <w:szCs w:val="24"/>
          <w:lang w:val="tr-TR"/>
        </w:rPr>
      </w:pPr>
      <w:r w:rsidRPr="001E0B54">
        <w:rPr>
          <w:rFonts w:asciiTheme="minorBidi" w:hAnsiTheme="minorBidi"/>
          <w:sz w:val="24"/>
          <w:szCs w:val="24"/>
          <w:lang w:val="tr-TR"/>
        </w:rPr>
        <w:t xml:space="preserve">Visual </w:t>
      </w:r>
      <w:proofErr w:type="spellStart"/>
      <w:r w:rsidRPr="001E0B54">
        <w:rPr>
          <w:rFonts w:asciiTheme="minorBidi" w:hAnsiTheme="minorBidi"/>
          <w:sz w:val="24"/>
          <w:szCs w:val="24"/>
          <w:lang w:val="tr-TR"/>
        </w:rPr>
        <w:t>Studio</w:t>
      </w:r>
      <w:proofErr w:type="spellEnd"/>
      <w:r w:rsidRPr="001E0B54">
        <w:rPr>
          <w:rFonts w:asciiTheme="minorBidi" w:hAnsiTheme="minorBidi"/>
          <w:sz w:val="24"/>
          <w:szCs w:val="24"/>
          <w:lang w:val="tr-TR"/>
        </w:rPr>
        <w:t xml:space="preserve"> Resmi Sitesine Gitmek İçin:</w:t>
      </w:r>
      <w:r w:rsidRPr="001E0B54">
        <w:rPr>
          <w:rFonts w:asciiTheme="minorBidi" w:hAnsiTheme="minorBidi"/>
          <w:sz w:val="24"/>
          <w:szCs w:val="24"/>
          <w:lang w:val="tr-TR"/>
        </w:rPr>
        <w:br/>
        <w:t xml:space="preserve">İlk adım olarak, Visual </w:t>
      </w:r>
      <w:proofErr w:type="spellStart"/>
      <w:r w:rsidRPr="001E0B54">
        <w:rPr>
          <w:rFonts w:asciiTheme="minorBidi" w:hAnsiTheme="minorBidi"/>
          <w:sz w:val="24"/>
          <w:szCs w:val="24"/>
          <w:lang w:val="tr-TR"/>
        </w:rPr>
        <w:t>Studio'nun</w:t>
      </w:r>
      <w:proofErr w:type="spellEnd"/>
      <w:r w:rsidRPr="001E0B54">
        <w:rPr>
          <w:rFonts w:asciiTheme="minorBidi" w:hAnsiTheme="minorBidi"/>
          <w:sz w:val="24"/>
          <w:szCs w:val="24"/>
          <w:lang w:val="tr-TR"/>
        </w:rPr>
        <w:t xml:space="preserve"> en güncel sürümünü indirmek için </w:t>
      </w:r>
      <w:hyperlink r:id="rId10" w:tgtFrame="_new" w:history="1">
        <w:r w:rsidRPr="001E0B54">
          <w:rPr>
            <w:rStyle w:val="Kpr"/>
            <w:rFonts w:asciiTheme="minorBidi" w:hAnsiTheme="minorBidi"/>
            <w:sz w:val="24"/>
            <w:szCs w:val="24"/>
            <w:lang w:val="tr-TR"/>
          </w:rPr>
          <w:t>resmi siteyi</w:t>
        </w:r>
      </w:hyperlink>
      <w:r w:rsidRPr="001E0B54">
        <w:rPr>
          <w:rFonts w:asciiTheme="minorBidi" w:hAnsiTheme="minorBidi"/>
          <w:sz w:val="24"/>
          <w:szCs w:val="24"/>
          <w:lang w:val="tr-TR"/>
        </w:rPr>
        <w:t xml:space="preserve"> ziyaret edin.</w:t>
      </w:r>
      <w:r w:rsidRPr="001E0B54">
        <w:rPr>
          <w:rFonts w:asciiTheme="minorBidi" w:hAnsiTheme="minorBidi"/>
          <w:sz w:val="24"/>
          <w:szCs w:val="24"/>
          <w:lang w:val="tr-TR"/>
        </w:rPr>
        <w:br/>
      </w:r>
      <w:r w:rsidRPr="001E0B54">
        <w:rPr>
          <w:rFonts w:ascii="Segoe UI Emoji" w:hAnsi="Segoe UI Emoji" w:cs="Segoe UI Emoji"/>
          <w:sz w:val="24"/>
          <w:szCs w:val="24"/>
          <w:lang w:val="tr-TR"/>
        </w:rPr>
        <w:t>👉</w:t>
      </w:r>
      <w:r w:rsidRPr="001E0B54">
        <w:rPr>
          <w:rFonts w:asciiTheme="minorBidi" w:hAnsiTheme="minorBidi"/>
          <w:sz w:val="24"/>
          <w:szCs w:val="24"/>
          <w:lang w:val="tr-TR"/>
        </w:rPr>
        <w:t xml:space="preserve"> Buradan Visual </w:t>
      </w:r>
      <w:proofErr w:type="spellStart"/>
      <w:r w:rsidRPr="001E0B54">
        <w:rPr>
          <w:rFonts w:asciiTheme="minorBidi" w:hAnsiTheme="minorBidi"/>
          <w:sz w:val="24"/>
          <w:szCs w:val="24"/>
          <w:lang w:val="tr-TR"/>
        </w:rPr>
        <w:t>Studio'nun</w:t>
      </w:r>
      <w:proofErr w:type="spellEnd"/>
      <w:r w:rsidRPr="001E0B54">
        <w:rPr>
          <w:rFonts w:asciiTheme="minorBidi" w:hAnsiTheme="minorBidi"/>
          <w:sz w:val="24"/>
          <w:szCs w:val="24"/>
          <w:lang w:val="tr-TR"/>
        </w:rPr>
        <w:t xml:space="preserve"> en son sürümünü kolayca edinebilirsiniz.</w:t>
      </w:r>
    </w:p>
    <w:p w14:paraId="466046E1" w14:textId="77777777" w:rsidR="001E0B54" w:rsidRPr="001E0B54" w:rsidRDefault="001E0B54" w:rsidP="001E0B54">
      <w:pPr>
        <w:numPr>
          <w:ilvl w:val="0"/>
          <w:numId w:val="20"/>
        </w:numPr>
        <w:rPr>
          <w:rFonts w:asciiTheme="minorBidi" w:hAnsiTheme="minorBidi"/>
          <w:sz w:val="24"/>
          <w:szCs w:val="24"/>
          <w:lang w:val="tr-TR"/>
        </w:rPr>
      </w:pPr>
      <w:r w:rsidRPr="001E0B54">
        <w:rPr>
          <w:rFonts w:asciiTheme="minorBidi" w:hAnsiTheme="minorBidi"/>
          <w:sz w:val="24"/>
          <w:szCs w:val="24"/>
          <w:lang w:val="tr-TR"/>
        </w:rPr>
        <w:t>Topluluk (</w:t>
      </w:r>
      <w:proofErr w:type="spellStart"/>
      <w:r w:rsidRPr="001E0B54">
        <w:rPr>
          <w:rFonts w:asciiTheme="minorBidi" w:hAnsiTheme="minorBidi"/>
          <w:sz w:val="24"/>
          <w:szCs w:val="24"/>
          <w:lang w:val="tr-TR"/>
        </w:rPr>
        <w:t>Community</w:t>
      </w:r>
      <w:proofErr w:type="spellEnd"/>
      <w:r w:rsidRPr="001E0B54">
        <w:rPr>
          <w:rFonts w:asciiTheme="minorBidi" w:hAnsiTheme="minorBidi"/>
          <w:sz w:val="24"/>
          <w:szCs w:val="24"/>
          <w:lang w:val="tr-TR"/>
        </w:rPr>
        <w:t>) Sürümünü İndirmek:</w:t>
      </w:r>
      <w:r w:rsidRPr="001E0B54">
        <w:rPr>
          <w:rFonts w:asciiTheme="minorBidi" w:hAnsiTheme="minorBidi"/>
          <w:sz w:val="24"/>
          <w:szCs w:val="24"/>
          <w:lang w:val="tr-TR"/>
        </w:rPr>
        <w:br/>
        <w:t>İndirilecek sürüm Topluluk (</w:t>
      </w:r>
      <w:proofErr w:type="spellStart"/>
      <w:r w:rsidRPr="001E0B54">
        <w:rPr>
          <w:rFonts w:asciiTheme="minorBidi" w:hAnsiTheme="minorBidi"/>
          <w:sz w:val="24"/>
          <w:szCs w:val="24"/>
          <w:lang w:val="tr-TR"/>
        </w:rPr>
        <w:t>Community</w:t>
      </w:r>
      <w:proofErr w:type="spellEnd"/>
      <w:r w:rsidRPr="001E0B54">
        <w:rPr>
          <w:rFonts w:asciiTheme="minorBidi" w:hAnsiTheme="minorBidi"/>
          <w:sz w:val="24"/>
          <w:szCs w:val="24"/>
          <w:lang w:val="tr-TR"/>
        </w:rPr>
        <w:t>) sürümüdür. Bu sürüm tamamen ücretsiz olup, kişisel kullanım ve açık kaynak projeleri için uygundur.</w:t>
      </w:r>
      <w:r w:rsidRPr="001E0B54">
        <w:rPr>
          <w:rFonts w:asciiTheme="minorBidi" w:hAnsiTheme="minorBidi"/>
          <w:sz w:val="24"/>
          <w:szCs w:val="24"/>
          <w:lang w:val="tr-TR"/>
        </w:rPr>
        <w:br/>
      </w:r>
      <w:r w:rsidRPr="001E0B54">
        <w:rPr>
          <w:rFonts w:ascii="Segoe UI Emoji" w:hAnsi="Segoe UI Emoji" w:cs="Segoe UI Emoji"/>
          <w:sz w:val="24"/>
          <w:szCs w:val="24"/>
          <w:lang w:val="tr-TR"/>
        </w:rPr>
        <w:t>👉</w:t>
      </w:r>
      <w:r w:rsidRPr="001E0B54">
        <w:rPr>
          <w:rFonts w:asciiTheme="minorBidi" w:hAnsiTheme="minorBidi"/>
          <w:sz w:val="24"/>
          <w:szCs w:val="24"/>
          <w:lang w:val="tr-TR"/>
        </w:rPr>
        <w:t xml:space="preserve"> "İndir" butonuna tıklayın ve indirme işlemini başlatın.</w:t>
      </w:r>
    </w:p>
    <w:p w14:paraId="768BF0E3" w14:textId="77777777" w:rsidR="001E0B54" w:rsidRPr="001E0B54" w:rsidRDefault="001E0B54" w:rsidP="001E0B54">
      <w:pPr>
        <w:numPr>
          <w:ilvl w:val="0"/>
          <w:numId w:val="20"/>
        </w:numPr>
        <w:rPr>
          <w:rFonts w:asciiTheme="minorBidi" w:hAnsiTheme="minorBidi"/>
          <w:sz w:val="24"/>
          <w:szCs w:val="24"/>
          <w:lang w:val="tr-TR"/>
        </w:rPr>
      </w:pPr>
      <w:r w:rsidRPr="001E0B54">
        <w:rPr>
          <w:rFonts w:asciiTheme="minorBidi" w:hAnsiTheme="minorBidi"/>
          <w:sz w:val="24"/>
          <w:szCs w:val="24"/>
          <w:lang w:val="tr-TR"/>
        </w:rPr>
        <w:t>Kurulum Dosyasını Çalıştırın:</w:t>
      </w:r>
      <w:r w:rsidRPr="001E0B54">
        <w:rPr>
          <w:rFonts w:asciiTheme="minorBidi" w:hAnsiTheme="minorBidi"/>
          <w:sz w:val="24"/>
          <w:szCs w:val="24"/>
          <w:lang w:val="tr-TR"/>
        </w:rPr>
        <w:br/>
        <w:t xml:space="preserve">İndirilen Visual </w:t>
      </w:r>
      <w:proofErr w:type="spellStart"/>
      <w:r w:rsidRPr="001E0B54">
        <w:rPr>
          <w:rFonts w:asciiTheme="minorBidi" w:hAnsiTheme="minorBidi"/>
          <w:sz w:val="24"/>
          <w:szCs w:val="24"/>
          <w:lang w:val="tr-TR"/>
        </w:rPr>
        <w:t>Studio</w:t>
      </w:r>
      <w:proofErr w:type="spellEnd"/>
      <w:r w:rsidRPr="001E0B54">
        <w:rPr>
          <w:rFonts w:asciiTheme="minorBidi" w:hAnsiTheme="minorBidi"/>
          <w:sz w:val="24"/>
          <w:szCs w:val="24"/>
          <w:lang w:val="tr-TR"/>
        </w:rPr>
        <w:t xml:space="preserve"> kurulum dosyasını çalıştırarak kuruluma başlayın. Bu işlem sırasında kurulum dosyası, gerekli bileşenleri internet üzerinden indirecektir.</w:t>
      </w:r>
    </w:p>
    <w:p w14:paraId="71A53BC8" w14:textId="77777777" w:rsidR="001E0B54" w:rsidRPr="001E0B54" w:rsidRDefault="001E0B54" w:rsidP="001E0B54">
      <w:pPr>
        <w:numPr>
          <w:ilvl w:val="0"/>
          <w:numId w:val="20"/>
        </w:numPr>
        <w:rPr>
          <w:rFonts w:asciiTheme="minorBidi" w:hAnsiTheme="minorBidi"/>
          <w:sz w:val="24"/>
          <w:szCs w:val="24"/>
          <w:lang w:val="tr-TR"/>
        </w:rPr>
      </w:pPr>
      <w:r w:rsidRPr="001E0B54">
        <w:rPr>
          <w:rFonts w:asciiTheme="minorBidi" w:hAnsiTheme="minorBidi"/>
          <w:sz w:val="24"/>
          <w:szCs w:val="24"/>
          <w:lang w:val="tr-TR"/>
        </w:rPr>
        <w:t>Kurulumda Önemli Seçenekleri Seçin:</w:t>
      </w:r>
      <w:r w:rsidRPr="001E0B54">
        <w:rPr>
          <w:rFonts w:asciiTheme="minorBidi" w:hAnsiTheme="minorBidi"/>
          <w:sz w:val="24"/>
          <w:szCs w:val="24"/>
          <w:lang w:val="tr-TR"/>
        </w:rPr>
        <w:br/>
        <w:t xml:space="preserve">Kurulum ekranında, "Desktop </w:t>
      </w:r>
      <w:proofErr w:type="spellStart"/>
      <w:r w:rsidRPr="001E0B54">
        <w:rPr>
          <w:rFonts w:asciiTheme="minorBidi" w:hAnsiTheme="minorBidi"/>
          <w:sz w:val="24"/>
          <w:szCs w:val="24"/>
          <w:lang w:val="tr-TR"/>
        </w:rPr>
        <w:t>development</w:t>
      </w:r>
      <w:proofErr w:type="spellEnd"/>
      <w:r w:rsidRPr="001E0B54">
        <w:rPr>
          <w:rFonts w:asciiTheme="minorBidi" w:hAnsiTheme="minorBidi"/>
          <w:sz w:val="24"/>
          <w:szCs w:val="24"/>
          <w:lang w:val="tr-TR"/>
        </w:rPr>
        <w:t xml:space="preserve"> </w:t>
      </w:r>
      <w:proofErr w:type="spellStart"/>
      <w:r w:rsidRPr="001E0B54">
        <w:rPr>
          <w:rFonts w:asciiTheme="minorBidi" w:hAnsiTheme="minorBidi"/>
          <w:sz w:val="24"/>
          <w:szCs w:val="24"/>
          <w:lang w:val="tr-TR"/>
        </w:rPr>
        <w:t>with</w:t>
      </w:r>
      <w:proofErr w:type="spellEnd"/>
      <w:r w:rsidRPr="001E0B54">
        <w:rPr>
          <w:rFonts w:asciiTheme="minorBidi" w:hAnsiTheme="minorBidi"/>
          <w:sz w:val="24"/>
          <w:szCs w:val="24"/>
          <w:lang w:val="tr-TR"/>
        </w:rPr>
        <w:t xml:space="preserve"> C++" seçeneğini mutlaka işaretleyin. Bu, Windows masaüstü uygulama geliştirmek için gerekli olan tüm araçları içerecektir.</w:t>
      </w:r>
      <w:r w:rsidRPr="001E0B54">
        <w:rPr>
          <w:rFonts w:asciiTheme="minorBidi" w:hAnsiTheme="minorBidi"/>
          <w:sz w:val="24"/>
          <w:szCs w:val="24"/>
          <w:lang w:val="tr-TR"/>
        </w:rPr>
        <w:br/>
      </w:r>
      <w:r w:rsidRPr="001E0B54">
        <w:rPr>
          <w:rFonts w:ascii="Segoe UI Emoji" w:hAnsi="Segoe UI Emoji" w:cs="Segoe UI Emoji"/>
          <w:sz w:val="24"/>
          <w:szCs w:val="24"/>
          <w:lang w:val="tr-TR"/>
        </w:rPr>
        <w:t>🔔</w:t>
      </w:r>
      <w:r w:rsidRPr="001E0B54">
        <w:rPr>
          <w:rFonts w:asciiTheme="minorBidi" w:hAnsiTheme="minorBidi"/>
          <w:sz w:val="24"/>
          <w:szCs w:val="24"/>
          <w:lang w:val="tr-TR"/>
        </w:rPr>
        <w:t xml:space="preserve"> Uyarı: Eğer C++ desteğini işaretlemezseniz, Windows uygulamaları geliştiremeyebilirsiniz. Bu nedenle bu seçeneği işaretlemeyi unutmayın!</w:t>
      </w:r>
    </w:p>
    <w:p w14:paraId="6AF369A8" w14:textId="77777777" w:rsidR="001E0B54" w:rsidRPr="001E0B54" w:rsidRDefault="001E0B54" w:rsidP="001E0B54">
      <w:pPr>
        <w:numPr>
          <w:ilvl w:val="0"/>
          <w:numId w:val="20"/>
        </w:numPr>
        <w:rPr>
          <w:rFonts w:asciiTheme="minorBidi" w:hAnsiTheme="minorBidi"/>
          <w:sz w:val="24"/>
          <w:szCs w:val="24"/>
          <w:lang w:val="tr-TR"/>
        </w:rPr>
      </w:pPr>
      <w:r w:rsidRPr="001E0B54">
        <w:rPr>
          <w:rFonts w:asciiTheme="minorBidi" w:hAnsiTheme="minorBidi"/>
          <w:sz w:val="24"/>
          <w:szCs w:val="24"/>
          <w:lang w:val="tr-TR"/>
        </w:rPr>
        <w:t>Kurulumun Tamamlanması:</w:t>
      </w:r>
      <w:r w:rsidRPr="001E0B54">
        <w:rPr>
          <w:rFonts w:asciiTheme="minorBidi" w:hAnsiTheme="minorBidi"/>
          <w:sz w:val="24"/>
          <w:szCs w:val="24"/>
          <w:lang w:val="tr-TR"/>
        </w:rPr>
        <w:br/>
        <w:t>Kurulum işlemi tamamlandığında, "</w:t>
      </w:r>
      <w:proofErr w:type="spellStart"/>
      <w:r w:rsidRPr="001E0B54">
        <w:rPr>
          <w:rFonts w:asciiTheme="minorBidi" w:hAnsiTheme="minorBidi"/>
          <w:sz w:val="24"/>
          <w:szCs w:val="24"/>
          <w:lang w:val="tr-TR"/>
        </w:rPr>
        <w:t>Finish</w:t>
      </w:r>
      <w:proofErr w:type="spellEnd"/>
      <w:r w:rsidRPr="001E0B54">
        <w:rPr>
          <w:rFonts w:asciiTheme="minorBidi" w:hAnsiTheme="minorBidi"/>
          <w:sz w:val="24"/>
          <w:szCs w:val="24"/>
          <w:lang w:val="tr-TR"/>
        </w:rPr>
        <w:t xml:space="preserve">" butonuna tıklayarak kurulum işlemini sonlandırabilirsiniz. Bu aşamadan sonra, Visual </w:t>
      </w:r>
      <w:proofErr w:type="spellStart"/>
      <w:r w:rsidRPr="001E0B54">
        <w:rPr>
          <w:rFonts w:asciiTheme="minorBidi" w:hAnsiTheme="minorBidi"/>
          <w:sz w:val="24"/>
          <w:szCs w:val="24"/>
          <w:lang w:val="tr-TR"/>
        </w:rPr>
        <w:t>Studio'yu</w:t>
      </w:r>
      <w:proofErr w:type="spellEnd"/>
      <w:r w:rsidRPr="001E0B54">
        <w:rPr>
          <w:rFonts w:asciiTheme="minorBidi" w:hAnsiTheme="minorBidi"/>
          <w:sz w:val="24"/>
          <w:szCs w:val="24"/>
          <w:lang w:val="tr-TR"/>
        </w:rPr>
        <w:t xml:space="preserve"> açarak yeni projeler oluşturabilir veya mevcut projelerinize devam edebilirsiniz.</w:t>
      </w:r>
    </w:p>
    <w:p w14:paraId="4B323F17" w14:textId="7D139BCB" w:rsidR="001E0B54" w:rsidRDefault="001E0B54" w:rsidP="001E0B54">
      <w:pPr>
        <w:rPr>
          <w:rFonts w:asciiTheme="minorBidi" w:hAnsiTheme="minorBidi"/>
          <w:sz w:val="24"/>
          <w:szCs w:val="24"/>
          <w:lang w:val="tr-TR"/>
        </w:rPr>
      </w:pPr>
    </w:p>
    <w:p w14:paraId="17293191" w14:textId="64C5DAAC" w:rsidR="001E0B54" w:rsidRPr="001E0B54" w:rsidRDefault="001E0B54" w:rsidP="001E0B54">
      <w:pPr>
        <w:numPr>
          <w:ilvl w:val="0"/>
          <w:numId w:val="20"/>
        </w:numPr>
        <w:rPr>
          <w:rFonts w:asciiTheme="minorBidi" w:hAnsiTheme="minorBidi"/>
          <w:sz w:val="24"/>
          <w:szCs w:val="24"/>
          <w:lang w:val="tr-TR"/>
        </w:rPr>
      </w:pPr>
      <w:r w:rsidRPr="001E0B54">
        <w:rPr>
          <w:rFonts w:asciiTheme="minorBidi" w:hAnsiTheme="minorBidi"/>
          <w:sz w:val="24"/>
          <w:szCs w:val="24"/>
          <w:lang w:val="tr-TR"/>
        </w:rPr>
        <w:lastRenderedPageBreak/>
        <w:t>Kurulum Sonrası Yapılacaklar:</w:t>
      </w:r>
    </w:p>
    <w:p w14:paraId="225F51EF" w14:textId="77777777" w:rsidR="001E0B54" w:rsidRPr="001E0B54" w:rsidRDefault="001E0B54" w:rsidP="001E0B54">
      <w:pPr>
        <w:numPr>
          <w:ilvl w:val="1"/>
          <w:numId w:val="20"/>
        </w:numPr>
        <w:rPr>
          <w:rFonts w:asciiTheme="minorBidi" w:hAnsiTheme="minorBidi"/>
          <w:sz w:val="24"/>
          <w:szCs w:val="24"/>
          <w:lang w:val="tr-TR"/>
        </w:rPr>
      </w:pPr>
      <w:r w:rsidRPr="001E0B54">
        <w:rPr>
          <w:rFonts w:asciiTheme="minorBidi" w:hAnsiTheme="minorBidi"/>
          <w:sz w:val="24"/>
          <w:szCs w:val="24"/>
          <w:lang w:val="tr-TR"/>
        </w:rPr>
        <w:t xml:space="preserve">Visual </w:t>
      </w:r>
      <w:proofErr w:type="spellStart"/>
      <w:r w:rsidRPr="001E0B54">
        <w:rPr>
          <w:rFonts w:asciiTheme="minorBidi" w:hAnsiTheme="minorBidi"/>
          <w:sz w:val="24"/>
          <w:szCs w:val="24"/>
          <w:lang w:val="tr-TR"/>
        </w:rPr>
        <w:t>Studio'yu</w:t>
      </w:r>
      <w:proofErr w:type="spellEnd"/>
      <w:r w:rsidRPr="001E0B54">
        <w:rPr>
          <w:rFonts w:asciiTheme="minorBidi" w:hAnsiTheme="minorBidi"/>
          <w:sz w:val="24"/>
          <w:szCs w:val="24"/>
          <w:lang w:val="tr-TR"/>
        </w:rPr>
        <w:t xml:space="preserve"> Başlatın: Programı ilk açtığınızda, ana ekran üzerinden yeni projeler oluşturabilir ya da mevcut projeleri açabilirsiniz.</w:t>
      </w:r>
    </w:p>
    <w:p w14:paraId="3DD6F186" w14:textId="77777777" w:rsidR="001E0B54" w:rsidRPr="001E0B54" w:rsidRDefault="001E0B54" w:rsidP="001E0B54">
      <w:pPr>
        <w:numPr>
          <w:ilvl w:val="1"/>
          <w:numId w:val="20"/>
        </w:numPr>
        <w:rPr>
          <w:rFonts w:asciiTheme="minorBidi" w:hAnsiTheme="minorBidi"/>
          <w:sz w:val="24"/>
          <w:szCs w:val="24"/>
          <w:lang w:val="tr-TR"/>
        </w:rPr>
      </w:pPr>
      <w:r w:rsidRPr="001E0B54">
        <w:rPr>
          <w:rFonts w:asciiTheme="minorBidi" w:hAnsiTheme="minorBidi"/>
          <w:sz w:val="24"/>
          <w:szCs w:val="24"/>
          <w:lang w:val="tr-TR"/>
        </w:rPr>
        <w:t>C++ ve Gerekli Araçlar: Windows için geliştirme yapabilmek için gerekli olan C++ araçları ve diğer kütüphaneler otomatik olarak kurulacaktır.</w:t>
      </w:r>
    </w:p>
    <w:p w14:paraId="79FC8841" w14:textId="77777777" w:rsidR="001E0B54" w:rsidRPr="001E0B54" w:rsidRDefault="001E0B54" w:rsidP="001E0B54">
      <w:pPr>
        <w:rPr>
          <w:rFonts w:asciiTheme="minorBidi" w:hAnsiTheme="minorBidi"/>
          <w:sz w:val="24"/>
          <w:szCs w:val="24"/>
          <w:lang w:val="tr-TR"/>
        </w:rPr>
      </w:pPr>
      <w:r w:rsidRPr="001E0B54">
        <w:rPr>
          <w:rFonts w:asciiTheme="minorBidi" w:hAnsiTheme="minorBidi"/>
          <w:sz w:val="24"/>
          <w:szCs w:val="24"/>
          <w:lang w:val="tr-TR"/>
        </w:rPr>
        <w:pict w14:anchorId="21DB6C64">
          <v:rect id="_x0000_i1724" style="width:0;height:1.5pt" o:hralign="center" o:hrstd="t" o:hr="t" fillcolor="#a0a0a0" stroked="f"/>
        </w:pict>
      </w:r>
    </w:p>
    <w:p w14:paraId="68041900" w14:textId="77777777" w:rsidR="001E0B54" w:rsidRPr="001E0B54" w:rsidRDefault="001E0B54" w:rsidP="001E0B54">
      <w:pPr>
        <w:rPr>
          <w:rFonts w:asciiTheme="minorBidi" w:hAnsiTheme="minorBidi"/>
          <w:sz w:val="24"/>
          <w:szCs w:val="24"/>
          <w:lang w:val="tr-TR"/>
        </w:rPr>
      </w:pPr>
      <w:r w:rsidRPr="001E0B54">
        <w:rPr>
          <w:rFonts w:ascii="Segoe UI Emoji" w:hAnsi="Segoe UI Emoji" w:cs="Segoe UI Emoji"/>
          <w:sz w:val="24"/>
          <w:szCs w:val="24"/>
          <w:lang w:val="tr-TR"/>
        </w:rPr>
        <w:t>💡</w:t>
      </w:r>
      <w:r w:rsidRPr="001E0B54">
        <w:rPr>
          <w:rFonts w:asciiTheme="minorBidi" w:hAnsiTheme="minorBidi"/>
          <w:sz w:val="24"/>
          <w:szCs w:val="24"/>
          <w:lang w:val="tr-TR"/>
        </w:rPr>
        <w:t xml:space="preserve"> Ekstra İpucu:</w:t>
      </w:r>
      <w:r w:rsidRPr="001E0B54">
        <w:rPr>
          <w:rFonts w:asciiTheme="minorBidi" w:hAnsiTheme="minorBidi"/>
          <w:sz w:val="24"/>
          <w:szCs w:val="24"/>
          <w:lang w:val="tr-TR"/>
        </w:rPr>
        <w:br/>
        <w:t xml:space="preserve">Visual </w:t>
      </w:r>
      <w:proofErr w:type="spellStart"/>
      <w:r w:rsidRPr="001E0B54">
        <w:rPr>
          <w:rFonts w:asciiTheme="minorBidi" w:hAnsiTheme="minorBidi"/>
          <w:sz w:val="24"/>
          <w:szCs w:val="24"/>
          <w:lang w:val="tr-TR"/>
        </w:rPr>
        <w:t>Studio</w:t>
      </w:r>
      <w:proofErr w:type="spellEnd"/>
      <w:r w:rsidRPr="001E0B54">
        <w:rPr>
          <w:rFonts w:asciiTheme="minorBidi" w:hAnsiTheme="minorBidi"/>
          <w:sz w:val="24"/>
          <w:szCs w:val="24"/>
          <w:lang w:val="tr-TR"/>
        </w:rPr>
        <w:t xml:space="preserve">, sadece Windows uygulamaları değil, aynı zamanda </w:t>
      </w:r>
      <w:proofErr w:type="spellStart"/>
      <w:r w:rsidRPr="001E0B54">
        <w:rPr>
          <w:rFonts w:asciiTheme="minorBidi" w:hAnsiTheme="minorBidi"/>
          <w:sz w:val="24"/>
          <w:szCs w:val="24"/>
          <w:lang w:val="tr-TR"/>
        </w:rPr>
        <w:t>Flutter</w:t>
      </w:r>
      <w:proofErr w:type="spellEnd"/>
      <w:r w:rsidRPr="001E0B54">
        <w:rPr>
          <w:rFonts w:asciiTheme="minorBidi" w:hAnsiTheme="minorBidi"/>
          <w:sz w:val="24"/>
          <w:szCs w:val="24"/>
          <w:lang w:val="tr-TR"/>
        </w:rPr>
        <w:t xml:space="preserve"> ile masaüstü uygulamaları geliştirebilmek için ihtiyacınız olan tüm altyapıyı sağlar. C++ desteği olmadan Windows platformunda uygulama geliştiremeyeceğiniz için, bu kurulum aşaması oldukça kritik bir adımdır. Visual </w:t>
      </w:r>
      <w:proofErr w:type="spellStart"/>
      <w:r w:rsidRPr="001E0B54">
        <w:rPr>
          <w:rFonts w:asciiTheme="minorBidi" w:hAnsiTheme="minorBidi"/>
          <w:sz w:val="24"/>
          <w:szCs w:val="24"/>
          <w:lang w:val="tr-TR"/>
        </w:rPr>
        <w:t>Studio</w:t>
      </w:r>
      <w:proofErr w:type="spellEnd"/>
      <w:r w:rsidRPr="001E0B54">
        <w:rPr>
          <w:rFonts w:asciiTheme="minorBidi" w:hAnsiTheme="minorBidi"/>
          <w:sz w:val="24"/>
          <w:szCs w:val="24"/>
          <w:lang w:val="tr-TR"/>
        </w:rPr>
        <w:t xml:space="preserve">, güçlü hata ayıklama özellikleri, zengin eklenti desteği ve çok yönlü geliştirici araçlarıyla </w:t>
      </w:r>
      <w:proofErr w:type="spellStart"/>
      <w:r w:rsidRPr="001E0B54">
        <w:rPr>
          <w:rFonts w:asciiTheme="minorBidi" w:hAnsiTheme="minorBidi"/>
          <w:sz w:val="24"/>
          <w:szCs w:val="24"/>
          <w:lang w:val="tr-TR"/>
        </w:rPr>
        <w:t>Flutter</w:t>
      </w:r>
      <w:proofErr w:type="spellEnd"/>
      <w:r w:rsidRPr="001E0B54">
        <w:rPr>
          <w:rFonts w:asciiTheme="minorBidi" w:hAnsiTheme="minorBidi"/>
          <w:sz w:val="24"/>
          <w:szCs w:val="24"/>
          <w:lang w:val="tr-TR"/>
        </w:rPr>
        <w:t xml:space="preserve"> geliştirme sürecinizi çok daha verimli hale getirir. </w:t>
      </w:r>
      <w:proofErr w:type="spellStart"/>
      <w:r w:rsidRPr="001E0B54">
        <w:rPr>
          <w:rFonts w:asciiTheme="minorBidi" w:hAnsiTheme="minorBidi"/>
          <w:sz w:val="24"/>
          <w:szCs w:val="24"/>
          <w:lang w:val="tr-TR"/>
        </w:rPr>
        <w:t>Flutter</w:t>
      </w:r>
      <w:proofErr w:type="spellEnd"/>
      <w:r w:rsidRPr="001E0B54">
        <w:rPr>
          <w:rFonts w:asciiTheme="minorBidi" w:hAnsiTheme="minorBidi"/>
          <w:sz w:val="24"/>
          <w:szCs w:val="24"/>
          <w:lang w:val="tr-TR"/>
        </w:rPr>
        <w:t xml:space="preserve"> SDK ile uyumlu çalışarak, Windows üzerinde </w:t>
      </w:r>
      <w:proofErr w:type="spellStart"/>
      <w:r w:rsidRPr="001E0B54">
        <w:rPr>
          <w:rFonts w:asciiTheme="minorBidi" w:hAnsiTheme="minorBidi"/>
          <w:sz w:val="24"/>
          <w:szCs w:val="24"/>
          <w:lang w:val="tr-TR"/>
        </w:rPr>
        <w:t>Flutter</w:t>
      </w:r>
      <w:proofErr w:type="spellEnd"/>
      <w:r w:rsidRPr="001E0B54">
        <w:rPr>
          <w:rFonts w:asciiTheme="minorBidi" w:hAnsiTheme="minorBidi"/>
          <w:sz w:val="24"/>
          <w:szCs w:val="24"/>
          <w:lang w:val="tr-TR"/>
        </w:rPr>
        <w:t xml:space="preserve"> projelerinizi rahatça geliştirebilirsiniz.</w:t>
      </w:r>
    </w:p>
    <w:p w14:paraId="7C9782FB" w14:textId="77777777" w:rsidR="003B3A10" w:rsidRDefault="003B3A10" w:rsidP="00C44118">
      <w:pPr>
        <w:rPr>
          <w:rFonts w:asciiTheme="minorBidi" w:hAnsiTheme="minorBidi"/>
          <w:sz w:val="32"/>
          <w:szCs w:val="32"/>
          <w:lang w:val="tr-TR"/>
        </w:rPr>
      </w:pPr>
    </w:p>
    <w:p w14:paraId="64C44670" w14:textId="77777777" w:rsidR="003D7736" w:rsidRDefault="003D7736" w:rsidP="00C44118">
      <w:pPr>
        <w:rPr>
          <w:rFonts w:asciiTheme="minorBidi" w:hAnsiTheme="minorBidi"/>
          <w:sz w:val="32"/>
          <w:szCs w:val="32"/>
          <w:lang w:val="tr-TR"/>
        </w:rPr>
      </w:pPr>
    </w:p>
    <w:p w14:paraId="201ABEC5" w14:textId="77777777" w:rsidR="003D7736" w:rsidRDefault="003D7736" w:rsidP="00C44118">
      <w:pPr>
        <w:rPr>
          <w:rFonts w:asciiTheme="minorBidi" w:hAnsiTheme="minorBidi"/>
          <w:sz w:val="32"/>
          <w:szCs w:val="32"/>
          <w:lang w:val="tr-TR"/>
        </w:rPr>
      </w:pPr>
    </w:p>
    <w:p w14:paraId="7631175C" w14:textId="77777777" w:rsidR="003D7736" w:rsidRDefault="003D7736" w:rsidP="00C44118">
      <w:pPr>
        <w:rPr>
          <w:rFonts w:asciiTheme="minorBidi" w:hAnsiTheme="minorBidi"/>
          <w:sz w:val="32"/>
          <w:szCs w:val="32"/>
          <w:lang w:val="tr-TR"/>
        </w:rPr>
      </w:pPr>
    </w:p>
    <w:p w14:paraId="1F4A9653" w14:textId="77777777" w:rsidR="003D7736" w:rsidRDefault="003D7736" w:rsidP="00C44118">
      <w:pPr>
        <w:rPr>
          <w:rFonts w:asciiTheme="minorBidi" w:hAnsiTheme="minorBidi"/>
          <w:sz w:val="32"/>
          <w:szCs w:val="32"/>
          <w:lang w:val="tr-TR"/>
        </w:rPr>
      </w:pPr>
    </w:p>
    <w:p w14:paraId="3A67936E" w14:textId="77777777" w:rsidR="003D7736" w:rsidRDefault="003D7736" w:rsidP="00C44118">
      <w:pPr>
        <w:rPr>
          <w:rFonts w:asciiTheme="minorBidi" w:hAnsiTheme="minorBidi"/>
          <w:sz w:val="32"/>
          <w:szCs w:val="32"/>
          <w:lang w:val="tr-TR"/>
        </w:rPr>
      </w:pPr>
    </w:p>
    <w:p w14:paraId="4C9BD50E" w14:textId="77777777" w:rsidR="003D7736" w:rsidRDefault="003D7736" w:rsidP="00C44118">
      <w:pPr>
        <w:rPr>
          <w:rFonts w:asciiTheme="minorBidi" w:hAnsiTheme="minorBidi"/>
          <w:sz w:val="32"/>
          <w:szCs w:val="32"/>
          <w:lang w:val="tr-TR"/>
        </w:rPr>
      </w:pPr>
    </w:p>
    <w:p w14:paraId="43343325" w14:textId="77777777" w:rsidR="003D7736" w:rsidRDefault="003D7736" w:rsidP="00C44118">
      <w:pPr>
        <w:rPr>
          <w:rFonts w:asciiTheme="minorBidi" w:hAnsiTheme="minorBidi"/>
          <w:sz w:val="32"/>
          <w:szCs w:val="32"/>
          <w:lang w:val="tr-TR"/>
        </w:rPr>
      </w:pPr>
    </w:p>
    <w:p w14:paraId="03F1D428" w14:textId="77777777" w:rsidR="003D7736" w:rsidRDefault="003D7736" w:rsidP="00C44118">
      <w:pPr>
        <w:rPr>
          <w:rFonts w:asciiTheme="minorBidi" w:hAnsiTheme="minorBidi"/>
          <w:sz w:val="32"/>
          <w:szCs w:val="32"/>
          <w:lang w:val="tr-TR"/>
        </w:rPr>
      </w:pPr>
    </w:p>
    <w:p w14:paraId="02DB7C9B" w14:textId="77777777" w:rsidR="003D7736" w:rsidRDefault="003D7736" w:rsidP="00C44118">
      <w:pPr>
        <w:rPr>
          <w:rFonts w:asciiTheme="minorBidi" w:hAnsiTheme="minorBidi"/>
          <w:sz w:val="32"/>
          <w:szCs w:val="32"/>
          <w:lang w:val="tr-TR"/>
        </w:rPr>
      </w:pPr>
    </w:p>
    <w:p w14:paraId="45E5A1A7" w14:textId="77777777" w:rsidR="003D7736" w:rsidRDefault="003D7736" w:rsidP="00C44118">
      <w:pPr>
        <w:rPr>
          <w:rFonts w:asciiTheme="minorBidi" w:hAnsiTheme="minorBidi"/>
          <w:sz w:val="32"/>
          <w:szCs w:val="32"/>
          <w:lang w:val="tr-TR"/>
        </w:rPr>
      </w:pPr>
    </w:p>
    <w:p w14:paraId="2B9B4FF1" w14:textId="4081763B" w:rsidR="003D7736" w:rsidRPr="003D7736" w:rsidRDefault="003D7736" w:rsidP="003D7736">
      <w:pPr>
        <w:rPr>
          <w:rFonts w:asciiTheme="minorBidi" w:hAnsiTheme="minorBidi"/>
          <w:b/>
          <w:bCs/>
          <w:sz w:val="24"/>
          <w:szCs w:val="24"/>
          <w:lang w:val="tr-TR"/>
        </w:rPr>
      </w:pPr>
      <w:r w:rsidRPr="003D7736">
        <w:rPr>
          <w:rFonts w:asciiTheme="minorBidi" w:hAnsiTheme="minorBidi"/>
          <w:b/>
          <w:bCs/>
          <w:sz w:val="24"/>
          <w:szCs w:val="24"/>
          <w:lang w:val="tr-TR"/>
        </w:rPr>
        <w:lastRenderedPageBreak/>
        <w:t>6️</w:t>
      </w:r>
      <w:r>
        <w:rPr>
          <w:rFonts w:ascii="Segoe UI Symbol" w:hAnsi="Segoe UI Symbol" w:cs="Segoe UI Symbol"/>
          <w:b/>
          <w:bCs/>
          <w:sz w:val="24"/>
          <w:szCs w:val="24"/>
          <w:lang w:val="tr-TR"/>
        </w:rPr>
        <w:t>.</w:t>
      </w:r>
      <w:r w:rsidRPr="003D7736">
        <w:rPr>
          <w:rFonts w:asciiTheme="minorBidi" w:hAnsiTheme="minorBidi"/>
          <w:b/>
          <w:bCs/>
          <w:sz w:val="24"/>
          <w:szCs w:val="24"/>
          <w:lang w:val="tr-TR"/>
        </w:rPr>
        <w:t xml:space="preserve">Android SDK Kurulumu (Android </w:t>
      </w:r>
      <w:proofErr w:type="spellStart"/>
      <w:r w:rsidRPr="003D7736">
        <w:rPr>
          <w:rFonts w:asciiTheme="minorBidi" w:hAnsiTheme="minorBidi"/>
          <w:b/>
          <w:bCs/>
          <w:sz w:val="24"/>
          <w:szCs w:val="24"/>
          <w:lang w:val="tr-TR"/>
        </w:rPr>
        <w:t>Studio</w:t>
      </w:r>
      <w:proofErr w:type="spellEnd"/>
      <w:r w:rsidRPr="003D7736">
        <w:rPr>
          <w:rFonts w:asciiTheme="minorBidi" w:hAnsiTheme="minorBidi"/>
          <w:b/>
          <w:bCs/>
          <w:sz w:val="24"/>
          <w:szCs w:val="24"/>
          <w:lang w:val="tr-TR"/>
        </w:rPr>
        <w:t xml:space="preserve"> Üzerinden)</w:t>
      </w:r>
    </w:p>
    <w:p w14:paraId="0056A958" w14:textId="77777777" w:rsidR="003D7736" w:rsidRPr="003D7736" w:rsidRDefault="003D7736" w:rsidP="003D7736">
      <w:pPr>
        <w:rPr>
          <w:rFonts w:asciiTheme="minorBidi" w:hAnsiTheme="minorBidi"/>
          <w:sz w:val="24"/>
          <w:szCs w:val="24"/>
          <w:lang w:val="tr-TR"/>
        </w:rPr>
      </w:pPr>
      <w:r w:rsidRPr="003D7736">
        <w:rPr>
          <w:rFonts w:asciiTheme="minorBidi" w:hAnsiTheme="minorBidi"/>
          <w:sz w:val="24"/>
          <w:szCs w:val="24"/>
          <w:lang w:val="tr-TR"/>
        </w:rPr>
        <w:pict w14:anchorId="70565DAE">
          <v:rect id="_x0000_i1749" style="width:0;height:1.5pt" o:hralign="center" o:hrstd="t" o:hr="t" fillcolor="#a0a0a0" stroked="f"/>
        </w:pict>
      </w:r>
    </w:p>
    <w:p w14:paraId="17AB51D0" w14:textId="77777777" w:rsidR="003D7736" w:rsidRPr="003D7736" w:rsidRDefault="003D7736" w:rsidP="003D7736">
      <w:pPr>
        <w:rPr>
          <w:rFonts w:asciiTheme="minorBidi" w:hAnsiTheme="minorBidi"/>
          <w:sz w:val="24"/>
          <w:szCs w:val="24"/>
          <w:lang w:val="tr-TR"/>
        </w:rPr>
      </w:pPr>
      <w:r w:rsidRPr="003D7736">
        <w:rPr>
          <w:rFonts w:ascii="Segoe UI Emoji" w:hAnsi="Segoe UI Emoji" w:cs="Segoe UI Emoji"/>
          <w:sz w:val="24"/>
          <w:szCs w:val="24"/>
          <w:lang w:val="tr-TR"/>
        </w:rPr>
        <w:t>📝</w:t>
      </w:r>
      <w:r w:rsidRPr="003D7736">
        <w:rPr>
          <w:rFonts w:asciiTheme="minorBidi" w:hAnsiTheme="minorBidi"/>
          <w:sz w:val="24"/>
          <w:szCs w:val="24"/>
          <w:lang w:val="tr-TR"/>
        </w:rPr>
        <w:t xml:space="preserve"> </w:t>
      </w:r>
      <w:r w:rsidRPr="003D7736">
        <w:rPr>
          <w:rFonts w:asciiTheme="minorBidi" w:hAnsiTheme="minorBidi"/>
          <w:b/>
          <w:bCs/>
          <w:sz w:val="24"/>
          <w:szCs w:val="24"/>
          <w:lang w:val="tr-TR"/>
        </w:rPr>
        <w:t>Neden Önemlidir?</w:t>
      </w:r>
      <w:r w:rsidRPr="003D7736">
        <w:rPr>
          <w:rFonts w:asciiTheme="minorBidi" w:hAnsiTheme="minorBidi"/>
          <w:sz w:val="24"/>
          <w:szCs w:val="24"/>
          <w:lang w:val="tr-TR"/>
        </w:rPr>
        <w:br/>
      </w:r>
      <w:r w:rsidRPr="003D7736">
        <w:rPr>
          <w:rFonts w:asciiTheme="minorBidi" w:hAnsiTheme="minorBidi"/>
          <w:b/>
          <w:bCs/>
          <w:sz w:val="24"/>
          <w:szCs w:val="24"/>
          <w:lang w:val="tr-TR"/>
        </w:rPr>
        <w:t>Android SDK</w:t>
      </w:r>
      <w:r w:rsidRPr="003D7736">
        <w:rPr>
          <w:rFonts w:asciiTheme="minorBidi" w:hAnsiTheme="minorBidi"/>
          <w:sz w:val="24"/>
          <w:szCs w:val="24"/>
          <w:lang w:val="tr-TR"/>
        </w:rPr>
        <w:t xml:space="preserve">, </w:t>
      </w:r>
      <w:proofErr w:type="spellStart"/>
      <w:r w:rsidRPr="003D7736">
        <w:rPr>
          <w:rFonts w:asciiTheme="minorBidi" w:hAnsiTheme="minorBidi"/>
          <w:b/>
          <w:bCs/>
          <w:sz w:val="24"/>
          <w:szCs w:val="24"/>
          <w:lang w:val="tr-TR"/>
        </w:rPr>
        <w:t>Flutter</w:t>
      </w:r>
      <w:proofErr w:type="spellEnd"/>
      <w:r w:rsidRPr="003D7736">
        <w:rPr>
          <w:rFonts w:asciiTheme="minorBidi" w:hAnsiTheme="minorBidi"/>
          <w:b/>
          <w:bCs/>
          <w:sz w:val="24"/>
          <w:szCs w:val="24"/>
          <w:lang w:val="tr-TR"/>
        </w:rPr>
        <w:t xml:space="preserve"> uygulamalarını Android cihazlarında test edebilmek ve çalıştırabilmek</w:t>
      </w:r>
      <w:r w:rsidRPr="003D7736">
        <w:rPr>
          <w:rFonts w:asciiTheme="minorBidi" w:hAnsiTheme="minorBidi"/>
          <w:sz w:val="24"/>
          <w:szCs w:val="24"/>
          <w:lang w:val="tr-TR"/>
        </w:rPr>
        <w:t xml:space="preserve"> için gereklidir. Bu </w:t>
      </w:r>
      <w:proofErr w:type="spellStart"/>
      <w:r w:rsidRPr="003D7736">
        <w:rPr>
          <w:rFonts w:asciiTheme="minorBidi" w:hAnsiTheme="minorBidi"/>
          <w:sz w:val="24"/>
          <w:szCs w:val="24"/>
          <w:lang w:val="tr-TR"/>
        </w:rPr>
        <w:t>SDK'yı</w:t>
      </w:r>
      <w:proofErr w:type="spellEnd"/>
      <w:r w:rsidRPr="003D7736">
        <w:rPr>
          <w:rFonts w:asciiTheme="minorBidi" w:hAnsiTheme="minorBidi"/>
          <w:sz w:val="24"/>
          <w:szCs w:val="24"/>
          <w:lang w:val="tr-TR"/>
        </w:rPr>
        <w:t xml:space="preserve"> </w:t>
      </w:r>
      <w:r w:rsidRPr="003D7736">
        <w:rPr>
          <w:rFonts w:asciiTheme="minorBidi" w:hAnsiTheme="minorBidi"/>
          <w:b/>
          <w:bCs/>
          <w:sz w:val="24"/>
          <w:szCs w:val="24"/>
          <w:lang w:val="tr-TR"/>
        </w:rPr>
        <w:t xml:space="preserve">Android </w:t>
      </w:r>
      <w:proofErr w:type="spellStart"/>
      <w:r w:rsidRPr="003D7736">
        <w:rPr>
          <w:rFonts w:asciiTheme="minorBidi" w:hAnsiTheme="minorBidi"/>
          <w:b/>
          <w:bCs/>
          <w:sz w:val="24"/>
          <w:szCs w:val="24"/>
          <w:lang w:val="tr-TR"/>
        </w:rPr>
        <w:t>Studio</w:t>
      </w:r>
      <w:proofErr w:type="spellEnd"/>
      <w:r w:rsidRPr="003D7736">
        <w:rPr>
          <w:rFonts w:asciiTheme="minorBidi" w:hAnsiTheme="minorBidi"/>
          <w:sz w:val="24"/>
          <w:szCs w:val="24"/>
          <w:lang w:val="tr-TR"/>
        </w:rPr>
        <w:t xml:space="preserve"> üzerinden kolayca kurarak, Android platformunda uygulama geliştirmeye hazır hale gelirsiniz. </w:t>
      </w:r>
      <w:proofErr w:type="spellStart"/>
      <w:r w:rsidRPr="003D7736">
        <w:rPr>
          <w:rFonts w:asciiTheme="minorBidi" w:hAnsiTheme="minorBidi"/>
          <w:b/>
          <w:bCs/>
          <w:sz w:val="24"/>
          <w:szCs w:val="24"/>
          <w:lang w:val="tr-TR"/>
        </w:rPr>
        <w:t>Flutter</w:t>
      </w:r>
      <w:r w:rsidRPr="003D7736">
        <w:rPr>
          <w:rFonts w:asciiTheme="minorBidi" w:hAnsiTheme="minorBidi"/>
          <w:sz w:val="24"/>
          <w:szCs w:val="24"/>
          <w:lang w:val="tr-TR"/>
        </w:rPr>
        <w:t>'ı</w:t>
      </w:r>
      <w:proofErr w:type="spellEnd"/>
      <w:r w:rsidRPr="003D7736">
        <w:rPr>
          <w:rFonts w:asciiTheme="minorBidi" w:hAnsiTheme="minorBidi"/>
          <w:sz w:val="24"/>
          <w:szCs w:val="24"/>
          <w:lang w:val="tr-TR"/>
        </w:rPr>
        <w:t xml:space="preserve"> Android cihazlarda test edebilmek için </w:t>
      </w:r>
      <w:proofErr w:type="spellStart"/>
      <w:r w:rsidRPr="003D7736">
        <w:rPr>
          <w:rFonts w:asciiTheme="minorBidi" w:hAnsiTheme="minorBidi"/>
          <w:sz w:val="24"/>
          <w:szCs w:val="24"/>
          <w:lang w:val="tr-TR"/>
        </w:rPr>
        <w:t>SDK'nın</w:t>
      </w:r>
      <w:proofErr w:type="spellEnd"/>
      <w:r w:rsidRPr="003D7736">
        <w:rPr>
          <w:rFonts w:asciiTheme="minorBidi" w:hAnsiTheme="minorBidi"/>
          <w:sz w:val="24"/>
          <w:szCs w:val="24"/>
          <w:lang w:val="tr-TR"/>
        </w:rPr>
        <w:t xml:space="preserve"> doğru şekilde kurulması çok önemlidir.</w:t>
      </w:r>
    </w:p>
    <w:p w14:paraId="226E5EEC" w14:textId="77777777" w:rsidR="003D7736" w:rsidRPr="003D7736" w:rsidRDefault="003D7736" w:rsidP="003D7736">
      <w:pPr>
        <w:rPr>
          <w:rFonts w:asciiTheme="minorBidi" w:hAnsiTheme="minorBidi"/>
          <w:sz w:val="24"/>
          <w:szCs w:val="24"/>
          <w:lang w:val="tr-TR"/>
        </w:rPr>
      </w:pPr>
      <w:r w:rsidRPr="003D7736">
        <w:rPr>
          <w:rFonts w:asciiTheme="minorBidi" w:hAnsiTheme="minorBidi"/>
          <w:sz w:val="24"/>
          <w:szCs w:val="24"/>
          <w:lang w:val="tr-TR"/>
        </w:rPr>
        <w:pict w14:anchorId="3C54C928">
          <v:rect id="_x0000_i1750" style="width:0;height:1.5pt" o:hralign="center" o:hrstd="t" o:hr="t" fillcolor="#a0a0a0" stroked="f"/>
        </w:pict>
      </w:r>
    </w:p>
    <w:p w14:paraId="7F3C5B14" w14:textId="77777777" w:rsidR="003D7736" w:rsidRPr="003D7736" w:rsidRDefault="003D7736" w:rsidP="003D7736">
      <w:pPr>
        <w:rPr>
          <w:rFonts w:asciiTheme="minorBidi" w:hAnsiTheme="minorBidi"/>
          <w:sz w:val="24"/>
          <w:szCs w:val="24"/>
          <w:lang w:val="tr-TR"/>
        </w:rPr>
      </w:pPr>
      <w:r w:rsidRPr="003D7736">
        <w:rPr>
          <w:rFonts w:ascii="Segoe UI Emoji" w:hAnsi="Segoe UI Emoji" w:cs="Segoe UI Emoji"/>
          <w:sz w:val="24"/>
          <w:szCs w:val="24"/>
          <w:lang w:val="tr-TR"/>
        </w:rPr>
        <w:t>🚀</w:t>
      </w:r>
      <w:r w:rsidRPr="003D7736">
        <w:rPr>
          <w:rFonts w:asciiTheme="minorBidi" w:hAnsiTheme="minorBidi"/>
          <w:sz w:val="24"/>
          <w:szCs w:val="24"/>
          <w:lang w:val="tr-TR"/>
        </w:rPr>
        <w:t xml:space="preserve"> </w:t>
      </w:r>
      <w:r w:rsidRPr="003D7736">
        <w:rPr>
          <w:rFonts w:asciiTheme="minorBidi" w:hAnsiTheme="minorBidi"/>
          <w:b/>
          <w:bCs/>
          <w:sz w:val="24"/>
          <w:szCs w:val="24"/>
          <w:lang w:val="tr-TR"/>
        </w:rPr>
        <w:t>Kurulum Adımları</w:t>
      </w:r>
    </w:p>
    <w:p w14:paraId="497F0E65" w14:textId="77777777" w:rsidR="003D7736" w:rsidRPr="003D7736" w:rsidRDefault="003D7736" w:rsidP="003D7736">
      <w:pPr>
        <w:numPr>
          <w:ilvl w:val="0"/>
          <w:numId w:val="21"/>
        </w:numPr>
        <w:rPr>
          <w:rFonts w:asciiTheme="minorBidi" w:hAnsiTheme="minorBidi"/>
          <w:sz w:val="24"/>
          <w:szCs w:val="24"/>
          <w:lang w:val="tr-TR"/>
        </w:rPr>
      </w:pPr>
      <w:r w:rsidRPr="003D7736">
        <w:rPr>
          <w:rFonts w:asciiTheme="minorBidi" w:hAnsiTheme="minorBidi"/>
          <w:b/>
          <w:bCs/>
          <w:sz w:val="24"/>
          <w:szCs w:val="24"/>
          <w:lang w:val="tr-TR"/>
        </w:rPr>
        <w:t xml:space="preserve">Android </w:t>
      </w:r>
      <w:proofErr w:type="spellStart"/>
      <w:r w:rsidRPr="003D7736">
        <w:rPr>
          <w:rFonts w:asciiTheme="minorBidi" w:hAnsiTheme="minorBidi"/>
          <w:b/>
          <w:bCs/>
          <w:sz w:val="24"/>
          <w:szCs w:val="24"/>
          <w:lang w:val="tr-TR"/>
        </w:rPr>
        <w:t>Studio'yu</w:t>
      </w:r>
      <w:proofErr w:type="spellEnd"/>
      <w:r w:rsidRPr="003D7736">
        <w:rPr>
          <w:rFonts w:asciiTheme="minorBidi" w:hAnsiTheme="minorBidi"/>
          <w:b/>
          <w:bCs/>
          <w:sz w:val="24"/>
          <w:szCs w:val="24"/>
          <w:lang w:val="tr-TR"/>
        </w:rPr>
        <w:t xml:space="preserve"> Açın:</w:t>
      </w:r>
      <w:r w:rsidRPr="003D7736">
        <w:rPr>
          <w:rFonts w:asciiTheme="minorBidi" w:hAnsiTheme="minorBidi"/>
          <w:sz w:val="24"/>
          <w:szCs w:val="24"/>
          <w:lang w:val="tr-TR"/>
        </w:rPr>
        <w:br/>
        <w:t xml:space="preserve">İlk olarak </w:t>
      </w:r>
      <w:r w:rsidRPr="003D7736">
        <w:rPr>
          <w:rFonts w:asciiTheme="minorBidi" w:hAnsiTheme="minorBidi"/>
          <w:b/>
          <w:bCs/>
          <w:sz w:val="24"/>
          <w:szCs w:val="24"/>
          <w:lang w:val="tr-TR"/>
        </w:rPr>
        <w:t xml:space="preserve">Android </w:t>
      </w:r>
      <w:proofErr w:type="spellStart"/>
      <w:r w:rsidRPr="003D7736">
        <w:rPr>
          <w:rFonts w:asciiTheme="minorBidi" w:hAnsiTheme="minorBidi"/>
          <w:b/>
          <w:bCs/>
          <w:sz w:val="24"/>
          <w:szCs w:val="24"/>
          <w:lang w:val="tr-TR"/>
        </w:rPr>
        <w:t>Studio</w:t>
      </w:r>
      <w:proofErr w:type="spellEnd"/>
      <w:r w:rsidRPr="003D7736">
        <w:rPr>
          <w:rFonts w:asciiTheme="minorBidi" w:hAnsiTheme="minorBidi"/>
          <w:sz w:val="24"/>
          <w:szCs w:val="24"/>
          <w:lang w:val="tr-TR"/>
        </w:rPr>
        <w:t xml:space="preserve"> uygulamasını açıyoruz. Eğer daha önce kurulum yapılmadıysa, </w:t>
      </w:r>
      <w:r w:rsidRPr="003D7736">
        <w:rPr>
          <w:rFonts w:asciiTheme="minorBidi" w:hAnsiTheme="minorBidi"/>
          <w:b/>
          <w:bCs/>
          <w:sz w:val="24"/>
          <w:szCs w:val="24"/>
          <w:lang w:val="tr-TR"/>
        </w:rPr>
        <w:t xml:space="preserve">Android </w:t>
      </w:r>
      <w:proofErr w:type="spellStart"/>
      <w:r w:rsidRPr="003D7736">
        <w:rPr>
          <w:rFonts w:asciiTheme="minorBidi" w:hAnsiTheme="minorBidi"/>
          <w:b/>
          <w:bCs/>
          <w:sz w:val="24"/>
          <w:szCs w:val="24"/>
          <w:lang w:val="tr-TR"/>
        </w:rPr>
        <w:t>Studio</w:t>
      </w:r>
      <w:r w:rsidRPr="003D7736">
        <w:rPr>
          <w:rFonts w:asciiTheme="minorBidi" w:hAnsiTheme="minorBidi"/>
          <w:sz w:val="24"/>
          <w:szCs w:val="24"/>
          <w:lang w:val="tr-TR"/>
        </w:rPr>
        <w:t>'yu</w:t>
      </w:r>
      <w:proofErr w:type="spellEnd"/>
      <w:r w:rsidRPr="003D7736">
        <w:rPr>
          <w:rFonts w:asciiTheme="minorBidi" w:hAnsiTheme="minorBidi"/>
          <w:sz w:val="24"/>
          <w:szCs w:val="24"/>
          <w:lang w:val="tr-TR"/>
        </w:rPr>
        <w:t xml:space="preserve"> </w:t>
      </w:r>
      <w:hyperlink r:id="rId11" w:tgtFrame="_new" w:history="1">
        <w:r w:rsidRPr="003D7736">
          <w:rPr>
            <w:rStyle w:val="Kpr"/>
            <w:rFonts w:asciiTheme="minorBidi" w:hAnsiTheme="minorBidi"/>
            <w:sz w:val="24"/>
            <w:szCs w:val="24"/>
            <w:lang w:val="tr-TR"/>
          </w:rPr>
          <w:t>buradan</w:t>
        </w:r>
      </w:hyperlink>
      <w:r w:rsidRPr="003D7736">
        <w:rPr>
          <w:rFonts w:asciiTheme="minorBidi" w:hAnsiTheme="minorBidi"/>
          <w:sz w:val="24"/>
          <w:szCs w:val="24"/>
          <w:lang w:val="tr-TR"/>
        </w:rPr>
        <w:t xml:space="preserve"> indirip kurabilirsiniz.</w:t>
      </w:r>
    </w:p>
    <w:p w14:paraId="2A58038C" w14:textId="77777777" w:rsidR="003D7736" w:rsidRPr="003D7736" w:rsidRDefault="003D7736" w:rsidP="003D7736">
      <w:pPr>
        <w:numPr>
          <w:ilvl w:val="0"/>
          <w:numId w:val="21"/>
        </w:numPr>
        <w:rPr>
          <w:rFonts w:asciiTheme="minorBidi" w:hAnsiTheme="minorBidi"/>
          <w:sz w:val="24"/>
          <w:szCs w:val="24"/>
          <w:lang w:val="tr-TR"/>
        </w:rPr>
      </w:pPr>
      <w:r w:rsidRPr="003D7736">
        <w:rPr>
          <w:rFonts w:asciiTheme="minorBidi" w:hAnsiTheme="minorBidi"/>
          <w:b/>
          <w:bCs/>
          <w:sz w:val="24"/>
          <w:szCs w:val="24"/>
          <w:lang w:val="tr-TR"/>
        </w:rPr>
        <w:t xml:space="preserve">SDK </w:t>
      </w:r>
      <w:proofErr w:type="spellStart"/>
      <w:r w:rsidRPr="003D7736">
        <w:rPr>
          <w:rFonts w:asciiTheme="minorBidi" w:hAnsiTheme="minorBidi"/>
          <w:b/>
          <w:bCs/>
          <w:sz w:val="24"/>
          <w:szCs w:val="24"/>
          <w:lang w:val="tr-TR"/>
        </w:rPr>
        <w:t>Manager'ı</w:t>
      </w:r>
      <w:proofErr w:type="spellEnd"/>
      <w:r w:rsidRPr="003D7736">
        <w:rPr>
          <w:rFonts w:asciiTheme="minorBidi" w:hAnsiTheme="minorBidi"/>
          <w:b/>
          <w:bCs/>
          <w:sz w:val="24"/>
          <w:szCs w:val="24"/>
          <w:lang w:val="tr-TR"/>
        </w:rPr>
        <w:t xml:space="preserve"> Açın:</w:t>
      </w:r>
    </w:p>
    <w:p w14:paraId="0D8CD6F2" w14:textId="77777777" w:rsidR="003D7736" w:rsidRPr="003D7736" w:rsidRDefault="003D7736" w:rsidP="003D7736">
      <w:pPr>
        <w:numPr>
          <w:ilvl w:val="1"/>
          <w:numId w:val="21"/>
        </w:numPr>
        <w:rPr>
          <w:rFonts w:asciiTheme="minorBidi" w:hAnsiTheme="minorBidi"/>
          <w:sz w:val="24"/>
          <w:szCs w:val="24"/>
          <w:lang w:val="tr-TR"/>
        </w:rPr>
      </w:pPr>
      <w:r w:rsidRPr="003D7736">
        <w:rPr>
          <w:rFonts w:asciiTheme="minorBidi" w:hAnsiTheme="minorBidi"/>
          <w:b/>
          <w:bCs/>
          <w:sz w:val="24"/>
          <w:szCs w:val="24"/>
          <w:lang w:val="tr-TR"/>
        </w:rPr>
        <w:t xml:space="preserve">Android </w:t>
      </w:r>
      <w:proofErr w:type="spellStart"/>
      <w:r w:rsidRPr="003D7736">
        <w:rPr>
          <w:rFonts w:asciiTheme="minorBidi" w:hAnsiTheme="minorBidi"/>
          <w:b/>
          <w:bCs/>
          <w:sz w:val="24"/>
          <w:szCs w:val="24"/>
          <w:lang w:val="tr-TR"/>
        </w:rPr>
        <w:t>Studio</w:t>
      </w:r>
      <w:proofErr w:type="spellEnd"/>
      <w:r w:rsidRPr="003D7736">
        <w:rPr>
          <w:rFonts w:asciiTheme="minorBidi" w:hAnsiTheme="minorBidi"/>
          <w:sz w:val="24"/>
          <w:szCs w:val="24"/>
          <w:lang w:val="tr-TR"/>
        </w:rPr>
        <w:t xml:space="preserve"> açıldıktan sonra, </w:t>
      </w:r>
      <w:r w:rsidRPr="003D7736">
        <w:rPr>
          <w:rFonts w:asciiTheme="minorBidi" w:hAnsiTheme="minorBidi"/>
          <w:b/>
          <w:bCs/>
          <w:sz w:val="24"/>
          <w:szCs w:val="24"/>
          <w:lang w:val="tr-TR"/>
        </w:rPr>
        <w:t>"</w:t>
      </w:r>
      <w:proofErr w:type="spellStart"/>
      <w:r w:rsidRPr="003D7736">
        <w:rPr>
          <w:rFonts w:asciiTheme="minorBidi" w:hAnsiTheme="minorBidi"/>
          <w:b/>
          <w:bCs/>
          <w:sz w:val="24"/>
          <w:szCs w:val="24"/>
          <w:lang w:val="tr-TR"/>
        </w:rPr>
        <w:t>More</w:t>
      </w:r>
      <w:proofErr w:type="spellEnd"/>
      <w:r w:rsidRPr="003D7736">
        <w:rPr>
          <w:rFonts w:asciiTheme="minorBidi" w:hAnsiTheme="minorBidi"/>
          <w:b/>
          <w:bCs/>
          <w:sz w:val="24"/>
          <w:szCs w:val="24"/>
          <w:lang w:val="tr-TR"/>
        </w:rPr>
        <w:t xml:space="preserve"> </w:t>
      </w:r>
      <w:proofErr w:type="spellStart"/>
      <w:r w:rsidRPr="003D7736">
        <w:rPr>
          <w:rFonts w:asciiTheme="minorBidi" w:hAnsiTheme="minorBidi"/>
          <w:b/>
          <w:bCs/>
          <w:sz w:val="24"/>
          <w:szCs w:val="24"/>
          <w:lang w:val="tr-TR"/>
        </w:rPr>
        <w:t>Actions</w:t>
      </w:r>
      <w:proofErr w:type="spellEnd"/>
      <w:r w:rsidRPr="003D7736">
        <w:rPr>
          <w:rFonts w:asciiTheme="minorBidi" w:hAnsiTheme="minorBidi"/>
          <w:b/>
          <w:bCs/>
          <w:sz w:val="24"/>
          <w:szCs w:val="24"/>
          <w:lang w:val="tr-TR"/>
        </w:rPr>
        <w:t>"</w:t>
      </w:r>
      <w:r w:rsidRPr="003D7736">
        <w:rPr>
          <w:rFonts w:asciiTheme="minorBidi" w:hAnsiTheme="minorBidi"/>
          <w:sz w:val="24"/>
          <w:szCs w:val="24"/>
          <w:lang w:val="tr-TR"/>
        </w:rPr>
        <w:t xml:space="preserve"> seçeneğine tıklıyoruz.</w:t>
      </w:r>
    </w:p>
    <w:p w14:paraId="6F1EC785" w14:textId="77777777" w:rsidR="003D7736" w:rsidRPr="003D7736" w:rsidRDefault="003D7736" w:rsidP="003D7736">
      <w:pPr>
        <w:numPr>
          <w:ilvl w:val="1"/>
          <w:numId w:val="21"/>
        </w:numPr>
        <w:rPr>
          <w:rFonts w:asciiTheme="minorBidi" w:hAnsiTheme="minorBidi"/>
          <w:sz w:val="24"/>
          <w:szCs w:val="24"/>
          <w:lang w:val="tr-TR"/>
        </w:rPr>
      </w:pPr>
      <w:r w:rsidRPr="003D7736">
        <w:rPr>
          <w:rFonts w:asciiTheme="minorBidi" w:hAnsiTheme="minorBidi"/>
          <w:sz w:val="24"/>
          <w:szCs w:val="24"/>
          <w:lang w:val="tr-TR"/>
        </w:rPr>
        <w:t xml:space="preserve">Ardından, açılan menüde </w:t>
      </w:r>
      <w:r w:rsidRPr="003D7736">
        <w:rPr>
          <w:rFonts w:asciiTheme="minorBidi" w:hAnsiTheme="minorBidi"/>
          <w:b/>
          <w:bCs/>
          <w:sz w:val="24"/>
          <w:szCs w:val="24"/>
          <w:lang w:val="tr-TR"/>
        </w:rPr>
        <w:t>"SDK Manager"</w:t>
      </w:r>
      <w:r w:rsidRPr="003D7736">
        <w:rPr>
          <w:rFonts w:asciiTheme="minorBidi" w:hAnsiTheme="minorBidi"/>
          <w:sz w:val="24"/>
          <w:szCs w:val="24"/>
          <w:lang w:val="tr-TR"/>
        </w:rPr>
        <w:t xml:space="preserve"> seçeneğini seçiyoruz. Bu işlem, </w:t>
      </w:r>
      <w:r w:rsidRPr="003D7736">
        <w:rPr>
          <w:rFonts w:asciiTheme="minorBidi" w:hAnsiTheme="minorBidi"/>
          <w:b/>
          <w:bCs/>
          <w:sz w:val="24"/>
          <w:szCs w:val="24"/>
          <w:lang w:val="tr-TR"/>
        </w:rPr>
        <w:t>Android SDK</w:t>
      </w:r>
      <w:r w:rsidRPr="003D7736">
        <w:rPr>
          <w:rFonts w:asciiTheme="minorBidi" w:hAnsiTheme="minorBidi"/>
          <w:sz w:val="24"/>
          <w:szCs w:val="24"/>
          <w:lang w:val="tr-TR"/>
        </w:rPr>
        <w:t xml:space="preserve"> ve gerekli araçları yönetmemizi sağlar.</w:t>
      </w:r>
    </w:p>
    <w:p w14:paraId="0AD92FB5" w14:textId="77777777" w:rsidR="003D7736" w:rsidRPr="003D7736" w:rsidRDefault="003D7736" w:rsidP="003D7736">
      <w:pPr>
        <w:numPr>
          <w:ilvl w:val="0"/>
          <w:numId w:val="21"/>
        </w:numPr>
        <w:rPr>
          <w:rFonts w:asciiTheme="minorBidi" w:hAnsiTheme="minorBidi"/>
          <w:sz w:val="24"/>
          <w:szCs w:val="24"/>
          <w:lang w:val="tr-TR"/>
        </w:rPr>
      </w:pPr>
      <w:r w:rsidRPr="003D7736">
        <w:rPr>
          <w:rFonts w:asciiTheme="minorBidi" w:hAnsiTheme="minorBidi"/>
          <w:b/>
          <w:bCs/>
          <w:sz w:val="24"/>
          <w:szCs w:val="24"/>
          <w:lang w:val="tr-TR"/>
        </w:rPr>
        <w:t>SDK Kurulumunu Başlatın:</w:t>
      </w:r>
      <w:r w:rsidRPr="003D7736">
        <w:rPr>
          <w:rFonts w:asciiTheme="minorBidi" w:hAnsiTheme="minorBidi"/>
          <w:sz w:val="24"/>
          <w:szCs w:val="24"/>
          <w:lang w:val="tr-TR"/>
        </w:rPr>
        <w:br/>
        <w:t xml:space="preserve">SDK Manager açıldığında, </w:t>
      </w:r>
      <w:proofErr w:type="spellStart"/>
      <w:r w:rsidRPr="003D7736">
        <w:rPr>
          <w:rFonts w:asciiTheme="minorBidi" w:hAnsiTheme="minorBidi"/>
          <w:b/>
          <w:bCs/>
          <w:sz w:val="24"/>
          <w:szCs w:val="24"/>
          <w:lang w:val="tr-TR"/>
        </w:rPr>
        <w:t>Edit</w:t>
      </w:r>
      <w:proofErr w:type="spellEnd"/>
      <w:r w:rsidRPr="003D7736">
        <w:rPr>
          <w:rFonts w:asciiTheme="minorBidi" w:hAnsiTheme="minorBidi"/>
          <w:sz w:val="24"/>
          <w:szCs w:val="24"/>
          <w:lang w:val="tr-TR"/>
        </w:rPr>
        <w:t xml:space="preserve"> butonuna tıklıyoruz ve </w:t>
      </w:r>
      <w:r w:rsidRPr="003D7736">
        <w:rPr>
          <w:rFonts w:asciiTheme="minorBidi" w:hAnsiTheme="minorBidi"/>
          <w:b/>
          <w:bCs/>
          <w:sz w:val="24"/>
          <w:szCs w:val="24"/>
          <w:lang w:val="tr-TR"/>
        </w:rPr>
        <w:t>SDK Tools</w:t>
      </w:r>
      <w:r w:rsidRPr="003D7736">
        <w:rPr>
          <w:rFonts w:asciiTheme="minorBidi" w:hAnsiTheme="minorBidi"/>
          <w:sz w:val="24"/>
          <w:szCs w:val="24"/>
          <w:lang w:val="tr-TR"/>
        </w:rPr>
        <w:t xml:space="preserve"> sekmesine geçiyoruz. Burada, </w:t>
      </w:r>
      <w:r w:rsidRPr="003D7736">
        <w:rPr>
          <w:rFonts w:asciiTheme="minorBidi" w:hAnsiTheme="minorBidi"/>
          <w:b/>
          <w:bCs/>
          <w:sz w:val="24"/>
          <w:szCs w:val="24"/>
          <w:lang w:val="tr-TR"/>
        </w:rPr>
        <w:t>Android SDK</w:t>
      </w:r>
      <w:r w:rsidRPr="003D7736">
        <w:rPr>
          <w:rFonts w:asciiTheme="minorBidi" w:hAnsiTheme="minorBidi"/>
          <w:sz w:val="24"/>
          <w:szCs w:val="24"/>
          <w:lang w:val="tr-TR"/>
        </w:rPr>
        <w:t xml:space="preserve"> için gerekli olan tüm bileşenlerin listesini görmemiz mümkün.</w:t>
      </w:r>
    </w:p>
    <w:p w14:paraId="4907E5EE" w14:textId="77777777" w:rsidR="003D7736" w:rsidRPr="003D7736" w:rsidRDefault="003D7736" w:rsidP="003D7736">
      <w:pPr>
        <w:numPr>
          <w:ilvl w:val="0"/>
          <w:numId w:val="21"/>
        </w:numPr>
        <w:rPr>
          <w:rFonts w:asciiTheme="minorBidi" w:hAnsiTheme="minorBidi"/>
          <w:sz w:val="24"/>
          <w:szCs w:val="24"/>
          <w:lang w:val="tr-TR"/>
        </w:rPr>
      </w:pPr>
      <w:r w:rsidRPr="003D7736">
        <w:rPr>
          <w:rFonts w:asciiTheme="minorBidi" w:hAnsiTheme="minorBidi"/>
          <w:b/>
          <w:bCs/>
          <w:sz w:val="24"/>
          <w:szCs w:val="24"/>
          <w:lang w:val="tr-TR"/>
        </w:rPr>
        <w:t>Ekstra Araçları Seçin ve Kurulumu Başlatın:</w:t>
      </w:r>
    </w:p>
    <w:p w14:paraId="4F0CB79F" w14:textId="77777777" w:rsidR="003D7736" w:rsidRPr="003D7736" w:rsidRDefault="003D7736" w:rsidP="003D7736">
      <w:pPr>
        <w:numPr>
          <w:ilvl w:val="1"/>
          <w:numId w:val="21"/>
        </w:numPr>
        <w:rPr>
          <w:rFonts w:asciiTheme="minorBidi" w:hAnsiTheme="minorBidi"/>
          <w:sz w:val="24"/>
          <w:szCs w:val="24"/>
          <w:lang w:val="tr-TR"/>
        </w:rPr>
      </w:pPr>
      <w:r w:rsidRPr="003D7736">
        <w:rPr>
          <w:rFonts w:asciiTheme="minorBidi" w:hAnsiTheme="minorBidi"/>
          <w:b/>
          <w:bCs/>
          <w:sz w:val="24"/>
          <w:szCs w:val="24"/>
          <w:lang w:val="tr-TR"/>
        </w:rPr>
        <w:t>"</w:t>
      </w:r>
      <w:proofErr w:type="spellStart"/>
      <w:r w:rsidRPr="003D7736">
        <w:rPr>
          <w:rFonts w:asciiTheme="minorBidi" w:hAnsiTheme="minorBidi"/>
          <w:b/>
          <w:bCs/>
          <w:sz w:val="24"/>
          <w:szCs w:val="24"/>
          <w:lang w:val="tr-TR"/>
        </w:rPr>
        <w:t>Extras</w:t>
      </w:r>
      <w:proofErr w:type="spellEnd"/>
      <w:r w:rsidRPr="003D7736">
        <w:rPr>
          <w:rFonts w:asciiTheme="minorBidi" w:hAnsiTheme="minorBidi"/>
          <w:b/>
          <w:bCs/>
          <w:sz w:val="24"/>
          <w:szCs w:val="24"/>
          <w:lang w:val="tr-TR"/>
        </w:rPr>
        <w:t>"</w:t>
      </w:r>
      <w:r w:rsidRPr="003D7736">
        <w:rPr>
          <w:rFonts w:asciiTheme="minorBidi" w:hAnsiTheme="minorBidi"/>
          <w:sz w:val="24"/>
          <w:szCs w:val="24"/>
          <w:lang w:val="tr-TR"/>
        </w:rPr>
        <w:t xml:space="preserve"> seçeneğine tıklıyoruz ve ardından </w:t>
      </w:r>
      <w:r w:rsidRPr="003D7736">
        <w:rPr>
          <w:rFonts w:asciiTheme="minorBidi" w:hAnsiTheme="minorBidi"/>
          <w:b/>
          <w:bCs/>
          <w:sz w:val="24"/>
          <w:szCs w:val="24"/>
          <w:lang w:val="tr-TR"/>
        </w:rPr>
        <w:t xml:space="preserve">"Android SDK </w:t>
      </w:r>
      <w:proofErr w:type="spellStart"/>
      <w:r w:rsidRPr="003D7736">
        <w:rPr>
          <w:rFonts w:asciiTheme="minorBidi" w:hAnsiTheme="minorBidi"/>
          <w:b/>
          <w:bCs/>
          <w:sz w:val="24"/>
          <w:szCs w:val="24"/>
          <w:lang w:val="tr-TR"/>
        </w:rPr>
        <w:t>Command-line</w:t>
      </w:r>
      <w:proofErr w:type="spellEnd"/>
      <w:r w:rsidRPr="003D7736">
        <w:rPr>
          <w:rFonts w:asciiTheme="minorBidi" w:hAnsiTheme="minorBidi"/>
          <w:b/>
          <w:bCs/>
          <w:sz w:val="24"/>
          <w:szCs w:val="24"/>
          <w:lang w:val="tr-TR"/>
        </w:rPr>
        <w:t xml:space="preserve"> Tools"</w:t>
      </w:r>
      <w:r w:rsidRPr="003D7736">
        <w:rPr>
          <w:rFonts w:asciiTheme="minorBidi" w:hAnsiTheme="minorBidi"/>
          <w:sz w:val="24"/>
          <w:szCs w:val="24"/>
          <w:lang w:val="tr-TR"/>
        </w:rPr>
        <w:t xml:space="preserve"> seçeneğini işaretliyoruz. Bu araç, komut satırından Android SDK işlemlerini yönetebilmemizi sağlar.</w:t>
      </w:r>
    </w:p>
    <w:p w14:paraId="35ED38A3" w14:textId="77777777" w:rsidR="003D7736" w:rsidRPr="003D7736" w:rsidRDefault="003D7736" w:rsidP="003D7736">
      <w:pPr>
        <w:numPr>
          <w:ilvl w:val="1"/>
          <w:numId w:val="21"/>
        </w:numPr>
        <w:rPr>
          <w:rFonts w:asciiTheme="minorBidi" w:hAnsiTheme="minorBidi"/>
          <w:sz w:val="24"/>
          <w:szCs w:val="24"/>
          <w:lang w:val="tr-TR"/>
        </w:rPr>
      </w:pPr>
      <w:r w:rsidRPr="003D7736">
        <w:rPr>
          <w:rFonts w:asciiTheme="minorBidi" w:hAnsiTheme="minorBidi"/>
          <w:sz w:val="24"/>
          <w:szCs w:val="24"/>
          <w:lang w:val="tr-TR"/>
        </w:rPr>
        <w:t xml:space="preserve">Son olarak, </w:t>
      </w:r>
      <w:r w:rsidRPr="003D7736">
        <w:rPr>
          <w:rFonts w:asciiTheme="minorBidi" w:hAnsiTheme="minorBidi"/>
          <w:b/>
          <w:bCs/>
          <w:sz w:val="24"/>
          <w:szCs w:val="24"/>
          <w:lang w:val="tr-TR"/>
        </w:rPr>
        <w:t>"</w:t>
      </w:r>
      <w:proofErr w:type="spellStart"/>
      <w:r w:rsidRPr="003D7736">
        <w:rPr>
          <w:rFonts w:asciiTheme="minorBidi" w:hAnsiTheme="minorBidi"/>
          <w:b/>
          <w:bCs/>
          <w:sz w:val="24"/>
          <w:szCs w:val="24"/>
          <w:lang w:val="tr-TR"/>
        </w:rPr>
        <w:t>Next</w:t>
      </w:r>
      <w:proofErr w:type="spellEnd"/>
      <w:r w:rsidRPr="003D7736">
        <w:rPr>
          <w:rFonts w:asciiTheme="minorBidi" w:hAnsiTheme="minorBidi"/>
          <w:b/>
          <w:bCs/>
          <w:sz w:val="24"/>
          <w:szCs w:val="24"/>
          <w:lang w:val="tr-TR"/>
        </w:rPr>
        <w:t>"</w:t>
      </w:r>
      <w:r w:rsidRPr="003D7736">
        <w:rPr>
          <w:rFonts w:asciiTheme="minorBidi" w:hAnsiTheme="minorBidi"/>
          <w:sz w:val="24"/>
          <w:szCs w:val="24"/>
          <w:lang w:val="tr-TR"/>
        </w:rPr>
        <w:t xml:space="preserve"> butonuna tıklayarak kurulumu başlatıyoruz.</w:t>
      </w:r>
    </w:p>
    <w:p w14:paraId="68A291F0" w14:textId="77777777" w:rsidR="003D7736" w:rsidRPr="003D7736" w:rsidRDefault="003D7736" w:rsidP="003D7736">
      <w:pPr>
        <w:numPr>
          <w:ilvl w:val="0"/>
          <w:numId w:val="21"/>
        </w:numPr>
        <w:rPr>
          <w:rFonts w:asciiTheme="minorBidi" w:hAnsiTheme="minorBidi"/>
          <w:sz w:val="24"/>
          <w:szCs w:val="24"/>
          <w:lang w:val="tr-TR"/>
        </w:rPr>
      </w:pPr>
      <w:r w:rsidRPr="003D7736">
        <w:rPr>
          <w:rFonts w:asciiTheme="minorBidi" w:hAnsiTheme="minorBidi"/>
          <w:b/>
          <w:bCs/>
          <w:sz w:val="24"/>
          <w:szCs w:val="24"/>
          <w:lang w:val="tr-TR"/>
        </w:rPr>
        <w:t>Kurulumun Tamamlanması:</w:t>
      </w:r>
    </w:p>
    <w:p w14:paraId="3FC5A464" w14:textId="77777777" w:rsidR="003D7736" w:rsidRPr="003D7736" w:rsidRDefault="003D7736" w:rsidP="003D7736">
      <w:pPr>
        <w:numPr>
          <w:ilvl w:val="1"/>
          <w:numId w:val="21"/>
        </w:numPr>
        <w:rPr>
          <w:rFonts w:asciiTheme="minorBidi" w:hAnsiTheme="minorBidi"/>
          <w:sz w:val="24"/>
          <w:szCs w:val="24"/>
          <w:lang w:val="tr-TR"/>
        </w:rPr>
      </w:pPr>
      <w:r w:rsidRPr="003D7736">
        <w:rPr>
          <w:rFonts w:asciiTheme="minorBidi" w:hAnsiTheme="minorBidi"/>
          <w:sz w:val="24"/>
          <w:szCs w:val="24"/>
          <w:lang w:val="tr-TR"/>
        </w:rPr>
        <w:t xml:space="preserve">Kurulum işlemi tamamlandığında, </w:t>
      </w:r>
      <w:r w:rsidRPr="003D7736">
        <w:rPr>
          <w:rFonts w:asciiTheme="minorBidi" w:hAnsiTheme="minorBidi"/>
          <w:b/>
          <w:bCs/>
          <w:sz w:val="24"/>
          <w:szCs w:val="24"/>
          <w:lang w:val="tr-TR"/>
        </w:rPr>
        <w:t>"</w:t>
      </w:r>
      <w:proofErr w:type="spellStart"/>
      <w:r w:rsidRPr="003D7736">
        <w:rPr>
          <w:rFonts w:asciiTheme="minorBidi" w:hAnsiTheme="minorBidi"/>
          <w:b/>
          <w:bCs/>
          <w:sz w:val="24"/>
          <w:szCs w:val="24"/>
          <w:lang w:val="tr-TR"/>
        </w:rPr>
        <w:t>Accept</w:t>
      </w:r>
      <w:proofErr w:type="spellEnd"/>
      <w:r w:rsidRPr="003D7736">
        <w:rPr>
          <w:rFonts w:asciiTheme="minorBidi" w:hAnsiTheme="minorBidi"/>
          <w:b/>
          <w:bCs/>
          <w:sz w:val="24"/>
          <w:szCs w:val="24"/>
          <w:lang w:val="tr-TR"/>
        </w:rPr>
        <w:t>"</w:t>
      </w:r>
      <w:r w:rsidRPr="003D7736">
        <w:rPr>
          <w:rFonts w:asciiTheme="minorBidi" w:hAnsiTheme="minorBidi"/>
          <w:sz w:val="24"/>
          <w:szCs w:val="24"/>
          <w:lang w:val="tr-TR"/>
        </w:rPr>
        <w:t xml:space="preserve"> butonuna tıklıyoruz.</w:t>
      </w:r>
    </w:p>
    <w:p w14:paraId="1C406201" w14:textId="77777777" w:rsidR="003D7736" w:rsidRPr="003D7736" w:rsidRDefault="003D7736" w:rsidP="003D7736">
      <w:pPr>
        <w:numPr>
          <w:ilvl w:val="1"/>
          <w:numId w:val="21"/>
        </w:numPr>
        <w:rPr>
          <w:rFonts w:asciiTheme="minorBidi" w:hAnsiTheme="minorBidi"/>
          <w:sz w:val="24"/>
          <w:szCs w:val="24"/>
          <w:lang w:val="tr-TR"/>
        </w:rPr>
      </w:pPr>
      <w:r w:rsidRPr="003D7736">
        <w:rPr>
          <w:rFonts w:asciiTheme="minorBidi" w:hAnsiTheme="minorBidi"/>
          <w:sz w:val="24"/>
          <w:szCs w:val="24"/>
          <w:lang w:val="tr-TR"/>
        </w:rPr>
        <w:t xml:space="preserve">Ardından, </w:t>
      </w:r>
      <w:r w:rsidRPr="003D7736">
        <w:rPr>
          <w:rFonts w:asciiTheme="minorBidi" w:hAnsiTheme="minorBidi"/>
          <w:b/>
          <w:bCs/>
          <w:sz w:val="24"/>
          <w:szCs w:val="24"/>
          <w:lang w:val="tr-TR"/>
        </w:rPr>
        <w:t>"</w:t>
      </w:r>
      <w:proofErr w:type="spellStart"/>
      <w:r w:rsidRPr="003D7736">
        <w:rPr>
          <w:rFonts w:asciiTheme="minorBidi" w:hAnsiTheme="minorBidi"/>
          <w:b/>
          <w:bCs/>
          <w:sz w:val="24"/>
          <w:szCs w:val="24"/>
          <w:lang w:val="tr-TR"/>
        </w:rPr>
        <w:t>Next</w:t>
      </w:r>
      <w:proofErr w:type="spellEnd"/>
      <w:r w:rsidRPr="003D7736">
        <w:rPr>
          <w:rFonts w:asciiTheme="minorBidi" w:hAnsiTheme="minorBidi"/>
          <w:b/>
          <w:bCs/>
          <w:sz w:val="24"/>
          <w:szCs w:val="24"/>
          <w:lang w:val="tr-TR"/>
        </w:rPr>
        <w:t>"</w:t>
      </w:r>
      <w:r w:rsidRPr="003D7736">
        <w:rPr>
          <w:rFonts w:asciiTheme="minorBidi" w:hAnsiTheme="minorBidi"/>
          <w:sz w:val="24"/>
          <w:szCs w:val="24"/>
          <w:lang w:val="tr-TR"/>
        </w:rPr>
        <w:t xml:space="preserve"> butonuna tıklayarak devam ediyoruz.</w:t>
      </w:r>
    </w:p>
    <w:p w14:paraId="6CFC7363" w14:textId="77777777" w:rsidR="003D7736" w:rsidRPr="003D7736" w:rsidRDefault="003D7736" w:rsidP="003D7736">
      <w:pPr>
        <w:numPr>
          <w:ilvl w:val="1"/>
          <w:numId w:val="21"/>
        </w:numPr>
        <w:rPr>
          <w:rFonts w:asciiTheme="minorBidi" w:hAnsiTheme="minorBidi"/>
          <w:sz w:val="24"/>
          <w:szCs w:val="24"/>
          <w:lang w:val="tr-TR"/>
        </w:rPr>
      </w:pPr>
      <w:r w:rsidRPr="003D7736">
        <w:rPr>
          <w:rFonts w:asciiTheme="minorBidi" w:hAnsiTheme="minorBidi"/>
          <w:sz w:val="24"/>
          <w:szCs w:val="24"/>
          <w:lang w:val="tr-TR"/>
        </w:rPr>
        <w:lastRenderedPageBreak/>
        <w:t xml:space="preserve">Kurulumun son aşamasında ise </w:t>
      </w:r>
      <w:r w:rsidRPr="003D7736">
        <w:rPr>
          <w:rFonts w:asciiTheme="minorBidi" w:hAnsiTheme="minorBidi"/>
          <w:b/>
          <w:bCs/>
          <w:sz w:val="24"/>
          <w:szCs w:val="24"/>
          <w:lang w:val="tr-TR"/>
        </w:rPr>
        <w:t>"</w:t>
      </w:r>
      <w:proofErr w:type="spellStart"/>
      <w:r w:rsidRPr="003D7736">
        <w:rPr>
          <w:rFonts w:asciiTheme="minorBidi" w:hAnsiTheme="minorBidi"/>
          <w:b/>
          <w:bCs/>
          <w:sz w:val="24"/>
          <w:szCs w:val="24"/>
          <w:lang w:val="tr-TR"/>
        </w:rPr>
        <w:t>Finish</w:t>
      </w:r>
      <w:proofErr w:type="spellEnd"/>
      <w:r w:rsidRPr="003D7736">
        <w:rPr>
          <w:rFonts w:asciiTheme="minorBidi" w:hAnsiTheme="minorBidi"/>
          <w:b/>
          <w:bCs/>
          <w:sz w:val="24"/>
          <w:szCs w:val="24"/>
          <w:lang w:val="tr-TR"/>
        </w:rPr>
        <w:t>"</w:t>
      </w:r>
      <w:r w:rsidRPr="003D7736">
        <w:rPr>
          <w:rFonts w:asciiTheme="minorBidi" w:hAnsiTheme="minorBidi"/>
          <w:sz w:val="24"/>
          <w:szCs w:val="24"/>
          <w:lang w:val="tr-TR"/>
        </w:rPr>
        <w:t xml:space="preserve"> butonuna tıklayarak işlemi tamamlıyoruz.</w:t>
      </w:r>
    </w:p>
    <w:p w14:paraId="2BE3918E" w14:textId="77777777" w:rsidR="003D7736" w:rsidRPr="003D7736" w:rsidRDefault="003D7736" w:rsidP="003D7736">
      <w:pPr>
        <w:numPr>
          <w:ilvl w:val="0"/>
          <w:numId w:val="21"/>
        </w:numPr>
        <w:rPr>
          <w:rFonts w:asciiTheme="minorBidi" w:hAnsiTheme="minorBidi"/>
          <w:sz w:val="24"/>
          <w:szCs w:val="24"/>
          <w:lang w:val="tr-TR"/>
        </w:rPr>
      </w:pPr>
      <w:r w:rsidRPr="003D7736">
        <w:rPr>
          <w:rFonts w:asciiTheme="minorBidi" w:hAnsiTheme="minorBidi"/>
          <w:b/>
          <w:bCs/>
          <w:sz w:val="24"/>
          <w:szCs w:val="24"/>
          <w:lang w:val="tr-TR"/>
        </w:rPr>
        <w:t>Kurulumun Kontrol Edilmesi:</w:t>
      </w:r>
    </w:p>
    <w:p w14:paraId="5453C056" w14:textId="77777777" w:rsidR="003D7736" w:rsidRPr="003D7736" w:rsidRDefault="003D7736" w:rsidP="003D7736">
      <w:pPr>
        <w:numPr>
          <w:ilvl w:val="1"/>
          <w:numId w:val="21"/>
        </w:numPr>
        <w:rPr>
          <w:rFonts w:asciiTheme="minorBidi" w:hAnsiTheme="minorBidi"/>
          <w:sz w:val="24"/>
          <w:szCs w:val="24"/>
          <w:lang w:val="tr-TR"/>
        </w:rPr>
      </w:pPr>
      <w:r w:rsidRPr="003D7736">
        <w:rPr>
          <w:rFonts w:asciiTheme="minorBidi" w:hAnsiTheme="minorBidi"/>
          <w:sz w:val="24"/>
          <w:szCs w:val="24"/>
          <w:lang w:val="tr-TR"/>
        </w:rPr>
        <w:t xml:space="preserve">Kurulumun eksiksiz ve doğru şekilde yapıldığını kontrol etmek için </w:t>
      </w:r>
      <w:proofErr w:type="spellStart"/>
      <w:r w:rsidRPr="003D7736">
        <w:rPr>
          <w:rFonts w:asciiTheme="minorBidi" w:hAnsiTheme="minorBidi"/>
          <w:b/>
          <w:bCs/>
          <w:sz w:val="24"/>
          <w:szCs w:val="24"/>
          <w:lang w:val="tr-TR"/>
        </w:rPr>
        <w:t>Flutter</w:t>
      </w:r>
      <w:proofErr w:type="spellEnd"/>
      <w:r w:rsidRPr="003D7736">
        <w:rPr>
          <w:rFonts w:asciiTheme="minorBidi" w:hAnsiTheme="minorBidi"/>
          <w:b/>
          <w:bCs/>
          <w:sz w:val="24"/>
          <w:szCs w:val="24"/>
          <w:lang w:val="tr-TR"/>
        </w:rPr>
        <w:t xml:space="preserve"> </w:t>
      </w:r>
      <w:proofErr w:type="spellStart"/>
      <w:r w:rsidRPr="003D7736">
        <w:rPr>
          <w:rFonts w:asciiTheme="minorBidi" w:hAnsiTheme="minorBidi"/>
          <w:b/>
          <w:bCs/>
          <w:sz w:val="24"/>
          <w:szCs w:val="24"/>
          <w:lang w:val="tr-TR"/>
        </w:rPr>
        <w:t>Doctor</w:t>
      </w:r>
      <w:proofErr w:type="spellEnd"/>
      <w:r w:rsidRPr="003D7736">
        <w:rPr>
          <w:rFonts w:asciiTheme="minorBidi" w:hAnsiTheme="minorBidi"/>
          <w:sz w:val="24"/>
          <w:szCs w:val="24"/>
          <w:lang w:val="tr-TR"/>
        </w:rPr>
        <w:t xml:space="preserve"> komutunu çalıştırıyoruz.</w:t>
      </w:r>
    </w:p>
    <w:p w14:paraId="2C069596" w14:textId="77777777" w:rsidR="003D7736" w:rsidRPr="003D7736" w:rsidRDefault="003D7736" w:rsidP="003D7736">
      <w:pPr>
        <w:numPr>
          <w:ilvl w:val="1"/>
          <w:numId w:val="21"/>
        </w:numPr>
        <w:rPr>
          <w:rFonts w:asciiTheme="minorBidi" w:hAnsiTheme="minorBidi"/>
          <w:sz w:val="24"/>
          <w:szCs w:val="24"/>
          <w:lang w:val="tr-TR"/>
        </w:rPr>
      </w:pPr>
      <w:r w:rsidRPr="003D7736">
        <w:rPr>
          <w:rFonts w:asciiTheme="minorBidi" w:hAnsiTheme="minorBidi"/>
          <w:sz w:val="24"/>
          <w:szCs w:val="24"/>
          <w:lang w:val="tr-TR"/>
        </w:rPr>
        <w:t>Komut satırında aşağıdaki komutu yazıyoruz:</w:t>
      </w:r>
    </w:p>
    <w:p w14:paraId="60DBCE3F" w14:textId="77777777" w:rsidR="003D7736" w:rsidRDefault="003D7736" w:rsidP="003D7736">
      <w:pPr>
        <w:numPr>
          <w:ilvl w:val="1"/>
          <w:numId w:val="21"/>
        </w:numPr>
        <w:rPr>
          <w:rFonts w:asciiTheme="minorBidi" w:hAnsiTheme="minorBidi"/>
          <w:sz w:val="24"/>
          <w:szCs w:val="24"/>
          <w:lang w:val="tr-TR"/>
        </w:rPr>
      </w:pPr>
    </w:p>
    <w:p w14:paraId="4A86F981" w14:textId="6171ABE1" w:rsidR="003D7736" w:rsidRPr="003D7736" w:rsidRDefault="003D7736" w:rsidP="003D7736">
      <w:pPr>
        <w:numPr>
          <w:ilvl w:val="1"/>
          <w:numId w:val="21"/>
        </w:numPr>
        <w:rPr>
          <w:rFonts w:asciiTheme="minorBidi" w:hAnsiTheme="minorBidi"/>
          <w:sz w:val="24"/>
          <w:szCs w:val="24"/>
          <w:lang w:val="tr-TR"/>
        </w:rPr>
      </w:pPr>
      <w:r>
        <w:rPr>
          <w:rFonts w:asciiTheme="minorBidi" w:hAnsiTheme="minorBidi"/>
          <w:noProof/>
          <w:sz w:val="24"/>
          <w:szCs w:val="24"/>
          <w:lang w:val="tr-TR"/>
        </w:rPr>
        <w:drawing>
          <wp:inline distT="0" distB="0" distL="0" distR="0" wp14:anchorId="135906D9" wp14:editId="7309FE67">
            <wp:extent cx="4122420" cy="433705"/>
            <wp:effectExtent l="0" t="0" r="0" b="4445"/>
            <wp:docPr id="19014301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30142" name="Resim 1901430142"/>
                    <pic:cNvPicPr/>
                  </pic:nvPicPr>
                  <pic:blipFill>
                    <a:blip r:embed="rId12"/>
                    <a:stretch>
                      <a:fillRect/>
                    </a:stretch>
                  </pic:blipFill>
                  <pic:spPr>
                    <a:xfrm>
                      <a:off x="0" y="0"/>
                      <a:ext cx="4122420" cy="433705"/>
                    </a:xfrm>
                    <a:prstGeom prst="rect">
                      <a:avLst/>
                    </a:prstGeom>
                  </pic:spPr>
                </pic:pic>
              </a:graphicData>
            </a:graphic>
          </wp:inline>
        </w:drawing>
      </w:r>
      <w:r w:rsidRPr="003D7736">
        <w:rPr>
          <w:rFonts w:asciiTheme="minorBidi" w:hAnsiTheme="minorBidi"/>
          <w:sz w:val="24"/>
          <w:szCs w:val="24"/>
          <w:lang w:val="tr-TR"/>
        </w:rPr>
        <w:t xml:space="preserve">Bu komut, tüm </w:t>
      </w:r>
      <w:proofErr w:type="spellStart"/>
      <w:r w:rsidRPr="003D7736">
        <w:rPr>
          <w:rFonts w:asciiTheme="minorBidi" w:hAnsiTheme="minorBidi"/>
          <w:sz w:val="24"/>
          <w:szCs w:val="24"/>
          <w:lang w:val="tr-TR"/>
        </w:rPr>
        <w:t>Flutter</w:t>
      </w:r>
      <w:proofErr w:type="spellEnd"/>
      <w:r w:rsidRPr="003D7736">
        <w:rPr>
          <w:rFonts w:asciiTheme="minorBidi" w:hAnsiTheme="minorBidi"/>
          <w:sz w:val="24"/>
          <w:szCs w:val="24"/>
          <w:lang w:val="tr-TR"/>
        </w:rPr>
        <w:t xml:space="preserve"> kurulumunu kontrol eder ve olası eksiklikleri veya hataları bildirir.</w:t>
      </w:r>
    </w:p>
    <w:p w14:paraId="371EA3DA" w14:textId="77777777" w:rsidR="003D7736" w:rsidRPr="003D7736" w:rsidRDefault="003D7736" w:rsidP="003D7736">
      <w:pPr>
        <w:numPr>
          <w:ilvl w:val="0"/>
          <w:numId w:val="21"/>
        </w:numPr>
        <w:rPr>
          <w:rFonts w:asciiTheme="minorBidi" w:hAnsiTheme="minorBidi"/>
          <w:sz w:val="24"/>
          <w:szCs w:val="24"/>
          <w:lang w:val="tr-TR"/>
        </w:rPr>
      </w:pPr>
      <w:r w:rsidRPr="003D7736">
        <w:rPr>
          <w:rFonts w:asciiTheme="minorBidi" w:hAnsiTheme="minorBidi"/>
          <w:b/>
          <w:bCs/>
          <w:sz w:val="24"/>
          <w:szCs w:val="24"/>
          <w:lang w:val="tr-TR"/>
        </w:rPr>
        <w:t>Lisans Kabulü ve Tam Kurulum:</w:t>
      </w:r>
    </w:p>
    <w:p w14:paraId="2D80C1CE" w14:textId="77777777" w:rsidR="003D7736" w:rsidRDefault="003D7736" w:rsidP="003D7736">
      <w:pPr>
        <w:numPr>
          <w:ilvl w:val="1"/>
          <w:numId w:val="21"/>
        </w:numPr>
        <w:rPr>
          <w:rFonts w:asciiTheme="minorBidi" w:hAnsiTheme="minorBidi"/>
          <w:sz w:val="24"/>
          <w:szCs w:val="24"/>
          <w:lang w:val="tr-TR"/>
        </w:rPr>
      </w:pPr>
      <w:r w:rsidRPr="003D7736">
        <w:rPr>
          <w:rFonts w:asciiTheme="minorBidi" w:hAnsiTheme="minorBidi"/>
          <w:b/>
          <w:bCs/>
          <w:sz w:val="24"/>
          <w:szCs w:val="24"/>
          <w:lang w:val="tr-TR"/>
        </w:rPr>
        <w:t xml:space="preserve">Android </w:t>
      </w:r>
      <w:proofErr w:type="spellStart"/>
      <w:r w:rsidRPr="003D7736">
        <w:rPr>
          <w:rFonts w:asciiTheme="minorBidi" w:hAnsiTheme="minorBidi"/>
          <w:b/>
          <w:bCs/>
          <w:sz w:val="24"/>
          <w:szCs w:val="24"/>
          <w:lang w:val="tr-TR"/>
        </w:rPr>
        <w:t>SDK</w:t>
      </w:r>
      <w:r w:rsidRPr="003D7736">
        <w:rPr>
          <w:rFonts w:asciiTheme="minorBidi" w:hAnsiTheme="minorBidi"/>
          <w:sz w:val="24"/>
          <w:szCs w:val="24"/>
          <w:lang w:val="tr-TR"/>
        </w:rPr>
        <w:t>'nın</w:t>
      </w:r>
      <w:proofErr w:type="spellEnd"/>
      <w:r w:rsidRPr="003D7736">
        <w:rPr>
          <w:rFonts w:asciiTheme="minorBidi" w:hAnsiTheme="minorBidi"/>
          <w:sz w:val="24"/>
          <w:szCs w:val="24"/>
          <w:lang w:val="tr-TR"/>
        </w:rPr>
        <w:t xml:space="preserve"> kurulumunda bazı lisansların kabul edilmediğine dair bir uyarı alabiliriz.</w:t>
      </w:r>
    </w:p>
    <w:p w14:paraId="757F562F" w14:textId="77777777" w:rsidR="003D7736" w:rsidRDefault="003D7736" w:rsidP="003D7736">
      <w:pPr>
        <w:numPr>
          <w:ilvl w:val="1"/>
          <w:numId w:val="21"/>
        </w:numPr>
        <w:rPr>
          <w:rFonts w:asciiTheme="minorBidi" w:hAnsiTheme="minorBidi"/>
          <w:sz w:val="24"/>
          <w:szCs w:val="24"/>
          <w:lang w:val="tr-TR"/>
        </w:rPr>
      </w:pPr>
    </w:p>
    <w:p w14:paraId="4B0741C7" w14:textId="7BDA01AD" w:rsidR="003D7736" w:rsidRPr="003D7736" w:rsidRDefault="003D7736" w:rsidP="003D7736">
      <w:pPr>
        <w:numPr>
          <w:ilvl w:val="1"/>
          <w:numId w:val="21"/>
        </w:numPr>
        <w:rPr>
          <w:rFonts w:asciiTheme="minorBidi" w:hAnsiTheme="minorBidi"/>
          <w:sz w:val="24"/>
          <w:szCs w:val="24"/>
          <w:lang w:val="tr-TR"/>
        </w:rPr>
      </w:pPr>
      <w:r>
        <w:rPr>
          <w:rFonts w:asciiTheme="minorBidi" w:hAnsiTheme="minorBidi"/>
          <w:noProof/>
          <w:sz w:val="24"/>
          <w:szCs w:val="24"/>
          <w:lang w:val="tr-TR"/>
        </w:rPr>
        <w:drawing>
          <wp:inline distT="0" distB="0" distL="0" distR="0" wp14:anchorId="637906DC" wp14:editId="3218C8BE">
            <wp:extent cx="4762500" cy="1691005"/>
            <wp:effectExtent l="0" t="0" r="0" b="4445"/>
            <wp:docPr id="197855747" name="Resim 2" descr="metin, yazılım, yazı tipi, multimedya yazılımı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5747" name="Resim 2" descr="metin, yazılım, yazı tipi, multimedya yazılımı içeren bir resim"/>
                    <pic:cNvPicPr/>
                  </pic:nvPicPr>
                  <pic:blipFill>
                    <a:blip r:embed="rId13"/>
                    <a:stretch>
                      <a:fillRect/>
                    </a:stretch>
                  </pic:blipFill>
                  <pic:spPr>
                    <a:xfrm>
                      <a:off x="0" y="0"/>
                      <a:ext cx="4762500" cy="1691005"/>
                    </a:xfrm>
                    <a:prstGeom prst="rect">
                      <a:avLst/>
                    </a:prstGeom>
                  </pic:spPr>
                </pic:pic>
              </a:graphicData>
            </a:graphic>
          </wp:inline>
        </w:drawing>
      </w:r>
    </w:p>
    <w:p w14:paraId="72AD1A45" w14:textId="77777777" w:rsidR="003D7736" w:rsidRDefault="003D7736" w:rsidP="003D7736">
      <w:pPr>
        <w:numPr>
          <w:ilvl w:val="1"/>
          <w:numId w:val="21"/>
        </w:numPr>
        <w:rPr>
          <w:rFonts w:asciiTheme="minorBidi" w:hAnsiTheme="minorBidi"/>
          <w:sz w:val="24"/>
          <w:szCs w:val="24"/>
          <w:lang w:val="tr-TR"/>
        </w:rPr>
      </w:pPr>
      <w:r w:rsidRPr="003D7736">
        <w:rPr>
          <w:rFonts w:asciiTheme="minorBidi" w:hAnsiTheme="minorBidi"/>
          <w:sz w:val="24"/>
          <w:szCs w:val="24"/>
          <w:lang w:val="tr-TR"/>
        </w:rPr>
        <w:t>Bu durumu çözmek için, aşağıdaki komutu çalıştırıyoruz:</w:t>
      </w:r>
    </w:p>
    <w:p w14:paraId="3F97CCFC" w14:textId="1FBEB832" w:rsidR="003D7736" w:rsidRPr="003D7736" w:rsidRDefault="003D7736" w:rsidP="003D7736">
      <w:pPr>
        <w:numPr>
          <w:ilvl w:val="1"/>
          <w:numId w:val="21"/>
        </w:numPr>
        <w:rPr>
          <w:rFonts w:asciiTheme="minorBidi" w:hAnsiTheme="minorBidi"/>
          <w:sz w:val="24"/>
          <w:szCs w:val="24"/>
          <w:lang w:val="tr-TR"/>
        </w:rPr>
      </w:pPr>
      <w:r>
        <w:rPr>
          <w:rFonts w:asciiTheme="minorBidi" w:hAnsiTheme="minorBidi"/>
          <w:noProof/>
          <w:sz w:val="24"/>
          <w:szCs w:val="24"/>
          <w:lang w:val="tr-TR"/>
        </w:rPr>
        <w:drawing>
          <wp:inline distT="0" distB="0" distL="0" distR="0" wp14:anchorId="21EF971D" wp14:editId="1D820321">
            <wp:extent cx="4724400" cy="444500"/>
            <wp:effectExtent l="0" t="0" r="0" b="0"/>
            <wp:docPr id="67200688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06880" name="Resim 672006880"/>
                    <pic:cNvPicPr/>
                  </pic:nvPicPr>
                  <pic:blipFill>
                    <a:blip r:embed="rId14"/>
                    <a:stretch>
                      <a:fillRect/>
                    </a:stretch>
                  </pic:blipFill>
                  <pic:spPr>
                    <a:xfrm>
                      <a:off x="0" y="0"/>
                      <a:ext cx="4724400" cy="444500"/>
                    </a:xfrm>
                    <a:prstGeom prst="rect">
                      <a:avLst/>
                    </a:prstGeom>
                  </pic:spPr>
                </pic:pic>
              </a:graphicData>
            </a:graphic>
          </wp:inline>
        </w:drawing>
      </w:r>
    </w:p>
    <w:p w14:paraId="6580C521" w14:textId="77777777" w:rsidR="003D7736" w:rsidRDefault="003D7736" w:rsidP="003D7736">
      <w:pPr>
        <w:numPr>
          <w:ilvl w:val="1"/>
          <w:numId w:val="21"/>
        </w:numPr>
        <w:rPr>
          <w:rFonts w:asciiTheme="minorBidi" w:hAnsiTheme="minorBidi"/>
          <w:sz w:val="24"/>
          <w:szCs w:val="24"/>
          <w:lang w:val="tr-TR"/>
        </w:rPr>
      </w:pPr>
      <w:r w:rsidRPr="003D7736">
        <w:rPr>
          <w:rFonts w:asciiTheme="minorBidi" w:hAnsiTheme="minorBidi"/>
          <w:sz w:val="24"/>
          <w:szCs w:val="24"/>
          <w:lang w:val="tr-TR"/>
        </w:rPr>
        <w:t xml:space="preserve">Komut çalıştırıldığında, her bir lisans için </w:t>
      </w:r>
      <w:r w:rsidRPr="003D7736">
        <w:rPr>
          <w:rFonts w:asciiTheme="minorBidi" w:hAnsiTheme="minorBidi"/>
          <w:b/>
          <w:bCs/>
          <w:sz w:val="24"/>
          <w:szCs w:val="24"/>
          <w:lang w:val="tr-TR"/>
        </w:rPr>
        <w:t>"</w:t>
      </w:r>
      <w:proofErr w:type="spellStart"/>
      <w:r w:rsidRPr="003D7736">
        <w:rPr>
          <w:rFonts w:asciiTheme="minorBidi" w:hAnsiTheme="minorBidi"/>
          <w:b/>
          <w:bCs/>
          <w:sz w:val="24"/>
          <w:szCs w:val="24"/>
          <w:lang w:val="tr-TR"/>
        </w:rPr>
        <w:t>yes</w:t>
      </w:r>
      <w:proofErr w:type="spellEnd"/>
      <w:r w:rsidRPr="003D7736">
        <w:rPr>
          <w:rFonts w:asciiTheme="minorBidi" w:hAnsiTheme="minorBidi"/>
          <w:b/>
          <w:bCs/>
          <w:sz w:val="24"/>
          <w:szCs w:val="24"/>
          <w:lang w:val="tr-TR"/>
        </w:rPr>
        <w:t>"</w:t>
      </w:r>
      <w:r w:rsidRPr="003D7736">
        <w:rPr>
          <w:rFonts w:asciiTheme="minorBidi" w:hAnsiTheme="minorBidi"/>
          <w:sz w:val="24"/>
          <w:szCs w:val="24"/>
          <w:lang w:val="tr-TR"/>
        </w:rPr>
        <w:t xml:space="preserve"> diyerek lisans sözleşmelerini kabul ediyoruz.</w:t>
      </w:r>
    </w:p>
    <w:p w14:paraId="263B065E" w14:textId="77777777" w:rsidR="003D7736" w:rsidRDefault="003D7736" w:rsidP="003D7736">
      <w:pPr>
        <w:rPr>
          <w:rFonts w:asciiTheme="minorBidi" w:hAnsiTheme="minorBidi"/>
          <w:sz w:val="24"/>
          <w:szCs w:val="24"/>
          <w:lang w:val="tr-TR"/>
        </w:rPr>
      </w:pPr>
    </w:p>
    <w:p w14:paraId="0477CD61" w14:textId="77777777" w:rsidR="003D7736" w:rsidRPr="003D7736" w:rsidRDefault="003D7736" w:rsidP="003D7736">
      <w:pPr>
        <w:rPr>
          <w:rFonts w:asciiTheme="minorBidi" w:hAnsiTheme="minorBidi"/>
          <w:sz w:val="24"/>
          <w:szCs w:val="24"/>
          <w:lang w:val="tr-TR"/>
        </w:rPr>
      </w:pPr>
    </w:p>
    <w:p w14:paraId="18178118" w14:textId="77777777" w:rsidR="003D7736" w:rsidRPr="003D7736" w:rsidRDefault="003D7736" w:rsidP="003D7736">
      <w:pPr>
        <w:numPr>
          <w:ilvl w:val="0"/>
          <w:numId w:val="21"/>
        </w:numPr>
        <w:rPr>
          <w:rFonts w:asciiTheme="minorBidi" w:hAnsiTheme="minorBidi"/>
          <w:sz w:val="24"/>
          <w:szCs w:val="24"/>
          <w:lang w:val="tr-TR"/>
        </w:rPr>
      </w:pPr>
      <w:r w:rsidRPr="003D7736">
        <w:rPr>
          <w:rFonts w:asciiTheme="minorBidi" w:hAnsiTheme="minorBidi"/>
          <w:b/>
          <w:bCs/>
          <w:sz w:val="24"/>
          <w:szCs w:val="24"/>
          <w:lang w:val="tr-TR"/>
        </w:rPr>
        <w:lastRenderedPageBreak/>
        <w:t>Son Kontrol:</w:t>
      </w:r>
    </w:p>
    <w:p w14:paraId="58C04418" w14:textId="77777777" w:rsidR="003D7736" w:rsidRPr="003D7736" w:rsidRDefault="003D7736" w:rsidP="003D7736">
      <w:pPr>
        <w:numPr>
          <w:ilvl w:val="1"/>
          <w:numId w:val="21"/>
        </w:numPr>
        <w:rPr>
          <w:rFonts w:asciiTheme="minorBidi" w:hAnsiTheme="minorBidi"/>
          <w:sz w:val="24"/>
          <w:szCs w:val="24"/>
          <w:lang w:val="tr-TR"/>
        </w:rPr>
      </w:pPr>
      <w:r w:rsidRPr="003D7736">
        <w:rPr>
          <w:rFonts w:asciiTheme="minorBidi" w:hAnsiTheme="minorBidi"/>
          <w:sz w:val="24"/>
          <w:szCs w:val="24"/>
          <w:lang w:val="tr-TR"/>
        </w:rPr>
        <w:t xml:space="preserve">Lisansları kabul ettikten sonra, tekrar </w:t>
      </w:r>
      <w:proofErr w:type="spellStart"/>
      <w:r w:rsidRPr="003D7736">
        <w:rPr>
          <w:rFonts w:asciiTheme="minorBidi" w:hAnsiTheme="minorBidi"/>
          <w:b/>
          <w:bCs/>
          <w:sz w:val="24"/>
          <w:szCs w:val="24"/>
          <w:lang w:val="tr-TR"/>
        </w:rPr>
        <w:t>flutter</w:t>
      </w:r>
      <w:proofErr w:type="spellEnd"/>
      <w:r w:rsidRPr="003D7736">
        <w:rPr>
          <w:rFonts w:asciiTheme="minorBidi" w:hAnsiTheme="minorBidi"/>
          <w:b/>
          <w:bCs/>
          <w:sz w:val="24"/>
          <w:szCs w:val="24"/>
          <w:lang w:val="tr-TR"/>
        </w:rPr>
        <w:t xml:space="preserve"> </w:t>
      </w:r>
      <w:proofErr w:type="spellStart"/>
      <w:r w:rsidRPr="003D7736">
        <w:rPr>
          <w:rFonts w:asciiTheme="minorBidi" w:hAnsiTheme="minorBidi"/>
          <w:b/>
          <w:bCs/>
          <w:sz w:val="24"/>
          <w:szCs w:val="24"/>
          <w:lang w:val="tr-TR"/>
        </w:rPr>
        <w:t>doctor</w:t>
      </w:r>
      <w:proofErr w:type="spellEnd"/>
      <w:r w:rsidRPr="003D7736">
        <w:rPr>
          <w:rFonts w:asciiTheme="minorBidi" w:hAnsiTheme="minorBidi"/>
          <w:sz w:val="24"/>
          <w:szCs w:val="24"/>
          <w:lang w:val="tr-TR"/>
        </w:rPr>
        <w:t xml:space="preserve"> komutunu çalıştırıyoruz.</w:t>
      </w:r>
    </w:p>
    <w:p w14:paraId="63012668" w14:textId="4244B5D0" w:rsidR="003D7736" w:rsidRPr="003D7736" w:rsidRDefault="00861B84" w:rsidP="003D7736">
      <w:pPr>
        <w:numPr>
          <w:ilvl w:val="1"/>
          <w:numId w:val="21"/>
        </w:numPr>
        <w:rPr>
          <w:rFonts w:asciiTheme="minorBidi" w:hAnsiTheme="minorBidi"/>
          <w:sz w:val="24"/>
          <w:szCs w:val="24"/>
          <w:lang w:val="tr-TR"/>
        </w:rPr>
      </w:pPr>
      <w:r>
        <w:rPr>
          <w:rFonts w:asciiTheme="minorBidi" w:hAnsiTheme="minorBidi"/>
          <w:noProof/>
          <w:sz w:val="24"/>
          <w:szCs w:val="24"/>
          <w:lang w:val="tr-TR"/>
        </w:rPr>
        <w:drawing>
          <wp:anchor distT="0" distB="0" distL="114300" distR="114300" simplePos="0" relativeHeight="251656704" behindDoc="0" locked="0" layoutInCell="1" allowOverlap="1" wp14:anchorId="5460F073" wp14:editId="4A562BC7">
            <wp:simplePos x="0" y="0"/>
            <wp:positionH relativeFrom="column">
              <wp:posOffset>586740</wp:posOffset>
            </wp:positionH>
            <wp:positionV relativeFrom="paragraph">
              <wp:posOffset>398780</wp:posOffset>
            </wp:positionV>
            <wp:extent cx="4678680" cy="1432560"/>
            <wp:effectExtent l="0" t="0" r="7620" b="0"/>
            <wp:wrapThrough wrapText="bothSides">
              <wp:wrapPolygon edited="0">
                <wp:start x="0" y="0"/>
                <wp:lineTo x="0" y="21255"/>
                <wp:lineTo x="21547" y="21255"/>
                <wp:lineTo x="21547" y="0"/>
                <wp:lineTo x="0" y="0"/>
              </wp:wrapPolygon>
            </wp:wrapThrough>
            <wp:docPr id="845823186" name="Resim 5" descr="metin, ekran görüntüsü, yazı tipi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23186" name="Resim 5" descr="metin, ekran görüntüsü, yazı tipi içeren bir resim"/>
                    <pic:cNvPicPr/>
                  </pic:nvPicPr>
                  <pic:blipFill>
                    <a:blip r:embed="rId15"/>
                    <a:stretch>
                      <a:fillRect/>
                    </a:stretch>
                  </pic:blipFill>
                  <pic:spPr>
                    <a:xfrm>
                      <a:off x="0" y="0"/>
                      <a:ext cx="4678680" cy="1432560"/>
                    </a:xfrm>
                    <a:prstGeom prst="rect">
                      <a:avLst/>
                    </a:prstGeom>
                  </pic:spPr>
                </pic:pic>
              </a:graphicData>
            </a:graphic>
          </wp:anchor>
        </w:drawing>
      </w:r>
      <w:r w:rsidR="003D7736" w:rsidRPr="003D7736">
        <w:rPr>
          <w:rFonts w:asciiTheme="minorBidi" w:hAnsiTheme="minorBidi"/>
          <w:sz w:val="24"/>
          <w:szCs w:val="24"/>
          <w:lang w:val="tr-TR"/>
        </w:rPr>
        <w:t xml:space="preserve">Bu sefer, </w:t>
      </w:r>
      <w:r w:rsidR="003D7736" w:rsidRPr="003D7736">
        <w:rPr>
          <w:rFonts w:asciiTheme="minorBidi" w:hAnsiTheme="minorBidi"/>
          <w:b/>
          <w:bCs/>
          <w:sz w:val="24"/>
          <w:szCs w:val="24"/>
          <w:lang w:val="tr-TR"/>
        </w:rPr>
        <w:t xml:space="preserve">Android </w:t>
      </w:r>
      <w:proofErr w:type="spellStart"/>
      <w:r w:rsidR="003D7736" w:rsidRPr="003D7736">
        <w:rPr>
          <w:rFonts w:asciiTheme="minorBidi" w:hAnsiTheme="minorBidi"/>
          <w:b/>
          <w:bCs/>
          <w:sz w:val="24"/>
          <w:szCs w:val="24"/>
          <w:lang w:val="tr-TR"/>
        </w:rPr>
        <w:t>Toolchain</w:t>
      </w:r>
      <w:proofErr w:type="spellEnd"/>
      <w:r w:rsidR="003D7736" w:rsidRPr="003D7736">
        <w:rPr>
          <w:rFonts w:asciiTheme="minorBidi" w:hAnsiTheme="minorBidi"/>
          <w:sz w:val="24"/>
          <w:szCs w:val="24"/>
          <w:lang w:val="tr-TR"/>
        </w:rPr>
        <w:t xml:space="preserve"> kısmının yeşil tik işaretiyle tamamlandığını ve kurulumun eksiksiz olduğunu görüyoruz.</w:t>
      </w:r>
    </w:p>
    <w:p w14:paraId="3E2B4DE1" w14:textId="77777777" w:rsidR="003D7736" w:rsidRPr="003D7736" w:rsidRDefault="003D7736" w:rsidP="003D7736">
      <w:pPr>
        <w:numPr>
          <w:ilvl w:val="1"/>
          <w:numId w:val="21"/>
        </w:numPr>
        <w:rPr>
          <w:rFonts w:asciiTheme="minorBidi" w:hAnsiTheme="minorBidi"/>
          <w:sz w:val="24"/>
          <w:szCs w:val="24"/>
          <w:lang w:val="tr-TR"/>
        </w:rPr>
      </w:pPr>
      <w:r w:rsidRPr="003D7736">
        <w:rPr>
          <w:rFonts w:asciiTheme="minorBidi" w:hAnsiTheme="minorBidi"/>
          <w:sz w:val="24"/>
          <w:szCs w:val="24"/>
          <w:lang w:val="tr-TR"/>
        </w:rPr>
        <w:t xml:space="preserve">Eğer her şey yeşil tikli ise, </w:t>
      </w:r>
      <w:r w:rsidRPr="003D7736">
        <w:rPr>
          <w:rFonts w:asciiTheme="minorBidi" w:hAnsiTheme="minorBidi"/>
          <w:b/>
          <w:bCs/>
          <w:sz w:val="24"/>
          <w:szCs w:val="24"/>
          <w:lang w:val="tr-TR"/>
        </w:rPr>
        <w:t>Android SDK</w:t>
      </w:r>
      <w:r w:rsidRPr="003D7736">
        <w:rPr>
          <w:rFonts w:asciiTheme="minorBidi" w:hAnsiTheme="minorBidi"/>
          <w:sz w:val="24"/>
          <w:szCs w:val="24"/>
          <w:lang w:val="tr-TR"/>
        </w:rPr>
        <w:t xml:space="preserve"> kurulumu başarılı bir şekilde tamamlanmış demektir.</w:t>
      </w:r>
    </w:p>
    <w:p w14:paraId="1E57925F" w14:textId="77777777" w:rsidR="003D7736" w:rsidRPr="003D7736" w:rsidRDefault="003D7736" w:rsidP="003D7736">
      <w:pPr>
        <w:rPr>
          <w:rFonts w:asciiTheme="minorBidi" w:hAnsiTheme="minorBidi"/>
          <w:sz w:val="24"/>
          <w:szCs w:val="24"/>
          <w:lang w:val="tr-TR"/>
        </w:rPr>
      </w:pPr>
      <w:r w:rsidRPr="003D7736">
        <w:rPr>
          <w:rFonts w:asciiTheme="minorBidi" w:hAnsiTheme="minorBidi"/>
          <w:sz w:val="24"/>
          <w:szCs w:val="24"/>
          <w:lang w:val="tr-TR"/>
        </w:rPr>
        <w:pict w14:anchorId="1BB5E192">
          <v:rect id="_x0000_i1751" style="width:0;height:1.5pt" o:hralign="center" o:hrstd="t" o:hr="t" fillcolor="#a0a0a0" stroked="f"/>
        </w:pict>
      </w:r>
    </w:p>
    <w:p w14:paraId="209713FD" w14:textId="77777777" w:rsidR="003D7736" w:rsidRDefault="003D7736" w:rsidP="003D7736">
      <w:pPr>
        <w:rPr>
          <w:rFonts w:asciiTheme="minorBidi" w:hAnsiTheme="minorBidi"/>
          <w:sz w:val="24"/>
          <w:szCs w:val="24"/>
          <w:lang w:val="tr-TR"/>
        </w:rPr>
      </w:pPr>
      <w:r w:rsidRPr="003D7736">
        <w:rPr>
          <w:rFonts w:ascii="Segoe UI Emoji" w:hAnsi="Segoe UI Emoji" w:cs="Segoe UI Emoji"/>
          <w:sz w:val="24"/>
          <w:szCs w:val="24"/>
          <w:lang w:val="tr-TR"/>
        </w:rPr>
        <w:t>💡</w:t>
      </w:r>
      <w:r w:rsidRPr="003D7736">
        <w:rPr>
          <w:rFonts w:asciiTheme="minorBidi" w:hAnsiTheme="minorBidi"/>
          <w:sz w:val="24"/>
          <w:szCs w:val="24"/>
          <w:lang w:val="tr-TR"/>
        </w:rPr>
        <w:t xml:space="preserve"> </w:t>
      </w:r>
      <w:r w:rsidRPr="003D7736">
        <w:rPr>
          <w:rFonts w:asciiTheme="minorBidi" w:hAnsiTheme="minorBidi"/>
          <w:b/>
          <w:bCs/>
          <w:sz w:val="24"/>
          <w:szCs w:val="24"/>
          <w:lang w:val="tr-TR"/>
        </w:rPr>
        <w:t>Ekstra İpucu:</w:t>
      </w:r>
      <w:r w:rsidRPr="003D7736">
        <w:rPr>
          <w:rFonts w:asciiTheme="minorBidi" w:hAnsiTheme="minorBidi"/>
          <w:sz w:val="24"/>
          <w:szCs w:val="24"/>
          <w:lang w:val="tr-TR"/>
        </w:rPr>
        <w:br/>
        <w:t xml:space="preserve">Bu adımlar, </w:t>
      </w:r>
      <w:proofErr w:type="spellStart"/>
      <w:r w:rsidRPr="003D7736">
        <w:rPr>
          <w:rFonts w:asciiTheme="minorBidi" w:hAnsiTheme="minorBidi"/>
          <w:b/>
          <w:bCs/>
          <w:sz w:val="24"/>
          <w:szCs w:val="24"/>
          <w:lang w:val="tr-TR"/>
        </w:rPr>
        <w:t>Flutter</w:t>
      </w:r>
      <w:proofErr w:type="spellEnd"/>
      <w:r w:rsidRPr="003D7736">
        <w:rPr>
          <w:rFonts w:asciiTheme="minorBidi" w:hAnsiTheme="minorBidi"/>
          <w:sz w:val="24"/>
          <w:szCs w:val="24"/>
          <w:lang w:val="tr-TR"/>
        </w:rPr>
        <w:t xml:space="preserve"> ile Android uygulamaları geliştirmek için </w:t>
      </w:r>
      <w:r w:rsidRPr="003D7736">
        <w:rPr>
          <w:rFonts w:asciiTheme="minorBidi" w:hAnsiTheme="minorBidi"/>
          <w:b/>
          <w:bCs/>
          <w:sz w:val="24"/>
          <w:szCs w:val="24"/>
          <w:lang w:val="tr-TR"/>
        </w:rPr>
        <w:t xml:space="preserve">Android </w:t>
      </w:r>
      <w:proofErr w:type="spellStart"/>
      <w:r w:rsidRPr="003D7736">
        <w:rPr>
          <w:rFonts w:asciiTheme="minorBidi" w:hAnsiTheme="minorBidi"/>
          <w:b/>
          <w:bCs/>
          <w:sz w:val="24"/>
          <w:szCs w:val="24"/>
          <w:lang w:val="tr-TR"/>
        </w:rPr>
        <w:t>SDK</w:t>
      </w:r>
      <w:r w:rsidRPr="003D7736">
        <w:rPr>
          <w:rFonts w:asciiTheme="minorBidi" w:hAnsiTheme="minorBidi"/>
          <w:sz w:val="24"/>
          <w:szCs w:val="24"/>
          <w:lang w:val="tr-TR"/>
        </w:rPr>
        <w:t>'nın</w:t>
      </w:r>
      <w:proofErr w:type="spellEnd"/>
      <w:r w:rsidRPr="003D7736">
        <w:rPr>
          <w:rFonts w:asciiTheme="minorBidi" w:hAnsiTheme="minorBidi"/>
          <w:sz w:val="24"/>
          <w:szCs w:val="24"/>
          <w:lang w:val="tr-TR"/>
        </w:rPr>
        <w:t xml:space="preserve"> doğru bir şekilde kurulduğundan emin olmanızı sağlar. Eğer herhangi bir hata ile karşılaşırsanız, kurulum aşamalarını tekrar gözden geçirerek eksiklikleri tamamlayabilirsiniz. Kurulum tamamlandığında, </w:t>
      </w:r>
      <w:proofErr w:type="spellStart"/>
      <w:r w:rsidRPr="003D7736">
        <w:rPr>
          <w:rFonts w:asciiTheme="minorBidi" w:hAnsiTheme="minorBidi"/>
          <w:b/>
          <w:bCs/>
          <w:sz w:val="24"/>
          <w:szCs w:val="24"/>
          <w:lang w:val="tr-TR"/>
        </w:rPr>
        <w:t>Flutter</w:t>
      </w:r>
      <w:proofErr w:type="spellEnd"/>
      <w:r w:rsidRPr="003D7736">
        <w:rPr>
          <w:rFonts w:asciiTheme="minorBidi" w:hAnsiTheme="minorBidi"/>
          <w:sz w:val="24"/>
          <w:szCs w:val="24"/>
          <w:lang w:val="tr-TR"/>
        </w:rPr>
        <w:t xml:space="preserve"> projelerinizi Android cihazlar üzerinde test edebilir ve geliştirme sürecinize devam edebilirsiniz.</w:t>
      </w:r>
    </w:p>
    <w:p w14:paraId="5FA0C799" w14:textId="77777777" w:rsidR="00861B84" w:rsidRDefault="00861B84" w:rsidP="003D7736">
      <w:pPr>
        <w:rPr>
          <w:rFonts w:asciiTheme="minorBidi" w:hAnsiTheme="minorBidi"/>
          <w:sz w:val="24"/>
          <w:szCs w:val="24"/>
          <w:lang w:val="tr-TR"/>
        </w:rPr>
      </w:pPr>
    </w:p>
    <w:p w14:paraId="63B44359" w14:textId="77777777" w:rsidR="00861B84" w:rsidRDefault="00861B84" w:rsidP="003D7736">
      <w:pPr>
        <w:rPr>
          <w:rFonts w:asciiTheme="minorBidi" w:hAnsiTheme="minorBidi"/>
          <w:sz w:val="24"/>
          <w:szCs w:val="24"/>
          <w:lang w:val="tr-TR"/>
        </w:rPr>
      </w:pPr>
    </w:p>
    <w:p w14:paraId="33BBDD61" w14:textId="77777777" w:rsidR="00861B84" w:rsidRDefault="00861B84" w:rsidP="003D7736">
      <w:pPr>
        <w:rPr>
          <w:rFonts w:asciiTheme="minorBidi" w:hAnsiTheme="minorBidi"/>
          <w:sz w:val="24"/>
          <w:szCs w:val="24"/>
          <w:lang w:val="tr-TR"/>
        </w:rPr>
      </w:pPr>
    </w:p>
    <w:p w14:paraId="365EA3F5" w14:textId="77777777" w:rsidR="00861B84" w:rsidRDefault="00861B84" w:rsidP="003D7736">
      <w:pPr>
        <w:rPr>
          <w:rFonts w:asciiTheme="minorBidi" w:hAnsiTheme="minorBidi"/>
          <w:sz w:val="24"/>
          <w:szCs w:val="24"/>
          <w:lang w:val="tr-TR"/>
        </w:rPr>
      </w:pPr>
    </w:p>
    <w:p w14:paraId="03D473E7" w14:textId="77777777" w:rsidR="00861B84" w:rsidRDefault="00861B84" w:rsidP="003D7736">
      <w:pPr>
        <w:rPr>
          <w:rFonts w:asciiTheme="minorBidi" w:hAnsiTheme="minorBidi"/>
          <w:sz w:val="24"/>
          <w:szCs w:val="24"/>
          <w:lang w:val="tr-TR"/>
        </w:rPr>
      </w:pPr>
    </w:p>
    <w:p w14:paraId="28DF6E2D" w14:textId="77777777" w:rsidR="00861B84" w:rsidRDefault="00861B84" w:rsidP="003D7736">
      <w:pPr>
        <w:rPr>
          <w:rFonts w:asciiTheme="minorBidi" w:hAnsiTheme="minorBidi"/>
          <w:sz w:val="24"/>
          <w:szCs w:val="24"/>
          <w:lang w:val="tr-TR"/>
        </w:rPr>
      </w:pPr>
    </w:p>
    <w:p w14:paraId="747A3ABB" w14:textId="77777777" w:rsidR="00861B84" w:rsidRDefault="00861B84" w:rsidP="003D7736">
      <w:pPr>
        <w:rPr>
          <w:rFonts w:asciiTheme="minorBidi" w:hAnsiTheme="minorBidi"/>
          <w:sz w:val="24"/>
          <w:szCs w:val="24"/>
          <w:lang w:val="tr-TR"/>
        </w:rPr>
      </w:pPr>
    </w:p>
    <w:p w14:paraId="062E0DE6" w14:textId="77777777" w:rsidR="00861B84" w:rsidRDefault="00861B84" w:rsidP="003D7736">
      <w:pPr>
        <w:rPr>
          <w:rFonts w:asciiTheme="minorBidi" w:hAnsiTheme="minorBidi"/>
          <w:sz w:val="24"/>
          <w:szCs w:val="24"/>
          <w:lang w:val="tr-TR"/>
        </w:rPr>
      </w:pPr>
    </w:p>
    <w:p w14:paraId="067F4DA9" w14:textId="77777777" w:rsidR="00861B84" w:rsidRDefault="00861B84" w:rsidP="003D7736">
      <w:pPr>
        <w:rPr>
          <w:rFonts w:asciiTheme="minorBidi" w:hAnsiTheme="minorBidi"/>
          <w:sz w:val="24"/>
          <w:szCs w:val="24"/>
          <w:lang w:val="tr-TR"/>
        </w:rPr>
      </w:pPr>
    </w:p>
    <w:p w14:paraId="200356AA" w14:textId="77777777" w:rsidR="00861B84" w:rsidRDefault="00861B84" w:rsidP="003D7736">
      <w:pPr>
        <w:rPr>
          <w:rFonts w:asciiTheme="minorBidi" w:hAnsiTheme="minorBidi"/>
          <w:sz w:val="24"/>
          <w:szCs w:val="24"/>
          <w:lang w:val="tr-TR"/>
        </w:rPr>
      </w:pPr>
    </w:p>
    <w:p w14:paraId="05B5CE96" w14:textId="77777777" w:rsidR="00A4397F" w:rsidRPr="00A4397F" w:rsidRDefault="00A4397F" w:rsidP="00A4397F">
      <w:pPr>
        <w:numPr>
          <w:ilvl w:val="0"/>
          <w:numId w:val="23"/>
        </w:numPr>
        <w:rPr>
          <w:rFonts w:asciiTheme="minorBidi" w:hAnsiTheme="minorBidi"/>
          <w:b/>
          <w:bCs/>
          <w:sz w:val="24"/>
          <w:szCs w:val="24"/>
          <w:lang w:val="tr-TR"/>
        </w:rPr>
      </w:pPr>
      <w:r w:rsidRPr="00A4397F">
        <w:rPr>
          <w:rFonts w:asciiTheme="minorBidi" w:hAnsiTheme="minorBidi"/>
          <w:b/>
          <w:bCs/>
          <w:sz w:val="24"/>
          <w:szCs w:val="24"/>
          <w:lang w:val="tr-TR"/>
        </w:rPr>
        <w:lastRenderedPageBreak/>
        <w:t>1. VERİTABANI KURULUMU</w:t>
      </w:r>
      <w:r w:rsidRPr="00A4397F">
        <w:rPr>
          <w:rFonts w:asciiTheme="minorBidi" w:hAnsiTheme="minorBidi"/>
          <w:b/>
          <w:bCs/>
          <w:sz w:val="24"/>
          <w:szCs w:val="24"/>
          <w:lang w:val="tr-TR"/>
        </w:rPr>
        <w:br/>
      </w:r>
      <w:r w:rsidRPr="00A4397F">
        <w:rPr>
          <w:rFonts w:ascii="Segoe UI Emoji" w:hAnsi="Segoe UI Emoji" w:cs="Segoe UI Emoji"/>
          <w:b/>
          <w:bCs/>
          <w:sz w:val="24"/>
          <w:szCs w:val="24"/>
          <w:lang w:val="tr-TR"/>
        </w:rPr>
        <w:t>📂</w:t>
      </w:r>
      <w:r w:rsidRPr="00A4397F">
        <w:rPr>
          <w:rFonts w:asciiTheme="minorBidi" w:hAnsiTheme="minorBidi"/>
          <w:b/>
          <w:bCs/>
          <w:sz w:val="24"/>
          <w:szCs w:val="24"/>
          <w:lang w:val="tr-TR"/>
        </w:rPr>
        <w:t xml:space="preserve"> Microsoft Access ile </w:t>
      </w:r>
      <w:proofErr w:type="spellStart"/>
      <w:r w:rsidRPr="00A4397F">
        <w:rPr>
          <w:rFonts w:asciiTheme="minorBidi" w:hAnsiTheme="minorBidi"/>
          <w:b/>
          <w:bCs/>
          <w:sz w:val="24"/>
          <w:szCs w:val="24"/>
          <w:lang w:val="tr-TR"/>
        </w:rPr>
        <w:t>Veritabanı</w:t>
      </w:r>
      <w:proofErr w:type="spellEnd"/>
      <w:r w:rsidRPr="00A4397F">
        <w:rPr>
          <w:rFonts w:asciiTheme="minorBidi" w:hAnsiTheme="minorBidi"/>
          <w:b/>
          <w:bCs/>
          <w:sz w:val="24"/>
          <w:szCs w:val="24"/>
          <w:lang w:val="tr-TR"/>
        </w:rPr>
        <w:t xml:space="preserve"> Oluşturma Adımları:</w:t>
      </w:r>
    </w:p>
    <w:p w14:paraId="2AC3102F" w14:textId="77777777" w:rsidR="00A4397F" w:rsidRPr="00A4397F" w:rsidRDefault="00A4397F" w:rsidP="00A4397F">
      <w:pPr>
        <w:numPr>
          <w:ilvl w:val="0"/>
          <w:numId w:val="23"/>
        </w:numPr>
        <w:rPr>
          <w:rFonts w:asciiTheme="minorBidi" w:hAnsiTheme="minorBidi"/>
          <w:sz w:val="24"/>
          <w:szCs w:val="24"/>
          <w:lang w:val="tr-TR"/>
        </w:rPr>
      </w:pPr>
      <w:r w:rsidRPr="00A4397F">
        <w:rPr>
          <w:rFonts w:asciiTheme="minorBidi" w:hAnsiTheme="minorBidi"/>
          <w:b/>
          <w:bCs/>
          <w:sz w:val="24"/>
          <w:szCs w:val="24"/>
          <w:lang w:val="tr-TR"/>
        </w:rPr>
        <w:t>Microsoft Access Programını Açıyoruz:</w:t>
      </w:r>
      <w:r w:rsidRPr="00A4397F">
        <w:rPr>
          <w:rFonts w:asciiTheme="minorBidi" w:hAnsiTheme="minorBidi"/>
          <w:sz w:val="24"/>
          <w:szCs w:val="24"/>
          <w:lang w:val="tr-TR"/>
        </w:rPr>
        <w:br/>
        <w:t>İlk olarak, Microsoft Access programını açıyoruz.</w:t>
      </w:r>
    </w:p>
    <w:p w14:paraId="1850A92F" w14:textId="77777777" w:rsidR="00A4397F" w:rsidRPr="00A4397F" w:rsidRDefault="00A4397F" w:rsidP="00A4397F">
      <w:pPr>
        <w:numPr>
          <w:ilvl w:val="0"/>
          <w:numId w:val="23"/>
        </w:numPr>
        <w:rPr>
          <w:rFonts w:asciiTheme="minorBidi" w:hAnsiTheme="minorBidi"/>
          <w:sz w:val="24"/>
          <w:szCs w:val="24"/>
          <w:lang w:val="tr-TR"/>
        </w:rPr>
      </w:pPr>
      <w:r w:rsidRPr="00A4397F">
        <w:rPr>
          <w:rFonts w:asciiTheme="minorBidi" w:hAnsiTheme="minorBidi"/>
          <w:b/>
          <w:bCs/>
          <w:sz w:val="24"/>
          <w:szCs w:val="24"/>
          <w:lang w:val="tr-TR"/>
        </w:rPr>
        <w:t xml:space="preserve">"Boş </w:t>
      </w:r>
      <w:proofErr w:type="spellStart"/>
      <w:r w:rsidRPr="00A4397F">
        <w:rPr>
          <w:rFonts w:asciiTheme="minorBidi" w:hAnsiTheme="minorBidi"/>
          <w:b/>
          <w:bCs/>
          <w:sz w:val="24"/>
          <w:szCs w:val="24"/>
          <w:lang w:val="tr-TR"/>
        </w:rPr>
        <w:t>Veritabanı</w:t>
      </w:r>
      <w:proofErr w:type="spellEnd"/>
      <w:r w:rsidRPr="00A4397F">
        <w:rPr>
          <w:rFonts w:asciiTheme="minorBidi" w:hAnsiTheme="minorBidi"/>
          <w:b/>
          <w:bCs/>
          <w:sz w:val="24"/>
          <w:szCs w:val="24"/>
          <w:lang w:val="tr-TR"/>
        </w:rPr>
        <w:t>" Seçeneğine Tıklıyoruz:</w:t>
      </w:r>
      <w:r w:rsidRPr="00A4397F">
        <w:rPr>
          <w:rFonts w:asciiTheme="minorBidi" w:hAnsiTheme="minorBidi"/>
          <w:sz w:val="24"/>
          <w:szCs w:val="24"/>
          <w:lang w:val="tr-TR"/>
        </w:rPr>
        <w:br/>
        <w:t xml:space="preserve">Açılış ekranında "Boş </w:t>
      </w:r>
      <w:proofErr w:type="spellStart"/>
      <w:r w:rsidRPr="00A4397F">
        <w:rPr>
          <w:rFonts w:asciiTheme="minorBidi" w:hAnsiTheme="minorBidi"/>
          <w:sz w:val="24"/>
          <w:szCs w:val="24"/>
          <w:lang w:val="tr-TR"/>
        </w:rPr>
        <w:t>Veritabanı</w:t>
      </w:r>
      <w:proofErr w:type="spellEnd"/>
      <w:r w:rsidRPr="00A4397F">
        <w:rPr>
          <w:rFonts w:asciiTheme="minorBidi" w:hAnsiTheme="minorBidi"/>
          <w:sz w:val="24"/>
          <w:szCs w:val="24"/>
          <w:lang w:val="tr-TR"/>
        </w:rPr>
        <w:t>" seçeneğini tıklayın.</w:t>
      </w:r>
    </w:p>
    <w:p w14:paraId="69773CE9" w14:textId="77777777" w:rsidR="00A4397F" w:rsidRPr="00A4397F" w:rsidRDefault="00A4397F" w:rsidP="00A4397F">
      <w:pPr>
        <w:numPr>
          <w:ilvl w:val="0"/>
          <w:numId w:val="23"/>
        </w:numPr>
        <w:rPr>
          <w:rFonts w:asciiTheme="minorBidi" w:hAnsiTheme="minorBidi"/>
          <w:sz w:val="24"/>
          <w:szCs w:val="24"/>
          <w:lang w:val="tr-TR"/>
        </w:rPr>
      </w:pPr>
      <w:proofErr w:type="spellStart"/>
      <w:r w:rsidRPr="00A4397F">
        <w:rPr>
          <w:rFonts w:asciiTheme="minorBidi" w:hAnsiTheme="minorBidi"/>
          <w:b/>
          <w:bCs/>
          <w:sz w:val="24"/>
          <w:szCs w:val="24"/>
          <w:lang w:val="tr-TR"/>
        </w:rPr>
        <w:t>Veritabanına</w:t>
      </w:r>
      <w:proofErr w:type="spellEnd"/>
      <w:r w:rsidRPr="00A4397F">
        <w:rPr>
          <w:rFonts w:asciiTheme="minorBidi" w:hAnsiTheme="minorBidi"/>
          <w:b/>
          <w:bCs/>
          <w:sz w:val="24"/>
          <w:szCs w:val="24"/>
          <w:lang w:val="tr-TR"/>
        </w:rPr>
        <w:t xml:space="preserve"> Anlamlı Bir İsim Veriyoruz:</w:t>
      </w:r>
      <w:r w:rsidRPr="00A4397F">
        <w:rPr>
          <w:rFonts w:asciiTheme="minorBidi" w:hAnsiTheme="minorBidi"/>
          <w:sz w:val="24"/>
          <w:szCs w:val="24"/>
          <w:lang w:val="tr-TR"/>
        </w:rPr>
        <w:br/>
      </w:r>
      <w:proofErr w:type="spellStart"/>
      <w:r w:rsidRPr="00A4397F">
        <w:rPr>
          <w:rFonts w:asciiTheme="minorBidi" w:hAnsiTheme="minorBidi"/>
          <w:sz w:val="24"/>
          <w:szCs w:val="24"/>
          <w:lang w:val="tr-TR"/>
        </w:rPr>
        <w:t>Veritabanınıza</w:t>
      </w:r>
      <w:proofErr w:type="spellEnd"/>
      <w:r w:rsidRPr="00A4397F">
        <w:rPr>
          <w:rFonts w:asciiTheme="minorBidi" w:hAnsiTheme="minorBidi"/>
          <w:sz w:val="24"/>
          <w:szCs w:val="24"/>
          <w:lang w:val="tr-TR"/>
        </w:rPr>
        <w:t xml:space="preserve"> anlamlı bir isim veriyoruz. Örneğin:</w:t>
      </w:r>
      <w:r w:rsidRPr="00A4397F">
        <w:rPr>
          <w:rFonts w:asciiTheme="minorBidi" w:hAnsiTheme="minorBidi"/>
          <w:sz w:val="24"/>
          <w:szCs w:val="24"/>
          <w:lang w:val="tr-TR"/>
        </w:rPr>
        <w:br/>
        <w:t>Database2.accdb</w:t>
      </w:r>
    </w:p>
    <w:p w14:paraId="1E68AE1F" w14:textId="77777777" w:rsidR="00A4397F" w:rsidRPr="00A4397F" w:rsidRDefault="00A4397F" w:rsidP="00A4397F">
      <w:pPr>
        <w:numPr>
          <w:ilvl w:val="0"/>
          <w:numId w:val="23"/>
        </w:numPr>
        <w:rPr>
          <w:rFonts w:asciiTheme="minorBidi" w:hAnsiTheme="minorBidi"/>
          <w:sz w:val="24"/>
          <w:szCs w:val="24"/>
          <w:lang w:val="tr-TR"/>
        </w:rPr>
      </w:pPr>
      <w:proofErr w:type="spellStart"/>
      <w:r w:rsidRPr="00A4397F">
        <w:rPr>
          <w:rFonts w:asciiTheme="minorBidi" w:hAnsiTheme="minorBidi"/>
          <w:b/>
          <w:bCs/>
          <w:sz w:val="24"/>
          <w:szCs w:val="24"/>
          <w:lang w:val="tr-TR"/>
        </w:rPr>
        <w:t>Veritabanını</w:t>
      </w:r>
      <w:proofErr w:type="spellEnd"/>
      <w:r w:rsidRPr="00A4397F">
        <w:rPr>
          <w:rFonts w:asciiTheme="minorBidi" w:hAnsiTheme="minorBidi"/>
          <w:b/>
          <w:bCs/>
          <w:sz w:val="24"/>
          <w:szCs w:val="24"/>
          <w:lang w:val="tr-TR"/>
        </w:rPr>
        <w:t xml:space="preserve"> Kaydetmek İstediğimiz Klasörü Belirliyoruz:</w:t>
      </w:r>
      <w:r w:rsidRPr="00A4397F">
        <w:rPr>
          <w:rFonts w:asciiTheme="minorBidi" w:hAnsiTheme="minorBidi"/>
          <w:sz w:val="24"/>
          <w:szCs w:val="24"/>
          <w:lang w:val="tr-TR"/>
        </w:rPr>
        <w:br/>
        <w:t xml:space="preserve">Bu projede, </w:t>
      </w:r>
      <w:proofErr w:type="spellStart"/>
      <w:r w:rsidRPr="00A4397F">
        <w:rPr>
          <w:rFonts w:asciiTheme="minorBidi" w:hAnsiTheme="minorBidi"/>
          <w:sz w:val="24"/>
          <w:szCs w:val="24"/>
          <w:lang w:val="tr-TR"/>
        </w:rPr>
        <w:t>veritabanını</w:t>
      </w:r>
      <w:proofErr w:type="spellEnd"/>
      <w:r w:rsidRPr="00A4397F">
        <w:rPr>
          <w:rFonts w:asciiTheme="minorBidi" w:hAnsiTheme="minorBidi"/>
          <w:sz w:val="24"/>
          <w:szCs w:val="24"/>
          <w:lang w:val="tr-TR"/>
        </w:rPr>
        <w:t xml:space="preserve"> şu dizine kaydediyoruz:</w:t>
      </w:r>
      <w:r w:rsidRPr="00A4397F">
        <w:rPr>
          <w:rFonts w:asciiTheme="minorBidi" w:hAnsiTheme="minorBidi"/>
          <w:sz w:val="24"/>
          <w:szCs w:val="24"/>
          <w:lang w:val="tr-TR"/>
        </w:rPr>
        <w:br/>
        <w:t>C:\Users\enest\flutterProjesi</w:t>
      </w:r>
    </w:p>
    <w:p w14:paraId="30EC939C" w14:textId="77777777" w:rsidR="00A4397F" w:rsidRPr="00A4397F" w:rsidRDefault="00A4397F" w:rsidP="00A4397F">
      <w:pPr>
        <w:numPr>
          <w:ilvl w:val="0"/>
          <w:numId w:val="23"/>
        </w:numPr>
        <w:rPr>
          <w:rFonts w:asciiTheme="minorBidi" w:hAnsiTheme="minorBidi"/>
          <w:sz w:val="24"/>
          <w:szCs w:val="24"/>
          <w:lang w:val="tr-TR"/>
        </w:rPr>
      </w:pPr>
      <w:r w:rsidRPr="00A4397F">
        <w:rPr>
          <w:rFonts w:asciiTheme="minorBidi" w:hAnsiTheme="minorBidi"/>
          <w:b/>
          <w:bCs/>
          <w:sz w:val="24"/>
          <w:szCs w:val="24"/>
          <w:lang w:val="tr-TR"/>
        </w:rPr>
        <w:t xml:space="preserve">"Oluştur" Butonuna Basarak </w:t>
      </w:r>
      <w:proofErr w:type="spellStart"/>
      <w:r w:rsidRPr="00A4397F">
        <w:rPr>
          <w:rFonts w:asciiTheme="minorBidi" w:hAnsiTheme="minorBidi"/>
          <w:b/>
          <w:bCs/>
          <w:sz w:val="24"/>
          <w:szCs w:val="24"/>
          <w:lang w:val="tr-TR"/>
        </w:rPr>
        <w:t>Veritabanını</w:t>
      </w:r>
      <w:proofErr w:type="spellEnd"/>
      <w:r w:rsidRPr="00A4397F">
        <w:rPr>
          <w:rFonts w:asciiTheme="minorBidi" w:hAnsiTheme="minorBidi"/>
          <w:b/>
          <w:bCs/>
          <w:sz w:val="24"/>
          <w:szCs w:val="24"/>
          <w:lang w:val="tr-TR"/>
        </w:rPr>
        <w:t xml:space="preserve"> Oluşturuyoruz:</w:t>
      </w:r>
      <w:r w:rsidRPr="00A4397F">
        <w:rPr>
          <w:rFonts w:asciiTheme="minorBidi" w:hAnsiTheme="minorBidi"/>
          <w:sz w:val="24"/>
          <w:szCs w:val="24"/>
          <w:lang w:val="tr-TR"/>
        </w:rPr>
        <w:br/>
        <w:t xml:space="preserve">Son olarak, "Oluştur" butonuna basarak </w:t>
      </w:r>
      <w:proofErr w:type="spellStart"/>
      <w:r w:rsidRPr="00A4397F">
        <w:rPr>
          <w:rFonts w:asciiTheme="minorBidi" w:hAnsiTheme="minorBidi"/>
          <w:sz w:val="24"/>
          <w:szCs w:val="24"/>
          <w:lang w:val="tr-TR"/>
        </w:rPr>
        <w:t>veritabanımızı</w:t>
      </w:r>
      <w:proofErr w:type="spellEnd"/>
      <w:r w:rsidRPr="00A4397F">
        <w:rPr>
          <w:rFonts w:asciiTheme="minorBidi" w:hAnsiTheme="minorBidi"/>
          <w:sz w:val="24"/>
          <w:szCs w:val="24"/>
          <w:lang w:val="tr-TR"/>
        </w:rPr>
        <w:t xml:space="preserve"> oluşturuyoruz.</w:t>
      </w:r>
    </w:p>
    <w:p w14:paraId="7EE791EC" w14:textId="77777777" w:rsidR="00A4397F" w:rsidRPr="00A4397F" w:rsidRDefault="00A4397F" w:rsidP="00A4397F">
      <w:pPr>
        <w:ind w:left="360"/>
        <w:rPr>
          <w:rFonts w:asciiTheme="minorBidi" w:hAnsiTheme="minorBidi"/>
          <w:sz w:val="24"/>
          <w:szCs w:val="24"/>
          <w:lang w:val="tr-TR"/>
        </w:rPr>
      </w:pPr>
      <w:r w:rsidRPr="00A4397F">
        <w:rPr>
          <w:rFonts w:asciiTheme="minorBidi" w:hAnsiTheme="minorBidi"/>
          <w:sz w:val="24"/>
          <w:szCs w:val="24"/>
          <w:lang w:val="tr-TR"/>
        </w:rPr>
        <w:pict w14:anchorId="00883DC1">
          <v:rect id="_x0000_i1764" style="width:0;height:1.5pt" o:hralign="center" o:hrstd="t" o:hr="t" fillcolor="#a0a0a0" stroked="f"/>
        </w:pict>
      </w:r>
    </w:p>
    <w:p w14:paraId="14D60B2A" w14:textId="77777777" w:rsidR="00A4397F" w:rsidRPr="00A4397F" w:rsidRDefault="00A4397F" w:rsidP="00A4397F">
      <w:pPr>
        <w:ind w:left="720"/>
        <w:rPr>
          <w:rFonts w:asciiTheme="minorBidi" w:hAnsiTheme="minorBidi"/>
          <w:b/>
          <w:bCs/>
          <w:sz w:val="24"/>
          <w:szCs w:val="24"/>
          <w:lang w:val="tr-TR"/>
        </w:rPr>
      </w:pPr>
      <w:r w:rsidRPr="00A4397F">
        <w:rPr>
          <w:rFonts w:asciiTheme="minorBidi" w:hAnsiTheme="minorBidi"/>
          <w:b/>
          <w:bCs/>
          <w:sz w:val="24"/>
          <w:szCs w:val="24"/>
          <w:lang w:val="tr-TR"/>
        </w:rPr>
        <w:t>Yeni Tablo Oluşturma ve Sütunları Ekleme:</w:t>
      </w:r>
    </w:p>
    <w:p w14:paraId="72770A9E" w14:textId="77777777" w:rsidR="00A4397F" w:rsidRPr="00A4397F" w:rsidRDefault="00A4397F" w:rsidP="00A4397F">
      <w:pPr>
        <w:numPr>
          <w:ilvl w:val="0"/>
          <w:numId w:val="23"/>
        </w:numPr>
        <w:rPr>
          <w:rFonts w:asciiTheme="minorBidi" w:hAnsiTheme="minorBidi"/>
          <w:sz w:val="24"/>
          <w:szCs w:val="24"/>
          <w:lang w:val="tr-TR"/>
        </w:rPr>
      </w:pPr>
      <w:r w:rsidRPr="00A4397F">
        <w:rPr>
          <w:rFonts w:asciiTheme="minorBidi" w:hAnsiTheme="minorBidi"/>
          <w:b/>
          <w:bCs/>
          <w:sz w:val="24"/>
          <w:szCs w:val="24"/>
          <w:lang w:val="tr-TR"/>
        </w:rPr>
        <w:t>Varsayılan Tabloya "</w:t>
      </w:r>
      <w:proofErr w:type="spellStart"/>
      <w:r w:rsidRPr="00A4397F">
        <w:rPr>
          <w:rFonts w:asciiTheme="minorBidi" w:hAnsiTheme="minorBidi"/>
          <w:b/>
          <w:bCs/>
          <w:sz w:val="24"/>
          <w:szCs w:val="24"/>
          <w:lang w:val="tr-TR"/>
        </w:rPr>
        <w:t>ServiseGelenAraclar</w:t>
      </w:r>
      <w:proofErr w:type="spellEnd"/>
      <w:r w:rsidRPr="00A4397F">
        <w:rPr>
          <w:rFonts w:asciiTheme="minorBidi" w:hAnsiTheme="minorBidi"/>
          <w:b/>
          <w:bCs/>
          <w:sz w:val="24"/>
          <w:szCs w:val="24"/>
          <w:lang w:val="tr-TR"/>
        </w:rPr>
        <w:t>" İsmini Veriyoruz:</w:t>
      </w:r>
      <w:r w:rsidRPr="00A4397F">
        <w:rPr>
          <w:rFonts w:asciiTheme="minorBidi" w:hAnsiTheme="minorBidi"/>
          <w:sz w:val="24"/>
          <w:szCs w:val="24"/>
          <w:lang w:val="tr-TR"/>
        </w:rPr>
        <w:br/>
        <w:t xml:space="preserve">Oluşan </w:t>
      </w:r>
      <w:proofErr w:type="spellStart"/>
      <w:r w:rsidRPr="00A4397F">
        <w:rPr>
          <w:rFonts w:asciiTheme="minorBidi" w:hAnsiTheme="minorBidi"/>
          <w:sz w:val="24"/>
          <w:szCs w:val="24"/>
          <w:lang w:val="tr-TR"/>
        </w:rPr>
        <w:t>veritabanı</w:t>
      </w:r>
      <w:proofErr w:type="spellEnd"/>
      <w:r w:rsidRPr="00A4397F">
        <w:rPr>
          <w:rFonts w:asciiTheme="minorBidi" w:hAnsiTheme="minorBidi"/>
          <w:sz w:val="24"/>
          <w:szCs w:val="24"/>
          <w:lang w:val="tr-TR"/>
        </w:rPr>
        <w:t xml:space="preserve"> içinde varsayılan olarak "Tablo1" isminde bir tablo oluşur.</w:t>
      </w:r>
      <w:r w:rsidRPr="00A4397F">
        <w:rPr>
          <w:rFonts w:asciiTheme="minorBidi" w:hAnsiTheme="minorBidi"/>
          <w:sz w:val="24"/>
          <w:szCs w:val="24"/>
          <w:lang w:val="tr-TR"/>
        </w:rPr>
        <w:br/>
        <w:t xml:space="preserve">Bu tabloyu, </w:t>
      </w:r>
      <w:proofErr w:type="spellStart"/>
      <w:r w:rsidRPr="00A4397F">
        <w:rPr>
          <w:rFonts w:asciiTheme="minorBidi" w:hAnsiTheme="minorBidi"/>
          <w:b/>
          <w:bCs/>
          <w:sz w:val="24"/>
          <w:szCs w:val="24"/>
          <w:lang w:val="tr-TR"/>
        </w:rPr>
        <w:t>servisegelenaraclar</w:t>
      </w:r>
      <w:proofErr w:type="spellEnd"/>
      <w:r w:rsidRPr="00A4397F">
        <w:rPr>
          <w:rFonts w:asciiTheme="minorBidi" w:hAnsiTheme="minorBidi"/>
          <w:sz w:val="24"/>
          <w:szCs w:val="24"/>
          <w:lang w:val="tr-TR"/>
        </w:rPr>
        <w:t xml:space="preserve"> adında yeniden adlandırıyoruz.</w:t>
      </w:r>
    </w:p>
    <w:p w14:paraId="5BDF50B9" w14:textId="77777777" w:rsidR="00A4397F" w:rsidRPr="00A4397F" w:rsidRDefault="00A4397F" w:rsidP="00A4397F">
      <w:pPr>
        <w:numPr>
          <w:ilvl w:val="0"/>
          <w:numId w:val="23"/>
        </w:numPr>
        <w:rPr>
          <w:rFonts w:asciiTheme="minorBidi" w:hAnsiTheme="minorBidi"/>
          <w:sz w:val="24"/>
          <w:szCs w:val="24"/>
          <w:lang w:val="tr-TR"/>
        </w:rPr>
      </w:pPr>
      <w:r w:rsidRPr="00A4397F">
        <w:rPr>
          <w:rFonts w:asciiTheme="minorBidi" w:hAnsiTheme="minorBidi"/>
          <w:b/>
          <w:bCs/>
          <w:sz w:val="24"/>
          <w:szCs w:val="24"/>
          <w:lang w:val="tr-TR"/>
        </w:rPr>
        <w:t>Tablo Görünümünü "Tasarım Görünümü" Moduna Getiriyoruz:</w:t>
      </w:r>
      <w:r w:rsidRPr="00A4397F">
        <w:rPr>
          <w:rFonts w:asciiTheme="minorBidi" w:hAnsiTheme="minorBidi"/>
          <w:sz w:val="24"/>
          <w:szCs w:val="24"/>
          <w:lang w:val="tr-TR"/>
        </w:rPr>
        <w:br/>
        <w:t>Access’te üst menüden "Tasarım Görünümü" modunu seçiyoruz.</w:t>
      </w:r>
    </w:p>
    <w:p w14:paraId="2128B6D4" w14:textId="77777777" w:rsidR="00A4397F" w:rsidRPr="00A4397F" w:rsidRDefault="00A4397F" w:rsidP="00A4397F">
      <w:pPr>
        <w:numPr>
          <w:ilvl w:val="0"/>
          <w:numId w:val="23"/>
        </w:numPr>
        <w:rPr>
          <w:rFonts w:asciiTheme="minorBidi" w:hAnsiTheme="minorBidi"/>
          <w:sz w:val="24"/>
          <w:szCs w:val="24"/>
          <w:lang w:val="tr-TR"/>
        </w:rPr>
      </w:pPr>
      <w:r w:rsidRPr="00A4397F">
        <w:rPr>
          <w:rFonts w:asciiTheme="minorBidi" w:hAnsiTheme="minorBidi"/>
          <w:b/>
          <w:bCs/>
          <w:sz w:val="24"/>
          <w:szCs w:val="24"/>
          <w:lang w:val="tr-TR"/>
        </w:rPr>
        <w:t>Aşağıdaki Sütunları, Türleriyle Birlikte Ekliyoruz:</w:t>
      </w:r>
      <w:r w:rsidRPr="00A4397F">
        <w:rPr>
          <w:rFonts w:asciiTheme="minorBidi" w:hAnsiTheme="minorBidi"/>
          <w:sz w:val="24"/>
          <w:szCs w:val="24"/>
          <w:lang w:val="tr-TR"/>
        </w:rPr>
        <w:br/>
        <w:t>Şimdi aşağıdaki sütunları, veri türleriyle birlikte ekliyoruz:</w:t>
      </w:r>
    </w:p>
    <w:p w14:paraId="59902EB1" w14:textId="77777777" w:rsidR="00861B84" w:rsidRDefault="00861B84" w:rsidP="003D7736">
      <w:pPr>
        <w:rPr>
          <w:rFonts w:asciiTheme="minorBidi" w:hAnsiTheme="minorBidi"/>
          <w:sz w:val="24"/>
          <w:szCs w:val="24"/>
          <w:lang w:val="tr-TR"/>
        </w:rPr>
      </w:pPr>
    </w:p>
    <w:p w14:paraId="1558728B" w14:textId="77777777" w:rsidR="00A4397F" w:rsidRDefault="00A4397F" w:rsidP="003D7736">
      <w:pPr>
        <w:rPr>
          <w:rFonts w:asciiTheme="minorBidi" w:hAnsiTheme="minorBidi"/>
          <w:sz w:val="24"/>
          <w:szCs w:val="24"/>
          <w:lang w:val="tr-TR"/>
        </w:rPr>
      </w:pPr>
    </w:p>
    <w:p w14:paraId="0DEE84A8" w14:textId="77777777" w:rsidR="00A4397F" w:rsidRDefault="00A4397F" w:rsidP="003D7736">
      <w:pPr>
        <w:rPr>
          <w:rFonts w:asciiTheme="minorBidi" w:hAnsiTheme="minorBidi"/>
          <w:sz w:val="24"/>
          <w:szCs w:val="24"/>
          <w:lang w:val="tr-TR"/>
        </w:rPr>
      </w:pPr>
    </w:p>
    <w:p w14:paraId="1C85BDC3" w14:textId="77777777" w:rsidR="00A4397F" w:rsidRDefault="00A4397F" w:rsidP="003D7736">
      <w:pPr>
        <w:rPr>
          <w:rFonts w:asciiTheme="minorBidi" w:hAnsiTheme="minorBidi"/>
          <w:sz w:val="24"/>
          <w:szCs w:val="24"/>
          <w:lang w:val="tr-TR"/>
        </w:rPr>
      </w:pPr>
    </w:p>
    <w:p w14:paraId="576A5026" w14:textId="77777777" w:rsidR="00A4397F" w:rsidRDefault="00A4397F" w:rsidP="003D7736">
      <w:pPr>
        <w:rPr>
          <w:rFonts w:asciiTheme="minorBidi" w:hAnsiTheme="minorBidi"/>
          <w:sz w:val="24"/>
          <w:szCs w:val="24"/>
          <w:lang w:val="tr-TR"/>
        </w:rPr>
      </w:pPr>
    </w:p>
    <w:p w14:paraId="0151D783" w14:textId="77777777" w:rsidR="00A4397F" w:rsidRDefault="00A4397F" w:rsidP="003D7736">
      <w:pPr>
        <w:rPr>
          <w:rFonts w:asciiTheme="minorBidi" w:hAnsiTheme="minorBidi"/>
          <w:sz w:val="24"/>
          <w:szCs w:val="24"/>
          <w:lang w:val="tr-TR"/>
        </w:rPr>
      </w:pPr>
    </w:p>
    <w:p w14:paraId="2314997A" w14:textId="77777777" w:rsidR="00A4397F" w:rsidRDefault="00A4397F" w:rsidP="003D7736">
      <w:pPr>
        <w:rPr>
          <w:rFonts w:asciiTheme="minorBidi" w:hAnsiTheme="minorBidi"/>
          <w:noProof/>
          <w:sz w:val="24"/>
          <w:szCs w:val="24"/>
          <w:lang w:val="tr-TR"/>
        </w:rPr>
      </w:pPr>
    </w:p>
    <w:p w14:paraId="22C4B2B1" w14:textId="7FB37821" w:rsidR="00A4397F" w:rsidRPr="003D7736" w:rsidRDefault="00A4397F" w:rsidP="003D7736">
      <w:pPr>
        <w:rPr>
          <w:rFonts w:asciiTheme="minorBidi" w:hAnsiTheme="minorBidi"/>
          <w:sz w:val="24"/>
          <w:szCs w:val="24"/>
          <w:lang w:val="tr-TR"/>
        </w:rPr>
      </w:pPr>
      <w:r>
        <w:rPr>
          <w:rFonts w:asciiTheme="minorBidi" w:hAnsiTheme="minorBidi"/>
          <w:noProof/>
          <w:sz w:val="24"/>
          <w:szCs w:val="24"/>
          <w:lang w:val="tr-TR"/>
        </w:rPr>
        <w:drawing>
          <wp:inline distT="0" distB="0" distL="0" distR="0" wp14:anchorId="57419869" wp14:editId="194ED0F8">
            <wp:extent cx="5486400" cy="3086100"/>
            <wp:effectExtent l="0" t="0" r="0" b="0"/>
            <wp:docPr id="1512154416" name="Resim 6" descr="metin, ekran görüntüsü,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54416" name="Resim 6" descr="metin, ekran görüntüsü, yazılım içeren bir resim&#10;&#10;Yapay zeka tarafından oluşturulan içerik yanlış olabilir."/>
                    <pic:cNvPicPr/>
                  </pic:nvPicPr>
                  <pic:blipFill>
                    <a:blip r:embed="rId16"/>
                    <a:stretch>
                      <a:fillRect/>
                    </a:stretch>
                  </pic:blipFill>
                  <pic:spPr>
                    <a:xfrm>
                      <a:off x="0" y="0"/>
                      <a:ext cx="5486400" cy="3086100"/>
                    </a:xfrm>
                    <a:prstGeom prst="rect">
                      <a:avLst/>
                    </a:prstGeom>
                  </pic:spPr>
                </pic:pic>
              </a:graphicData>
            </a:graphic>
          </wp:inline>
        </w:drawing>
      </w:r>
    </w:p>
    <w:p w14:paraId="1F08F8E0" w14:textId="77777777" w:rsidR="003D7736" w:rsidRDefault="003D7736" w:rsidP="00C44118">
      <w:pPr>
        <w:rPr>
          <w:rFonts w:asciiTheme="minorBidi" w:hAnsiTheme="minorBidi"/>
          <w:sz w:val="32"/>
          <w:szCs w:val="32"/>
          <w:lang w:val="tr-TR"/>
        </w:rPr>
      </w:pPr>
    </w:p>
    <w:p w14:paraId="38489424" w14:textId="77777777" w:rsidR="00A85A8E" w:rsidRPr="00A85A8E" w:rsidRDefault="00A85A8E" w:rsidP="00C44118">
      <w:pPr>
        <w:rPr>
          <w:rFonts w:asciiTheme="minorBidi" w:hAnsiTheme="minorBidi"/>
          <w:sz w:val="28"/>
          <w:szCs w:val="28"/>
          <w:lang w:val="tr-TR"/>
        </w:rPr>
      </w:pPr>
    </w:p>
    <w:p w14:paraId="34A9B595" w14:textId="3A2D4434" w:rsidR="00A85A8E" w:rsidRPr="00A85A8E" w:rsidRDefault="00A85A8E" w:rsidP="00A85A8E">
      <w:pPr>
        <w:rPr>
          <w:rFonts w:asciiTheme="minorBidi" w:hAnsiTheme="minorBidi"/>
          <w:sz w:val="28"/>
          <w:szCs w:val="28"/>
          <w:lang w:val="tr-TR"/>
        </w:rPr>
      </w:pPr>
      <w:r w:rsidRPr="00A85A8E">
        <w:rPr>
          <w:rFonts w:asciiTheme="minorBidi" w:hAnsiTheme="minorBidi"/>
          <w:sz w:val="28"/>
          <w:szCs w:val="28"/>
          <w:lang w:val="tr-TR"/>
        </w:rPr>
        <w:t> Not</w:t>
      </w:r>
      <w:r w:rsidRPr="00A85A8E">
        <w:rPr>
          <w:rFonts w:asciiTheme="minorBidi" w:hAnsiTheme="minorBidi"/>
          <w:b/>
          <w:bCs/>
          <w:sz w:val="28"/>
          <w:szCs w:val="28"/>
          <w:lang w:val="tr-TR"/>
        </w:rPr>
        <w:t>:</w:t>
      </w:r>
      <w:r w:rsidRPr="00A85A8E">
        <w:rPr>
          <w:rFonts w:asciiTheme="minorBidi" w:hAnsiTheme="minorBidi"/>
          <w:sz w:val="28"/>
          <w:szCs w:val="28"/>
          <w:lang w:val="tr-TR"/>
        </w:rPr>
        <w:t xml:space="preserve"> </w:t>
      </w:r>
      <w:proofErr w:type="spellStart"/>
      <w:r w:rsidRPr="00A85A8E">
        <w:rPr>
          <w:rFonts w:asciiTheme="minorBidi" w:hAnsiTheme="minorBidi"/>
          <w:sz w:val="28"/>
          <w:szCs w:val="28"/>
          <w:lang w:val="tr-TR"/>
        </w:rPr>
        <w:t>AracID</w:t>
      </w:r>
      <w:proofErr w:type="spellEnd"/>
      <w:r w:rsidRPr="00A85A8E">
        <w:rPr>
          <w:rFonts w:asciiTheme="minorBidi" w:hAnsiTheme="minorBidi"/>
          <w:sz w:val="28"/>
          <w:szCs w:val="28"/>
          <w:lang w:val="tr-TR"/>
        </w:rPr>
        <w:t xml:space="preserve"> sütunu, Access tarafından otomatik artan birincil anahtar (</w:t>
      </w:r>
      <w:proofErr w:type="spellStart"/>
      <w:r w:rsidRPr="00A85A8E">
        <w:rPr>
          <w:rFonts w:asciiTheme="minorBidi" w:hAnsiTheme="minorBidi"/>
          <w:sz w:val="28"/>
          <w:szCs w:val="28"/>
          <w:lang w:val="tr-TR"/>
        </w:rPr>
        <w:t>primary</w:t>
      </w:r>
      <w:proofErr w:type="spellEnd"/>
      <w:r w:rsidRPr="00A85A8E">
        <w:rPr>
          <w:rFonts w:asciiTheme="minorBidi" w:hAnsiTheme="minorBidi"/>
          <w:sz w:val="28"/>
          <w:szCs w:val="28"/>
          <w:lang w:val="tr-TR"/>
        </w:rPr>
        <w:t xml:space="preserve"> </w:t>
      </w:r>
      <w:proofErr w:type="spellStart"/>
      <w:r w:rsidRPr="00A85A8E">
        <w:rPr>
          <w:rFonts w:asciiTheme="minorBidi" w:hAnsiTheme="minorBidi"/>
          <w:sz w:val="28"/>
          <w:szCs w:val="28"/>
          <w:lang w:val="tr-TR"/>
        </w:rPr>
        <w:t>key</w:t>
      </w:r>
      <w:proofErr w:type="spellEnd"/>
      <w:r w:rsidRPr="00A85A8E">
        <w:rPr>
          <w:rFonts w:asciiTheme="minorBidi" w:hAnsiTheme="minorBidi"/>
          <w:sz w:val="28"/>
          <w:szCs w:val="28"/>
          <w:lang w:val="tr-TR"/>
        </w:rPr>
        <w:t>) olarak ayarlanacaktır.</w:t>
      </w:r>
    </w:p>
    <w:p w14:paraId="6DA7EC58" w14:textId="7F3C33EE" w:rsidR="00A85A8E" w:rsidRPr="00A85A8E" w:rsidRDefault="00A85A8E" w:rsidP="00A85A8E">
      <w:pPr>
        <w:rPr>
          <w:rFonts w:asciiTheme="minorBidi" w:hAnsiTheme="minorBidi"/>
          <w:sz w:val="28"/>
          <w:szCs w:val="28"/>
          <w:lang w:val="tr-TR"/>
        </w:rPr>
      </w:pPr>
      <w:r w:rsidRPr="00A85A8E">
        <w:rPr>
          <w:rFonts w:asciiTheme="minorBidi" w:hAnsiTheme="minorBidi"/>
          <w:sz w:val="28"/>
          <w:szCs w:val="28"/>
          <w:lang w:val="tr-TR"/>
        </w:rPr>
        <w:t> Tabloyu</w:t>
      </w:r>
      <w:r w:rsidRPr="00A85A8E">
        <w:rPr>
          <w:rFonts w:asciiTheme="minorBidi" w:hAnsiTheme="minorBidi"/>
          <w:b/>
          <w:bCs/>
          <w:sz w:val="28"/>
          <w:szCs w:val="28"/>
          <w:lang w:val="tr-TR"/>
        </w:rPr>
        <w:t xml:space="preserve"> Kaydediyoruz:</w:t>
      </w:r>
      <w:r w:rsidRPr="00A85A8E">
        <w:rPr>
          <w:rFonts w:asciiTheme="minorBidi" w:hAnsiTheme="minorBidi"/>
          <w:sz w:val="28"/>
          <w:szCs w:val="28"/>
          <w:lang w:val="tr-TR"/>
        </w:rPr>
        <w:br/>
        <w:t>Tüm sütunları eksiksiz ekledikten sonra tabloyu kaydediyoruz.</w:t>
      </w:r>
    </w:p>
    <w:p w14:paraId="55340659" w14:textId="77777777" w:rsidR="00A85A8E" w:rsidRDefault="00A85A8E" w:rsidP="00C44118">
      <w:pPr>
        <w:rPr>
          <w:rFonts w:asciiTheme="minorBidi" w:hAnsiTheme="minorBidi"/>
          <w:sz w:val="32"/>
          <w:szCs w:val="32"/>
          <w:lang w:val="tr-TR"/>
        </w:rPr>
      </w:pPr>
    </w:p>
    <w:p w14:paraId="6B9E58D7" w14:textId="77777777" w:rsidR="00A85A8E" w:rsidRDefault="00A85A8E" w:rsidP="00C44118">
      <w:pPr>
        <w:rPr>
          <w:rFonts w:asciiTheme="minorBidi" w:hAnsiTheme="minorBidi"/>
          <w:sz w:val="32"/>
          <w:szCs w:val="32"/>
          <w:lang w:val="tr-TR"/>
        </w:rPr>
      </w:pPr>
    </w:p>
    <w:p w14:paraId="3D88EAD0" w14:textId="77777777" w:rsidR="00A85A8E" w:rsidRDefault="00A85A8E" w:rsidP="00C44118">
      <w:pPr>
        <w:rPr>
          <w:rFonts w:asciiTheme="minorBidi" w:hAnsiTheme="minorBidi"/>
          <w:sz w:val="32"/>
          <w:szCs w:val="32"/>
          <w:lang w:val="tr-TR"/>
        </w:rPr>
      </w:pPr>
    </w:p>
    <w:p w14:paraId="7AC9D23D" w14:textId="77777777" w:rsidR="00A85A8E" w:rsidRDefault="00A85A8E" w:rsidP="00C44118">
      <w:pPr>
        <w:rPr>
          <w:rFonts w:asciiTheme="minorBidi" w:hAnsiTheme="minorBidi"/>
          <w:sz w:val="32"/>
          <w:szCs w:val="32"/>
          <w:lang w:val="tr-TR"/>
        </w:rPr>
      </w:pPr>
    </w:p>
    <w:p w14:paraId="50236CF2" w14:textId="77777777" w:rsidR="00A85A8E" w:rsidRDefault="00A85A8E" w:rsidP="00C44118">
      <w:pPr>
        <w:rPr>
          <w:rFonts w:asciiTheme="minorBidi" w:hAnsiTheme="minorBidi"/>
          <w:sz w:val="32"/>
          <w:szCs w:val="32"/>
          <w:lang w:val="tr-TR"/>
        </w:rPr>
      </w:pPr>
    </w:p>
    <w:p w14:paraId="6D4B2DBD" w14:textId="77777777" w:rsidR="00A85A8E" w:rsidRDefault="00A85A8E" w:rsidP="00C44118">
      <w:pPr>
        <w:rPr>
          <w:rFonts w:asciiTheme="minorBidi" w:hAnsiTheme="minorBidi"/>
          <w:sz w:val="32"/>
          <w:szCs w:val="32"/>
          <w:lang w:val="tr-TR"/>
        </w:rPr>
      </w:pPr>
    </w:p>
    <w:p w14:paraId="7D76DC38" w14:textId="77777777" w:rsidR="00A85A8E" w:rsidRDefault="00A85A8E" w:rsidP="00C44118">
      <w:pPr>
        <w:rPr>
          <w:rFonts w:asciiTheme="minorBidi" w:hAnsiTheme="minorBidi"/>
          <w:sz w:val="32"/>
          <w:szCs w:val="32"/>
          <w:lang w:val="tr-TR"/>
        </w:rPr>
      </w:pPr>
    </w:p>
    <w:p w14:paraId="57B854A6" w14:textId="77777777" w:rsidR="00753644" w:rsidRPr="00753644" w:rsidRDefault="00753644" w:rsidP="00753644">
      <w:pPr>
        <w:rPr>
          <w:rFonts w:asciiTheme="minorBidi" w:hAnsiTheme="minorBidi"/>
          <w:sz w:val="24"/>
          <w:szCs w:val="24"/>
          <w:lang w:val="tr-TR"/>
        </w:rPr>
      </w:pPr>
      <w:r w:rsidRPr="00753644">
        <w:rPr>
          <w:rFonts w:asciiTheme="minorBidi" w:hAnsiTheme="minorBidi"/>
          <w:b/>
          <w:bCs/>
          <w:sz w:val="24"/>
          <w:szCs w:val="24"/>
          <w:lang w:val="tr-TR"/>
        </w:rPr>
        <w:lastRenderedPageBreak/>
        <w:t>2. BACKEND KURULUMU (</w:t>
      </w:r>
      <w:proofErr w:type="spellStart"/>
      <w:r w:rsidRPr="00753644">
        <w:rPr>
          <w:rFonts w:asciiTheme="minorBidi" w:hAnsiTheme="minorBidi"/>
          <w:b/>
          <w:bCs/>
          <w:sz w:val="24"/>
          <w:szCs w:val="24"/>
          <w:lang w:val="tr-TR"/>
        </w:rPr>
        <w:t>Flask</w:t>
      </w:r>
      <w:proofErr w:type="spellEnd"/>
      <w:r w:rsidRPr="00753644">
        <w:rPr>
          <w:rFonts w:asciiTheme="minorBidi" w:hAnsiTheme="minorBidi"/>
          <w:b/>
          <w:bCs/>
          <w:sz w:val="24"/>
          <w:szCs w:val="24"/>
          <w:lang w:val="tr-TR"/>
        </w:rPr>
        <w:t xml:space="preserve"> ile API Geliştirme)</w:t>
      </w:r>
    </w:p>
    <w:p w14:paraId="559437B3" w14:textId="77777777" w:rsidR="00753644" w:rsidRPr="00753644" w:rsidRDefault="00753644" w:rsidP="00753644">
      <w:pPr>
        <w:rPr>
          <w:rFonts w:asciiTheme="minorBidi" w:hAnsiTheme="minorBidi"/>
          <w:sz w:val="24"/>
          <w:szCs w:val="24"/>
          <w:lang w:val="tr-TR"/>
        </w:rPr>
      </w:pPr>
      <w:r w:rsidRPr="00753644">
        <w:rPr>
          <w:rFonts w:asciiTheme="minorBidi" w:hAnsiTheme="minorBidi"/>
          <w:sz w:val="24"/>
          <w:szCs w:val="24"/>
          <w:lang w:val="tr-TR"/>
        </w:rPr>
        <w:pict w14:anchorId="27C51575">
          <v:rect id="_x0000_i1779" style="width:0;height:1.5pt" o:hralign="center" o:hrstd="t" o:hr="t" fillcolor="#a0a0a0" stroked="f"/>
        </w:pict>
      </w:r>
    </w:p>
    <w:p w14:paraId="3229AE3D" w14:textId="77777777" w:rsidR="00753644" w:rsidRPr="00753644" w:rsidRDefault="00753644" w:rsidP="00753644">
      <w:pPr>
        <w:rPr>
          <w:rFonts w:asciiTheme="minorBidi" w:hAnsiTheme="minorBidi"/>
          <w:sz w:val="24"/>
          <w:szCs w:val="24"/>
          <w:lang w:val="tr-TR"/>
        </w:rPr>
      </w:pPr>
      <w:r w:rsidRPr="00753644">
        <w:rPr>
          <w:rFonts w:ascii="Segoe UI Emoji" w:hAnsi="Segoe UI Emoji" w:cs="Segoe UI Emoji"/>
          <w:sz w:val="24"/>
          <w:szCs w:val="24"/>
          <w:lang w:val="tr-TR"/>
        </w:rPr>
        <w:t>📝</w:t>
      </w:r>
      <w:r w:rsidRPr="00753644">
        <w:rPr>
          <w:rFonts w:asciiTheme="minorBidi" w:hAnsiTheme="minorBidi"/>
          <w:sz w:val="24"/>
          <w:szCs w:val="24"/>
          <w:lang w:val="tr-TR"/>
        </w:rPr>
        <w:t xml:space="preserve"> </w:t>
      </w:r>
      <w:r w:rsidRPr="00753644">
        <w:rPr>
          <w:rFonts w:asciiTheme="minorBidi" w:hAnsiTheme="minorBidi"/>
          <w:b/>
          <w:bCs/>
          <w:sz w:val="24"/>
          <w:szCs w:val="24"/>
          <w:lang w:val="tr-TR"/>
        </w:rPr>
        <w:t>Neden Önemlidir?</w:t>
      </w:r>
      <w:r w:rsidRPr="00753644">
        <w:rPr>
          <w:rFonts w:asciiTheme="minorBidi" w:hAnsiTheme="minorBidi"/>
          <w:sz w:val="24"/>
          <w:szCs w:val="24"/>
          <w:lang w:val="tr-TR"/>
        </w:rPr>
        <w:br/>
      </w:r>
      <w:proofErr w:type="spellStart"/>
      <w:r w:rsidRPr="00753644">
        <w:rPr>
          <w:rFonts w:asciiTheme="minorBidi" w:hAnsiTheme="minorBidi"/>
          <w:sz w:val="24"/>
          <w:szCs w:val="24"/>
          <w:lang w:val="tr-TR"/>
        </w:rPr>
        <w:t>Backend</w:t>
      </w:r>
      <w:proofErr w:type="spellEnd"/>
      <w:r w:rsidRPr="00753644">
        <w:rPr>
          <w:rFonts w:asciiTheme="minorBidi" w:hAnsiTheme="minorBidi"/>
          <w:sz w:val="24"/>
          <w:szCs w:val="24"/>
          <w:lang w:val="tr-TR"/>
        </w:rPr>
        <w:t xml:space="preserve">, mobil uygulamanızın işlevselliğini sağlayan ve verileri yöneten bir bileşendir. Uygulamanızın </w:t>
      </w:r>
      <w:proofErr w:type="spellStart"/>
      <w:r w:rsidRPr="00753644">
        <w:rPr>
          <w:rFonts w:asciiTheme="minorBidi" w:hAnsiTheme="minorBidi"/>
          <w:sz w:val="24"/>
          <w:szCs w:val="24"/>
          <w:lang w:val="tr-TR"/>
        </w:rPr>
        <w:t>veritabanı</w:t>
      </w:r>
      <w:proofErr w:type="spellEnd"/>
      <w:r w:rsidRPr="00753644">
        <w:rPr>
          <w:rFonts w:asciiTheme="minorBidi" w:hAnsiTheme="minorBidi"/>
          <w:sz w:val="24"/>
          <w:szCs w:val="24"/>
          <w:lang w:val="tr-TR"/>
        </w:rPr>
        <w:t xml:space="preserve"> ile etkileşimde bulunabilmesi, verileri doğru şekilde alıp gönderebilmesi için </w:t>
      </w:r>
      <w:proofErr w:type="spellStart"/>
      <w:r w:rsidRPr="00753644">
        <w:rPr>
          <w:rFonts w:asciiTheme="minorBidi" w:hAnsiTheme="minorBidi"/>
          <w:sz w:val="24"/>
          <w:szCs w:val="24"/>
          <w:lang w:val="tr-TR"/>
        </w:rPr>
        <w:t>backend</w:t>
      </w:r>
      <w:proofErr w:type="spellEnd"/>
      <w:r w:rsidRPr="00753644">
        <w:rPr>
          <w:rFonts w:asciiTheme="minorBidi" w:hAnsiTheme="minorBidi"/>
          <w:sz w:val="24"/>
          <w:szCs w:val="24"/>
          <w:lang w:val="tr-TR"/>
        </w:rPr>
        <w:t xml:space="preserve"> yapılandırması gereklidir. </w:t>
      </w:r>
      <w:proofErr w:type="spellStart"/>
      <w:r w:rsidRPr="00753644">
        <w:rPr>
          <w:rFonts w:asciiTheme="minorBidi" w:hAnsiTheme="minorBidi"/>
          <w:sz w:val="24"/>
          <w:szCs w:val="24"/>
          <w:lang w:val="tr-TR"/>
        </w:rPr>
        <w:t>Flask</w:t>
      </w:r>
      <w:proofErr w:type="spellEnd"/>
      <w:r w:rsidRPr="00753644">
        <w:rPr>
          <w:rFonts w:asciiTheme="minorBidi" w:hAnsiTheme="minorBidi"/>
          <w:sz w:val="24"/>
          <w:szCs w:val="24"/>
          <w:lang w:val="tr-TR"/>
        </w:rPr>
        <w:t xml:space="preserve">, bu tip uygulamalarda hızlı ve etkili bir şekilde API geliştirmeyi sağlayan popüler bir Python </w:t>
      </w:r>
      <w:proofErr w:type="spellStart"/>
      <w:r w:rsidRPr="00753644">
        <w:rPr>
          <w:rFonts w:asciiTheme="minorBidi" w:hAnsiTheme="minorBidi"/>
          <w:sz w:val="24"/>
          <w:szCs w:val="24"/>
          <w:lang w:val="tr-TR"/>
        </w:rPr>
        <w:t>framework'üdür</w:t>
      </w:r>
      <w:proofErr w:type="spellEnd"/>
      <w:r w:rsidRPr="00753644">
        <w:rPr>
          <w:rFonts w:asciiTheme="minorBidi" w:hAnsiTheme="minorBidi"/>
          <w:sz w:val="24"/>
          <w:szCs w:val="24"/>
          <w:lang w:val="tr-TR"/>
        </w:rPr>
        <w:t xml:space="preserve">. Python dili ve </w:t>
      </w:r>
      <w:proofErr w:type="spellStart"/>
      <w:r w:rsidRPr="00753644">
        <w:rPr>
          <w:rFonts w:asciiTheme="minorBidi" w:hAnsiTheme="minorBidi"/>
          <w:sz w:val="24"/>
          <w:szCs w:val="24"/>
          <w:lang w:val="tr-TR"/>
        </w:rPr>
        <w:t>Flask</w:t>
      </w:r>
      <w:proofErr w:type="spellEnd"/>
      <w:r w:rsidRPr="00753644">
        <w:rPr>
          <w:rFonts w:asciiTheme="minorBidi" w:hAnsiTheme="minorBidi"/>
          <w:sz w:val="24"/>
          <w:szCs w:val="24"/>
          <w:lang w:val="tr-TR"/>
        </w:rPr>
        <w:t xml:space="preserve"> kullanarak, mobil uygulamanız için sağlam bir </w:t>
      </w:r>
      <w:proofErr w:type="spellStart"/>
      <w:r w:rsidRPr="00753644">
        <w:rPr>
          <w:rFonts w:asciiTheme="minorBidi" w:hAnsiTheme="minorBidi"/>
          <w:sz w:val="24"/>
          <w:szCs w:val="24"/>
          <w:lang w:val="tr-TR"/>
        </w:rPr>
        <w:t>backend</w:t>
      </w:r>
      <w:proofErr w:type="spellEnd"/>
      <w:r w:rsidRPr="00753644">
        <w:rPr>
          <w:rFonts w:asciiTheme="minorBidi" w:hAnsiTheme="minorBidi"/>
          <w:sz w:val="24"/>
          <w:szCs w:val="24"/>
          <w:lang w:val="tr-TR"/>
        </w:rPr>
        <w:t xml:space="preserve"> kurabilirsiniz.</w:t>
      </w:r>
    </w:p>
    <w:p w14:paraId="040E1655" w14:textId="77777777" w:rsidR="00753644" w:rsidRPr="00753644" w:rsidRDefault="00753644" w:rsidP="00753644">
      <w:pPr>
        <w:rPr>
          <w:rFonts w:asciiTheme="minorBidi" w:hAnsiTheme="minorBidi"/>
          <w:sz w:val="24"/>
          <w:szCs w:val="24"/>
          <w:lang w:val="tr-TR"/>
        </w:rPr>
      </w:pPr>
      <w:r w:rsidRPr="00753644">
        <w:rPr>
          <w:rFonts w:asciiTheme="minorBidi" w:hAnsiTheme="minorBidi"/>
          <w:sz w:val="24"/>
          <w:szCs w:val="24"/>
          <w:lang w:val="tr-TR"/>
        </w:rPr>
        <w:pict w14:anchorId="4ED4E093">
          <v:rect id="_x0000_i1780" style="width:0;height:1.5pt" o:hralign="center" o:hrstd="t" o:hr="t" fillcolor="#a0a0a0" stroked="f"/>
        </w:pict>
      </w:r>
    </w:p>
    <w:p w14:paraId="2B7B68E3" w14:textId="77777777" w:rsidR="00753644" w:rsidRPr="00753644" w:rsidRDefault="00753644" w:rsidP="00753644">
      <w:pPr>
        <w:rPr>
          <w:rFonts w:asciiTheme="minorBidi" w:hAnsiTheme="minorBidi"/>
          <w:sz w:val="24"/>
          <w:szCs w:val="24"/>
          <w:lang w:val="tr-TR"/>
        </w:rPr>
      </w:pPr>
      <w:r w:rsidRPr="00753644">
        <w:rPr>
          <w:rFonts w:ascii="Segoe UI Emoji" w:hAnsi="Segoe UI Emoji" w:cs="Segoe UI Emoji"/>
          <w:sz w:val="24"/>
          <w:szCs w:val="24"/>
          <w:lang w:val="tr-TR"/>
        </w:rPr>
        <w:t>🚀</w:t>
      </w:r>
      <w:r w:rsidRPr="00753644">
        <w:rPr>
          <w:rFonts w:asciiTheme="minorBidi" w:hAnsiTheme="minorBidi"/>
          <w:sz w:val="24"/>
          <w:szCs w:val="24"/>
          <w:lang w:val="tr-TR"/>
        </w:rPr>
        <w:t xml:space="preserve"> </w:t>
      </w:r>
      <w:r w:rsidRPr="00753644">
        <w:rPr>
          <w:rFonts w:asciiTheme="minorBidi" w:hAnsiTheme="minorBidi"/>
          <w:b/>
          <w:bCs/>
          <w:sz w:val="24"/>
          <w:szCs w:val="24"/>
          <w:lang w:val="tr-TR"/>
        </w:rPr>
        <w:t>Kurulum Adımları</w:t>
      </w:r>
    </w:p>
    <w:p w14:paraId="3873942C" w14:textId="77777777" w:rsidR="00753644" w:rsidRPr="00753644" w:rsidRDefault="00753644" w:rsidP="00753644">
      <w:pPr>
        <w:rPr>
          <w:rFonts w:asciiTheme="minorBidi" w:hAnsiTheme="minorBidi"/>
          <w:b/>
          <w:bCs/>
          <w:sz w:val="24"/>
          <w:szCs w:val="24"/>
          <w:lang w:val="tr-TR"/>
        </w:rPr>
      </w:pPr>
      <w:r w:rsidRPr="00753644">
        <w:rPr>
          <w:rFonts w:asciiTheme="minorBidi" w:hAnsiTheme="minorBidi"/>
          <w:b/>
          <w:bCs/>
          <w:sz w:val="24"/>
          <w:szCs w:val="24"/>
          <w:lang w:val="tr-TR"/>
        </w:rPr>
        <w:t xml:space="preserve">1. </w:t>
      </w:r>
      <w:proofErr w:type="spellStart"/>
      <w:r w:rsidRPr="00753644">
        <w:rPr>
          <w:rFonts w:asciiTheme="minorBidi" w:hAnsiTheme="minorBidi"/>
          <w:b/>
          <w:bCs/>
          <w:sz w:val="24"/>
          <w:szCs w:val="24"/>
          <w:lang w:val="tr-TR"/>
        </w:rPr>
        <w:t>Backend</w:t>
      </w:r>
      <w:proofErr w:type="spellEnd"/>
      <w:r w:rsidRPr="00753644">
        <w:rPr>
          <w:rFonts w:asciiTheme="minorBidi" w:hAnsiTheme="minorBidi"/>
          <w:b/>
          <w:bCs/>
          <w:sz w:val="24"/>
          <w:szCs w:val="24"/>
          <w:lang w:val="tr-TR"/>
        </w:rPr>
        <w:t xml:space="preserve"> Klasörü Oluşturma </w:t>
      </w:r>
      <w:r w:rsidRPr="00753644">
        <w:rPr>
          <w:rFonts w:ascii="Segoe UI Emoji" w:hAnsi="Segoe UI Emoji" w:cs="Segoe UI Emoji"/>
          <w:b/>
          <w:bCs/>
          <w:sz w:val="24"/>
          <w:szCs w:val="24"/>
          <w:lang w:val="tr-TR"/>
        </w:rPr>
        <w:t>📁</w:t>
      </w:r>
    </w:p>
    <w:p w14:paraId="45082F4E" w14:textId="7DEA2455" w:rsidR="00753644" w:rsidRPr="00753644" w:rsidRDefault="00753644" w:rsidP="00753644">
      <w:pPr>
        <w:rPr>
          <w:rFonts w:asciiTheme="minorBidi" w:hAnsiTheme="minorBidi"/>
          <w:sz w:val="24"/>
          <w:szCs w:val="24"/>
          <w:lang w:val="tr-TR"/>
        </w:rPr>
      </w:pPr>
      <w:r w:rsidRPr="00753644">
        <w:rPr>
          <w:rFonts w:asciiTheme="minorBidi" w:hAnsiTheme="minorBidi"/>
          <w:sz w:val="24"/>
          <w:szCs w:val="24"/>
          <w:lang w:val="tr-TR"/>
        </w:rPr>
        <w:t xml:space="preserve">İlk olarak, projenin ana dizininde bir </w:t>
      </w:r>
      <w:proofErr w:type="spellStart"/>
      <w:r w:rsidRPr="00753644">
        <w:rPr>
          <w:rFonts w:asciiTheme="minorBidi" w:hAnsiTheme="minorBidi"/>
          <w:b/>
          <w:bCs/>
          <w:sz w:val="24"/>
          <w:szCs w:val="24"/>
          <w:lang w:val="tr-TR"/>
        </w:rPr>
        <w:t>backend</w:t>
      </w:r>
      <w:proofErr w:type="spellEnd"/>
      <w:r w:rsidRPr="00753644">
        <w:rPr>
          <w:rFonts w:asciiTheme="minorBidi" w:hAnsiTheme="minorBidi"/>
          <w:sz w:val="24"/>
          <w:szCs w:val="24"/>
          <w:lang w:val="tr-TR"/>
        </w:rPr>
        <w:t xml:space="preserve"> klasörü oluşturmak önemlidir. Bu klasör, uygulamanızın </w:t>
      </w:r>
      <w:proofErr w:type="spellStart"/>
      <w:r w:rsidRPr="00753644">
        <w:rPr>
          <w:rFonts w:asciiTheme="minorBidi" w:hAnsiTheme="minorBidi"/>
          <w:sz w:val="24"/>
          <w:szCs w:val="24"/>
          <w:lang w:val="tr-TR"/>
        </w:rPr>
        <w:t>backend</w:t>
      </w:r>
      <w:proofErr w:type="spellEnd"/>
      <w:r w:rsidRPr="00753644">
        <w:rPr>
          <w:rFonts w:asciiTheme="minorBidi" w:hAnsiTheme="minorBidi"/>
          <w:sz w:val="24"/>
          <w:szCs w:val="24"/>
          <w:lang w:val="tr-TR"/>
        </w:rPr>
        <w:t xml:space="preserve"> kodlarını ve </w:t>
      </w:r>
      <w:r w:rsidRPr="00753644">
        <w:rPr>
          <w:rFonts w:asciiTheme="minorBidi" w:hAnsiTheme="minorBidi"/>
          <w:sz w:val="24"/>
          <w:szCs w:val="24"/>
          <w:lang w:val="tr-TR"/>
        </w:rPr>
        <w:t>veri tabanı</w:t>
      </w:r>
      <w:r w:rsidRPr="00753644">
        <w:rPr>
          <w:rFonts w:asciiTheme="minorBidi" w:hAnsiTheme="minorBidi"/>
          <w:sz w:val="24"/>
          <w:szCs w:val="24"/>
          <w:lang w:val="tr-TR"/>
        </w:rPr>
        <w:t xml:space="preserve"> dosyalarını düzenli tutar. Klasörlerin doğru bir şekilde yapılandırılması, projenin yönetilebilir olmasını sağlar.</w:t>
      </w:r>
    </w:p>
    <w:p w14:paraId="02728821" w14:textId="77777777" w:rsidR="00684998" w:rsidRPr="00684998" w:rsidRDefault="00684998" w:rsidP="00684998">
      <w:pPr>
        <w:rPr>
          <w:rFonts w:asciiTheme="minorBidi" w:hAnsiTheme="minorBidi"/>
          <w:b/>
          <w:bCs/>
          <w:sz w:val="24"/>
          <w:szCs w:val="24"/>
          <w:lang w:val="tr-TR"/>
        </w:rPr>
      </w:pPr>
      <w:proofErr w:type="spellStart"/>
      <w:r w:rsidRPr="00684998">
        <w:rPr>
          <w:rFonts w:asciiTheme="minorBidi" w:hAnsiTheme="minorBidi"/>
          <w:b/>
          <w:bCs/>
          <w:sz w:val="24"/>
          <w:szCs w:val="24"/>
          <w:lang w:val="tr-TR"/>
        </w:rPr>
        <w:t>Backend</w:t>
      </w:r>
      <w:proofErr w:type="spellEnd"/>
      <w:r w:rsidRPr="00684998">
        <w:rPr>
          <w:rFonts w:asciiTheme="minorBidi" w:hAnsiTheme="minorBidi"/>
          <w:b/>
          <w:bCs/>
          <w:sz w:val="24"/>
          <w:szCs w:val="24"/>
          <w:lang w:val="tr-TR"/>
        </w:rPr>
        <w:t xml:space="preserve"> Klasörünün Amacı </w:t>
      </w:r>
      <w:r w:rsidRPr="00684998">
        <w:rPr>
          <w:rFonts w:ascii="Segoe UI Emoji" w:hAnsi="Segoe UI Emoji" w:cs="Segoe UI Emoji"/>
          <w:b/>
          <w:bCs/>
          <w:sz w:val="24"/>
          <w:szCs w:val="24"/>
          <w:lang w:val="tr-TR"/>
        </w:rPr>
        <w:t>📂</w:t>
      </w:r>
      <w:r w:rsidRPr="00684998">
        <w:rPr>
          <w:rFonts w:asciiTheme="minorBidi" w:hAnsiTheme="minorBidi"/>
          <w:b/>
          <w:bCs/>
          <w:sz w:val="24"/>
          <w:szCs w:val="24"/>
          <w:lang w:val="tr-TR"/>
        </w:rPr>
        <w:t>:</w:t>
      </w:r>
    </w:p>
    <w:p w14:paraId="7EDD03A5" w14:textId="77777777" w:rsidR="00684998" w:rsidRPr="00684998" w:rsidRDefault="00684998" w:rsidP="00684998">
      <w:pPr>
        <w:numPr>
          <w:ilvl w:val="0"/>
          <w:numId w:val="30"/>
        </w:numPr>
        <w:rPr>
          <w:rFonts w:asciiTheme="minorBidi" w:hAnsiTheme="minorBidi"/>
          <w:b/>
          <w:bCs/>
          <w:sz w:val="24"/>
          <w:szCs w:val="24"/>
          <w:lang w:val="tr-TR"/>
        </w:rPr>
      </w:pPr>
      <w:r w:rsidRPr="00684998">
        <w:rPr>
          <w:rFonts w:asciiTheme="minorBidi" w:hAnsiTheme="minorBidi"/>
          <w:b/>
          <w:bCs/>
          <w:sz w:val="24"/>
          <w:szCs w:val="24"/>
          <w:lang w:val="tr-TR"/>
        </w:rPr>
        <w:t>Proje içinde farklı bileşenleri düzenli bir şekilde tutar.</w:t>
      </w:r>
    </w:p>
    <w:p w14:paraId="7FE1D0D8" w14:textId="77777777" w:rsidR="00684998" w:rsidRPr="00684998" w:rsidRDefault="00684998" w:rsidP="00684998">
      <w:pPr>
        <w:numPr>
          <w:ilvl w:val="0"/>
          <w:numId w:val="30"/>
        </w:numPr>
        <w:rPr>
          <w:rFonts w:asciiTheme="minorBidi" w:hAnsiTheme="minorBidi"/>
          <w:b/>
          <w:bCs/>
          <w:sz w:val="24"/>
          <w:szCs w:val="24"/>
          <w:lang w:val="tr-TR"/>
        </w:rPr>
      </w:pPr>
      <w:proofErr w:type="spellStart"/>
      <w:r w:rsidRPr="00684998">
        <w:rPr>
          <w:rFonts w:asciiTheme="minorBidi" w:hAnsiTheme="minorBidi"/>
          <w:b/>
          <w:bCs/>
          <w:sz w:val="24"/>
          <w:szCs w:val="24"/>
          <w:lang w:val="tr-TR"/>
        </w:rPr>
        <w:t>Backend</w:t>
      </w:r>
      <w:proofErr w:type="spellEnd"/>
      <w:r w:rsidRPr="00684998">
        <w:rPr>
          <w:rFonts w:asciiTheme="minorBidi" w:hAnsiTheme="minorBidi"/>
          <w:b/>
          <w:bCs/>
          <w:sz w:val="24"/>
          <w:szCs w:val="24"/>
          <w:lang w:val="tr-TR"/>
        </w:rPr>
        <w:t xml:space="preserve"> kodlarının ve </w:t>
      </w:r>
      <w:proofErr w:type="spellStart"/>
      <w:r w:rsidRPr="00684998">
        <w:rPr>
          <w:rFonts w:asciiTheme="minorBidi" w:hAnsiTheme="minorBidi"/>
          <w:b/>
          <w:bCs/>
          <w:sz w:val="24"/>
          <w:szCs w:val="24"/>
          <w:lang w:val="tr-TR"/>
        </w:rPr>
        <w:t>veritabanı</w:t>
      </w:r>
      <w:proofErr w:type="spellEnd"/>
      <w:r w:rsidRPr="00684998">
        <w:rPr>
          <w:rFonts w:asciiTheme="minorBidi" w:hAnsiTheme="minorBidi"/>
          <w:b/>
          <w:bCs/>
          <w:sz w:val="24"/>
          <w:szCs w:val="24"/>
          <w:lang w:val="tr-TR"/>
        </w:rPr>
        <w:t xml:space="preserve"> dosyalarının bir arada bulunmasını sağlar.</w:t>
      </w:r>
    </w:p>
    <w:p w14:paraId="7D6D0B17" w14:textId="77777777" w:rsidR="00753644" w:rsidRDefault="00753644" w:rsidP="00753644">
      <w:pPr>
        <w:rPr>
          <w:rFonts w:asciiTheme="minorBidi" w:hAnsiTheme="minorBidi"/>
          <w:noProof/>
          <w:sz w:val="24"/>
          <w:szCs w:val="24"/>
          <w:lang w:val="tr-TR"/>
        </w:rPr>
      </w:pPr>
      <w:r w:rsidRPr="00753644">
        <w:rPr>
          <w:rFonts w:asciiTheme="minorBidi" w:hAnsiTheme="minorBidi"/>
          <w:sz w:val="24"/>
          <w:szCs w:val="24"/>
          <w:lang w:val="tr-TR"/>
        </w:rPr>
        <w:t>Klasör yolu:</w:t>
      </w:r>
    </w:p>
    <w:p w14:paraId="74E6F3DB" w14:textId="0422EC5C" w:rsidR="00753644" w:rsidRPr="00753644" w:rsidRDefault="00753644" w:rsidP="00753644">
      <w:pPr>
        <w:rPr>
          <w:rFonts w:asciiTheme="minorBidi" w:hAnsiTheme="minorBidi"/>
          <w:sz w:val="24"/>
          <w:szCs w:val="24"/>
          <w:lang w:val="tr-TR"/>
        </w:rPr>
      </w:pPr>
      <w:r>
        <w:rPr>
          <w:rFonts w:asciiTheme="minorBidi" w:hAnsiTheme="minorBidi"/>
          <w:noProof/>
          <w:sz w:val="24"/>
          <w:szCs w:val="24"/>
          <w:lang w:val="tr-TR"/>
        </w:rPr>
        <w:drawing>
          <wp:inline distT="0" distB="0" distL="0" distR="0" wp14:anchorId="3E523C6D" wp14:editId="55115DE5">
            <wp:extent cx="5486400" cy="480060"/>
            <wp:effectExtent l="0" t="0" r="0" b="0"/>
            <wp:docPr id="191343297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32971" name="Resim 1913432971"/>
                    <pic:cNvPicPr/>
                  </pic:nvPicPr>
                  <pic:blipFill>
                    <a:blip r:embed="rId17"/>
                    <a:stretch>
                      <a:fillRect/>
                    </a:stretch>
                  </pic:blipFill>
                  <pic:spPr>
                    <a:xfrm>
                      <a:off x="0" y="0"/>
                      <a:ext cx="5486400" cy="480060"/>
                    </a:xfrm>
                    <a:prstGeom prst="rect">
                      <a:avLst/>
                    </a:prstGeom>
                  </pic:spPr>
                </pic:pic>
              </a:graphicData>
            </a:graphic>
          </wp:inline>
        </w:drawing>
      </w:r>
    </w:p>
    <w:p w14:paraId="18A58473" w14:textId="77777777" w:rsidR="00684998" w:rsidRPr="00684998" w:rsidRDefault="00684998" w:rsidP="00684998">
      <w:pPr>
        <w:rPr>
          <w:rFonts w:asciiTheme="minorBidi" w:hAnsiTheme="minorBidi"/>
          <w:b/>
          <w:bCs/>
          <w:sz w:val="24"/>
          <w:szCs w:val="24"/>
          <w:lang w:val="tr-TR"/>
        </w:rPr>
      </w:pPr>
      <w:r w:rsidRPr="00684998">
        <w:rPr>
          <w:rFonts w:asciiTheme="minorBidi" w:hAnsiTheme="minorBidi"/>
          <w:b/>
          <w:bCs/>
          <w:sz w:val="24"/>
          <w:szCs w:val="24"/>
          <w:lang w:val="tr-TR"/>
        </w:rPr>
        <w:t xml:space="preserve">Klasör Yapısı </w:t>
      </w:r>
      <w:r w:rsidRPr="00684998">
        <w:rPr>
          <w:rFonts w:ascii="Segoe UI Emoji" w:hAnsi="Segoe UI Emoji" w:cs="Segoe UI Emoji"/>
          <w:b/>
          <w:bCs/>
          <w:sz w:val="24"/>
          <w:szCs w:val="24"/>
          <w:lang w:val="tr-TR"/>
        </w:rPr>
        <w:t>📁</w:t>
      </w:r>
      <w:r w:rsidRPr="00684998">
        <w:rPr>
          <w:rFonts w:asciiTheme="minorBidi" w:hAnsiTheme="minorBidi"/>
          <w:b/>
          <w:bCs/>
          <w:sz w:val="24"/>
          <w:szCs w:val="24"/>
          <w:lang w:val="tr-TR"/>
        </w:rPr>
        <w:t>:</w:t>
      </w:r>
    </w:p>
    <w:p w14:paraId="20D6F7B6" w14:textId="77777777" w:rsidR="00684998" w:rsidRPr="00684998" w:rsidRDefault="00684998" w:rsidP="00684998">
      <w:pPr>
        <w:numPr>
          <w:ilvl w:val="0"/>
          <w:numId w:val="31"/>
        </w:numPr>
        <w:rPr>
          <w:rFonts w:asciiTheme="minorBidi" w:hAnsiTheme="minorBidi"/>
          <w:sz w:val="24"/>
          <w:szCs w:val="24"/>
          <w:lang w:val="tr-TR"/>
        </w:rPr>
      </w:pPr>
      <w:proofErr w:type="spellStart"/>
      <w:r w:rsidRPr="00684998">
        <w:rPr>
          <w:rFonts w:asciiTheme="minorBidi" w:hAnsiTheme="minorBidi"/>
          <w:b/>
          <w:bCs/>
          <w:sz w:val="24"/>
          <w:szCs w:val="24"/>
          <w:lang w:val="tr-TR"/>
        </w:rPr>
        <w:t>FlutterProjesi</w:t>
      </w:r>
      <w:proofErr w:type="spellEnd"/>
      <w:r w:rsidRPr="00684998">
        <w:rPr>
          <w:rFonts w:asciiTheme="minorBidi" w:hAnsiTheme="minorBidi"/>
          <w:sz w:val="24"/>
          <w:szCs w:val="24"/>
          <w:lang w:val="tr-TR"/>
        </w:rPr>
        <w:t xml:space="preserve"> klasörünün içine </w:t>
      </w:r>
      <w:proofErr w:type="spellStart"/>
      <w:r w:rsidRPr="00684998">
        <w:rPr>
          <w:rFonts w:asciiTheme="minorBidi" w:hAnsiTheme="minorBidi"/>
          <w:b/>
          <w:bCs/>
          <w:sz w:val="24"/>
          <w:szCs w:val="24"/>
          <w:lang w:val="tr-TR"/>
        </w:rPr>
        <w:t>backend</w:t>
      </w:r>
      <w:proofErr w:type="spellEnd"/>
      <w:r w:rsidRPr="00684998">
        <w:rPr>
          <w:rFonts w:asciiTheme="minorBidi" w:hAnsiTheme="minorBidi"/>
          <w:sz w:val="24"/>
          <w:szCs w:val="24"/>
          <w:lang w:val="tr-TR"/>
        </w:rPr>
        <w:t xml:space="preserve"> adında bir klasör oluşturun.</w:t>
      </w:r>
    </w:p>
    <w:p w14:paraId="71E9C2FA" w14:textId="77777777" w:rsidR="00684998" w:rsidRPr="00684998" w:rsidRDefault="00684998" w:rsidP="00684998">
      <w:pPr>
        <w:numPr>
          <w:ilvl w:val="0"/>
          <w:numId w:val="31"/>
        </w:numPr>
        <w:rPr>
          <w:rFonts w:asciiTheme="minorBidi" w:hAnsiTheme="minorBidi"/>
          <w:sz w:val="24"/>
          <w:szCs w:val="24"/>
          <w:lang w:val="tr-TR"/>
        </w:rPr>
      </w:pPr>
      <w:r w:rsidRPr="00684998">
        <w:rPr>
          <w:rFonts w:asciiTheme="minorBidi" w:hAnsiTheme="minorBidi"/>
          <w:sz w:val="24"/>
          <w:szCs w:val="24"/>
          <w:lang w:val="tr-TR"/>
        </w:rPr>
        <w:t xml:space="preserve">Bu klasörün içinde </w:t>
      </w:r>
      <w:r w:rsidRPr="00684998">
        <w:rPr>
          <w:rFonts w:asciiTheme="minorBidi" w:hAnsiTheme="minorBidi"/>
          <w:b/>
          <w:bCs/>
          <w:sz w:val="24"/>
          <w:szCs w:val="24"/>
          <w:lang w:val="tr-TR"/>
        </w:rPr>
        <w:t>app.py</w:t>
      </w:r>
      <w:r w:rsidRPr="00684998">
        <w:rPr>
          <w:rFonts w:asciiTheme="minorBidi" w:hAnsiTheme="minorBidi"/>
          <w:sz w:val="24"/>
          <w:szCs w:val="24"/>
          <w:lang w:val="tr-TR"/>
        </w:rPr>
        <w:t xml:space="preserve"> adında bir dosya oluşturun ve gerekli </w:t>
      </w:r>
      <w:proofErr w:type="spellStart"/>
      <w:r w:rsidRPr="00684998">
        <w:rPr>
          <w:rFonts w:asciiTheme="minorBidi" w:hAnsiTheme="minorBidi"/>
          <w:sz w:val="24"/>
          <w:szCs w:val="24"/>
          <w:lang w:val="tr-TR"/>
        </w:rPr>
        <w:t>backend</w:t>
      </w:r>
      <w:proofErr w:type="spellEnd"/>
      <w:r w:rsidRPr="00684998">
        <w:rPr>
          <w:rFonts w:asciiTheme="minorBidi" w:hAnsiTheme="minorBidi"/>
          <w:sz w:val="24"/>
          <w:szCs w:val="24"/>
          <w:lang w:val="tr-TR"/>
        </w:rPr>
        <w:t xml:space="preserve"> kodlarını bu dosyaya yazın.</w:t>
      </w:r>
    </w:p>
    <w:p w14:paraId="2FE9E410" w14:textId="77777777" w:rsidR="00684998" w:rsidRPr="00684998" w:rsidRDefault="00684998" w:rsidP="00684998">
      <w:pPr>
        <w:rPr>
          <w:rFonts w:asciiTheme="minorBidi" w:hAnsiTheme="minorBidi"/>
          <w:sz w:val="24"/>
          <w:szCs w:val="24"/>
          <w:lang w:val="tr-TR"/>
        </w:rPr>
      </w:pPr>
      <w:r w:rsidRPr="00684998">
        <w:rPr>
          <w:rFonts w:asciiTheme="minorBidi" w:hAnsiTheme="minorBidi"/>
          <w:b/>
          <w:bCs/>
          <w:sz w:val="24"/>
          <w:szCs w:val="24"/>
          <w:lang w:val="tr-TR"/>
        </w:rPr>
        <w:t>Not</w:t>
      </w:r>
      <w:r w:rsidRPr="00684998">
        <w:rPr>
          <w:rFonts w:asciiTheme="minorBidi" w:hAnsiTheme="minorBidi"/>
          <w:sz w:val="24"/>
          <w:szCs w:val="24"/>
          <w:lang w:val="tr-TR"/>
        </w:rPr>
        <w:t xml:space="preserve">: </w:t>
      </w:r>
      <w:proofErr w:type="spellStart"/>
      <w:r w:rsidRPr="00684998">
        <w:rPr>
          <w:rFonts w:asciiTheme="minorBidi" w:hAnsiTheme="minorBidi"/>
          <w:sz w:val="24"/>
          <w:szCs w:val="24"/>
          <w:lang w:val="tr-TR"/>
        </w:rPr>
        <w:t>Veritabanı</w:t>
      </w:r>
      <w:proofErr w:type="spellEnd"/>
      <w:r w:rsidRPr="00684998">
        <w:rPr>
          <w:rFonts w:asciiTheme="minorBidi" w:hAnsiTheme="minorBidi"/>
          <w:sz w:val="24"/>
          <w:szCs w:val="24"/>
          <w:lang w:val="tr-TR"/>
        </w:rPr>
        <w:t xml:space="preserve"> dosyasının da </w:t>
      </w:r>
      <w:proofErr w:type="spellStart"/>
      <w:r w:rsidRPr="00684998">
        <w:rPr>
          <w:rFonts w:asciiTheme="minorBidi" w:hAnsiTheme="minorBidi"/>
          <w:b/>
          <w:bCs/>
          <w:sz w:val="24"/>
          <w:szCs w:val="24"/>
          <w:lang w:val="tr-TR"/>
        </w:rPr>
        <w:t>backend</w:t>
      </w:r>
      <w:proofErr w:type="spellEnd"/>
      <w:r w:rsidRPr="00684998">
        <w:rPr>
          <w:rFonts w:asciiTheme="minorBidi" w:hAnsiTheme="minorBidi"/>
          <w:sz w:val="24"/>
          <w:szCs w:val="24"/>
          <w:lang w:val="tr-TR"/>
        </w:rPr>
        <w:t xml:space="preserve"> klasöründe olması, tüm </w:t>
      </w:r>
      <w:proofErr w:type="spellStart"/>
      <w:r w:rsidRPr="00684998">
        <w:rPr>
          <w:rFonts w:asciiTheme="minorBidi" w:hAnsiTheme="minorBidi"/>
          <w:sz w:val="24"/>
          <w:szCs w:val="24"/>
          <w:lang w:val="tr-TR"/>
        </w:rPr>
        <w:t>backend</w:t>
      </w:r>
      <w:proofErr w:type="spellEnd"/>
      <w:r w:rsidRPr="00684998">
        <w:rPr>
          <w:rFonts w:asciiTheme="minorBidi" w:hAnsiTheme="minorBidi"/>
          <w:sz w:val="24"/>
          <w:szCs w:val="24"/>
          <w:lang w:val="tr-TR"/>
        </w:rPr>
        <w:t xml:space="preserve"> bileşenlerinin tek bir yerde düzenli olmasını sağlar.</w:t>
      </w:r>
    </w:p>
    <w:p w14:paraId="411EC51C" w14:textId="6F4409FE" w:rsidR="00684998" w:rsidRDefault="00412951" w:rsidP="00753644">
      <w:pPr>
        <w:rPr>
          <w:rFonts w:asciiTheme="minorBidi" w:hAnsiTheme="minorBidi"/>
          <w:sz w:val="24"/>
          <w:szCs w:val="24"/>
          <w:lang w:val="tr-TR"/>
        </w:rPr>
      </w:pPr>
      <w:r w:rsidRPr="00412951">
        <w:rPr>
          <w:rFonts w:asciiTheme="minorBidi" w:hAnsiTheme="minorBidi"/>
          <w:sz w:val="24"/>
          <w:szCs w:val="24"/>
          <w:lang w:val="tr-TR"/>
        </w:rPr>
        <w:lastRenderedPageBreak/>
        <w:t>Daha sonra vereceğim kodu app.py ye yapıştırın</w:t>
      </w:r>
      <w:r>
        <w:rPr>
          <w:rFonts w:asciiTheme="minorBidi" w:hAnsiTheme="minorBidi"/>
          <w:sz w:val="24"/>
          <w:szCs w:val="24"/>
          <w:lang w:val="tr-TR"/>
        </w:rPr>
        <w:t xml:space="preserve"> </w:t>
      </w:r>
    </w:p>
    <w:p w14:paraId="5BE8C000" w14:textId="12560E6B" w:rsidR="00412951" w:rsidRDefault="00412951" w:rsidP="00753644">
      <w:pPr>
        <w:rPr>
          <w:rFonts w:asciiTheme="minorBidi" w:hAnsiTheme="minorBidi"/>
          <w:sz w:val="24"/>
          <w:szCs w:val="24"/>
          <w:lang w:val="tr-TR"/>
        </w:rPr>
      </w:pPr>
      <w:r>
        <w:rPr>
          <w:rFonts w:asciiTheme="minorBidi" w:hAnsiTheme="minorBidi"/>
          <w:sz w:val="24"/>
          <w:szCs w:val="24"/>
          <w:lang w:val="tr-TR"/>
        </w:rPr>
        <w:t>app.py kodu:</w:t>
      </w:r>
    </w:p>
    <w:p w14:paraId="1B8F8807" w14:textId="77777777" w:rsidR="003B2181" w:rsidRPr="003B2181" w:rsidRDefault="003B2181" w:rsidP="003B2181">
      <w:pPr>
        <w:rPr>
          <w:rFonts w:asciiTheme="minorBidi" w:hAnsiTheme="minorBidi"/>
          <w:sz w:val="24"/>
          <w:szCs w:val="24"/>
          <w:lang w:val="tr-TR"/>
        </w:rPr>
      </w:pPr>
      <w:proofErr w:type="spellStart"/>
      <w:r w:rsidRPr="003B2181">
        <w:rPr>
          <w:rFonts w:asciiTheme="minorBidi" w:hAnsiTheme="minorBidi"/>
          <w:sz w:val="24"/>
          <w:szCs w:val="24"/>
          <w:lang w:val="tr-TR"/>
        </w:rPr>
        <w:t>from</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flask</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import</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Flask</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request</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jsonify</w:t>
      </w:r>
      <w:proofErr w:type="spellEnd"/>
    </w:p>
    <w:p w14:paraId="6C62391A" w14:textId="77777777" w:rsidR="003B2181" w:rsidRPr="003B2181" w:rsidRDefault="003B2181" w:rsidP="003B2181">
      <w:pPr>
        <w:rPr>
          <w:rFonts w:asciiTheme="minorBidi" w:hAnsiTheme="minorBidi"/>
          <w:sz w:val="24"/>
          <w:szCs w:val="24"/>
          <w:lang w:val="tr-TR"/>
        </w:rPr>
      </w:pPr>
      <w:proofErr w:type="spellStart"/>
      <w:r w:rsidRPr="003B2181">
        <w:rPr>
          <w:rFonts w:asciiTheme="minorBidi" w:hAnsiTheme="minorBidi"/>
          <w:sz w:val="24"/>
          <w:szCs w:val="24"/>
          <w:lang w:val="tr-TR"/>
        </w:rPr>
        <w:t>from</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flask_cors</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import</w:t>
      </w:r>
      <w:proofErr w:type="spellEnd"/>
      <w:r w:rsidRPr="003B2181">
        <w:rPr>
          <w:rFonts w:asciiTheme="minorBidi" w:hAnsiTheme="minorBidi"/>
          <w:sz w:val="24"/>
          <w:szCs w:val="24"/>
          <w:lang w:val="tr-TR"/>
        </w:rPr>
        <w:t xml:space="preserve"> CORS</w:t>
      </w:r>
    </w:p>
    <w:p w14:paraId="11E2F906" w14:textId="4BA8BB6C" w:rsidR="003B2181" w:rsidRPr="003B2181" w:rsidRDefault="003B2181" w:rsidP="003B2181">
      <w:pPr>
        <w:rPr>
          <w:rFonts w:asciiTheme="minorBidi" w:hAnsiTheme="minorBidi"/>
          <w:sz w:val="24"/>
          <w:szCs w:val="24"/>
          <w:lang w:val="tr-TR"/>
        </w:rPr>
      </w:pPr>
      <w:proofErr w:type="spellStart"/>
      <w:r w:rsidRPr="003B2181">
        <w:rPr>
          <w:rFonts w:asciiTheme="minorBidi" w:hAnsiTheme="minorBidi"/>
          <w:sz w:val="24"/>
          <w:szCs w:val="24"/>
          <w:lang w:val="tr-TR"/>
        </w:rPr>
        <w:t>import</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pyodbc</w:t>
      </w:r>
      <w:proofErr w:type="spellEnd"/>
    </w:p>
    <w:p w14:paraId="4B7819AB" w14:textId="77777777" w:rsidR="003B2181" w:rsidRPr="003B2181" w:rsidRDefault="003B2181" w:rsidP="003B2181">
      <w:pPr>
        <w:rPr>
          <w:rFonts w:asciiTheme="minorBidi" w:hAnsiTheme="minorBidi"/>
          <w:sz w:val="24"/>
          <w:szCs w:val="24"/>
          <w:lang w:val="tr-TR"/>
        </w:rPr>
      </w:pPr>
      <w:proofErr w:type="spellStart"/>
      <w:r w:rsidRPr="003B2181">
        <w:rPr>
          <w:rFonts w:asciiTheme="minorBidi" w:hAnsiTheme="minorBidi"/>
          <w:sz w:val="24"/>
          <w:szCs w:val="24"/>
          <w:lang w:val="tr-TR"/>
        </w:rPr>
        <w:t>app</w:t>
      </w:r>
      <w:proofErr w:type="spellEnd"/>
      <w:r w:rsidRPr="003B2181">
        <w:rPr>
          <w:rFonts w:asciiTheme="minorBidi" w:hAnsiTheme="minorBidi"/>
          <w:sz w:val="24"/>
          <w:szCs w:val="24"/>
          <w:lang w:val="tr-TR"/>
        </w:rPr>
        <w:t xml:space="preserve"> = </w:t>
      </w:r>
      <w:proofErr w:type="spellStart"/>
      <w:r w:rsidRPr="003B2181">
        <w:rPr>
          <w:rFonts w:asciiTheme="minorBidi" w:hAnsiTheme="minorBidi"/>
          <w:sz w:val="24"/>
          <w:szCs w:val="24"/>
          <w:lang w:val="tr-TR"/>
        </w:rPr>
        <w:t>Flask</w:t>
      </w:r>
      <w:proofErr w:type="spellEnd"/>
      <w:r w:rsidRPr="003B2181">
        <w:rPr>
          <w:rFonts w:asciiTheme="minorBidi" w:hAnsiTheme="minorBidi"/>
          <w:sz w:val="24"/>
          <w:szCs w:val="24"/>
          <w:lang w:val="tr-TR"/>
        </w:rPr>
        <w:t>(__name__)</w:t>
      </w:r>
    </w:p>
    <w:p w14:paraId="43B0E4B5" w14:textId="232B088F"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CORS(</w:t>
      </w:r>
      <w:proofErr w:type="spellStart"/>
      <w:r w:rsidRPr="003B2181">
        <w:rPr>
          <w:rFonts w:asciiTheme="minorBidi" w:hAnsiTheme="minorBidi"/>
          <w:sz w:val="24"/>
          <w:szCs w:val="24"/>
          <w:lang w:val="tr-TR"/>
        </w:rPr>
        <w:t>app</w:t>
      </w:r>
      <w:proofErr w:type="spellEnd"/>
      <w:r w:rsidRPr="003B2181">
        <w:rPr>
          <w:rFonts w:asciiTheme="minorBidi" w:hAnsiTheme="minorBidi"/>
          <w:sz w:val="24"/>
          <w:szCs w:val="24"/>
          <w:lang w:val="tr-TR"/>
        </w:rPr>
        <w:t>)</w:t>
      </w:r>
    </w:p>
    <w:p w14:paraId="42998919" w14:textId="77777777" w:rsidR="003B2181" w:rsidRPr="003B2181" w:rsidRDefault="003B2181" w:rsidP="003B2181">
      <w:pPr>
        <w:rPr>
          <w:rFonts w:asciiTheme="minorBidi" w:hAnsiTheme="minorBidi"/>
          <w:sz w:val="24"/>
          <w:szCs w:val="24"/>
          <w:lang w:val="tr-TR"/>
        </w:rPr>
      </w:pPr>
      <w:proofErr w:type="spellStart"/>
      <w:r w:rsidRPr="003B2181">
        <w:rPr>
          <w:rFonts w:asciiTheme="minorBidi" w:hAnsiTheme="minorBidi"/>
          <w:sz w:val="24"/>
          <w:szCs w:val="24"/>
          <w:lang w:val="tr-TR"/>
        </w:rPr>
        <w:t>conn_str</w:t>
      </w:r>
      <w:proofErr w:type="spellEnd"/>
      <w:r w:rsidRPr="003B2181">
        <w:rPr>
          <w:rFonts w:asciiTheme="minorBidi" w:hAnsiTheme="minorBidi"/>
          <w:sz w:val="24"/>
          <w:szCs w:val="24"/>
          <w:lang w:val="tr-TR"/>
        </w:rPr>
        <w:t xml:space="preserve"> = </w:t>
      </w:r>
      <w:proofErr w:type="spellStart"/>
      <w:r w:rsidRPr="003B2181">
        <w:rPr>
          <w:rFonts w:asciiTheme="minorBidi" w:hAnsiTheme="minorBidi"/>
          <w:sz w:val="24"/>
          <w:szCs w:val="24"/>
          <w:lang w:val="tr-TR"/>
        </w:rPr>
        <w:t>r'DRIVER</w:t>
      </w:r>
      <w:proofErr w:type="spellEnd"/>
      <w:r w:rsidRPr="003B2181">
        <w:rPr>
          <w:rFonts w:asciiTheme="minorBidi" w:hAnsiTheme="minorBidi"/>
          <w:sz w:val="24"/>
          <w:szCs w:val="24"/>
          <w:lang w:val="tr-TR"/>
        </w:rPr>
        <w:t xml:space="preserve">={Microsoft Access Driver </w:t>
      </w:r>
      <w:r w:rsidRPr="003B2181">
        <w:rPr>
          <w:rFonts w:asciiTheme="minorBidi" w:hAnsiTheme="minorBidi"/>
          <w:i/>
          <w:iCs/>
          <w:sz w:val="24"/>
          <w:szCs w:val="24"/>
          <w:lang w:val="tr-TR"/>
        </w:rPr>
        <w:t>(</w:t>
      </w:r>
      <w:r w:rsidRPr="003B2181">
        <w:rPr>
          <w:rFonts w:asciiTheme="minorBidi" w:hAnsiTheme="minorBidi"/>
          <w:sz w:val="24"/>
          <w:szCs w:val="24"/>
          <w:lang w:val="tr-TR"/>
        </w:rPr>
        <w:t>*</w:t>
      </w:r>
      <w:r w:rsidRPr="003B2181">
        <w:rPr>
          <w:rFonts w:asciiTheme="minorBidi" w:hAnsiTheme="minorBidi"/>
          <w:i/>
          <w:iCs/>
          <w:sz w:val="24"/>
          <w:szCs w:val="24"/>
          <w:lang w:val="tr-TR"/>
        </w:rPr>
        <w:t>.</w:t>
      </w:r>
      <w:proofErr w:type="spellStart"/>
      <w:r w:rsidRPr="003B2181">
        <w:rPr>
          <w:rFonts w:asciiTheme="minorBidi" w:hAnsiTheme="minorBidi"/>
          <w:sz w:val="24"/>
          <w:szCs w:val="24"/>
          <w:lang w:val="tr-TR"/>
        </w:rPr>
        <w:t>mdb</w:t>
      </w:r>
      <w:proofErr w:type="spellEnd"/>
      <w:r w:rsidRPr="003B2181">
        <w:rPr>
          <w:rFonts w:asciiTheme="minorBidi" w:hAnsiTheme="minorBidi"/>
          <w:sz w:val="24"/>
          <w:szCs w:val="24"/>
          <w:lang w:val="tr-TR"/>
        </w:rPr>
        <w:t>, *</w:t>
      </w:r>
      <w:r w:rsidRPr="003B2181">
        <w:rPr>
          <w:rFonts w:asciiTheme="minorBidi" w:hAnsiTheme="minorBidi"/>
          <w:i/>
          <w:iCs/>
          <w:sz w:val="24"/>
          <w:szCs w:val="24"/>
          <w:lang w:val="tr-TR"/>
        </w:rPr>
        <w:t>.</w:t>
      </w:r>
      <w:r w:rsidRPr="003B2181">
        <w:rPr>
          <w:rFonts w:asciiTheme="minorBidi" w:hAnsiTheme="minorBidi"/>
          <w:sz w:val="24"/>
          <w:szCs w:val="24"/>
          <w:lang w:val="tr-TR"/>
        </w:rPr>
        <w:t>accdb</w:t>
      </w:r>
      <w:r w:rsidRPr="003B2181">
        <w:rPr>
          <w:rFonts w:asciiTheme="minorBidi" w:hAnsiTheme="minorBidi"/>
          <w:i/>
          <w:iCs/>
          <w:sz w:val="24"/>
          <w:szCs w:val="24"/>
          <w:lang w:val="tr-TR"/>
        </w:rPr>
        <w:t>)</w:t>
      </w:r>
      <w:r w:rsidRPr="003B2181">
        <w:rPr>
          <w:rFonts w:asciiTheme="minorBidi" w:hAnsiTheme="minorBidi"/>
          <w:sz w:val="24"/>
          <w:szCs w:val="24"/>
          <w:lang w:val="tr-TR"/>
        </w:rPr>
        <w:t>};DBQ=C:\\Users\\enest\\flutterProjesi\\Database2</w:t>
      </w:r>
      <w:r w:rsidRPr="003B2181">
        <w:rPr>
          <w:rFonts w:asciiTheme="minorBidi" w:hAnsiTheme="minorBidi"/>
          <w:i/>
          <w:iCs/>
          <w:sz w:val="24"/>
          <w:szCs w:val="24"/>
          <w:lang w:val="tr-TR"/>
        </w:rPr>
        <w:t>.</w:t>
      </w:r>
      <w:r w:rsidRPr="003B2181">
        <w:rPr>
          <w:rFonts w:asciiTheme="minorBidi" w:hAnsiTheme="minorBidi"/>
          <w:sz w:val="24"/>
          <w:szCs w:val="24"/>
          <w:lang w:val="tr-TR"/>
        </w:rPr>
        <w:t>accdb;'</w:t>
      </w:r>
    </w:p>
    <w:p w14:paraId="172D51EF" w14:textId="77777777" w:rsidR="003B2181" w:rsidRPr="003B2181" w:rsidRDefault="003B2181" w:rsidP="003B2181">
      <w:pPr>
        <w:rPr>
          <w:rFonts w:asciiTheme="minorBidi" w:hAnsiTheme="minorBidi"/>
          <w:sz w:val="24"/>
          <w:szCs w:val="24"/>
          <w:lang w:val="tr-TR"/>
        </w:rPr>
      </w:pPr>
      <w:proofErr w:type="spellStart"/>
      <w:r w:rsidRPr="003B2181">
        <w:rPr>
          <w:rFonts w:asciiTheme="minorBidi" w:hAnsiTheme="minorBidi"/>
          <w:sz w:val="24"/>
          <w:szCs w:val="24"/>
          <w:lang w:val="tr-TR"/>
        </w:rPr>
        <w:t>conn</w:t>
      </w:r>
      <w:proofErr w:type="spellEnd"/>
      <w:r w:rsidRPr="003B2181">
        <w:rPr>
          <w:rFonts w:asciiTheme="minorBidi" w:hAnsiTheme="minorBidi"/>
          <w:sz w:val="24"/>
          <w:szCs w:val="24"/>
          <w:lang w:val="tr-TR"/>
        </w:rPr>
        <w:t xml:space="preserve"> = </w:t>
      </w:r>
      <w:proofErr w:type="spellStart"/>
      <w:r w:rsidRPr="003B2181">
        <w:rPr>
          <w:rFonts w:asciiTheme="minorBidi" w:hAnsiTheme="minorBidi"/>
          <w:sz w:val="24"/>
          <w:szCs w:val="24"/>
          <w:lang w:val="tr-TR"/>
        </w:rPr>
        <w:t>pyodbc.connect</w:t>
      </w:r>
      <w:proofErr w:type="spellEnd"/>
      <w:r w:rsidRPr="003B2181">
        <w:rPr>
          <w:rFonts w:asciiTheme="minorBidi" w:hAnsiTheme="minorBidi"/>
          <w:sz w:val="24"/>
          <w:szCs w:val="24"/>
          <w:lang w:val="tr-TR"/>
        </w:rPr>
        <w:t>(</w:t>
      </w:r>
      <w:proofErr w:type="spellStart"/>
      <w:r w:rsidRPr="003B2181">
        <w:rPr>
          <w:rFonts w:asciiTheme="minorBidi" w:hAnsiTheme="minorBidi"/>
          <w:sz w:val="24"/>
          <w:szCs w:val="24"/>
          <w:lang w:val="tr-TR"/>
        </w:rPr>
        <w:t>conn_str</w:t>
      </w:r>
      <w:proofErr w:type="spellEnd"/>
      <w:r w:rsidRPr="003B2181">
        <w:rPr>
          <w:rFonts w:asciiTheme="minorBidi" w:hAnsiTheme="minorBidi"/>
          <w:sz w:val="24"/>
          <w:szCs w:val="24"/>
          <w:lang w:val="tr-TR"/>
        </w:rPr>
        <w:t>)</w:t>
      </w:r>
    </w:p>
    <w:p w14:paraId="40AD0D19" w14:textId="77777777" w:rsidR="003B2181" w:rsidRPr="003B2181" w:rsidRDefault="003B2181" w:rsidP="003B2181">
      <w:pPr>
        <w:rPr>
          <w:rFonts w:asciiTheme="minorBidi" w:hAnsiTheme="minorBidi"/>
          <w:sz w:val="24"/>
          <w:szCs w:val="24"/>
          <w:lang w:val="tr-TR"/>
        </w:rPr>
      </w:pPr>
      <w:proofErr w:type="spellStart"/>
      <w:r w:rsidRPr="003B2181">
        <w:rPr>
          <w:rFonts w:asciiTheme="minorBidi" w:hAnsiTheme="minorBidi"/>
          <w:sz w:val="24"/>
          <w:szCs w:val="24"/>
          <w:lang w:val="tr-TR"/>
        </w:rPr>
        <w:t>cursor</w:t>
      </w:r>
      <w:proofErr w:type="spellEnd"/>
      <w:r w:rsidRPr="003B2181">
        <w:rPr>
          <w:rFonts w:asciiTheme="minorBidi" w:hAnsiTheme="minorBidi"/>
          <w:sz w:val="24"/>
          <w:szCs w:val="24"/>
          <w:lang w:val="tr-TR"/>
        </w:rPr>
        <w:t xml:space="preserve"> = </w:t>
      </w:r>
      <w:proofErr w:type="spellStart"/>
      <w:r w:rsidRPr="003B2181">
        <w:rPr>
          <w:rFonts w:asciiTheme="minorBidi" w:hAnsiTheme="minorBidi"/>
          <w:sz w:val="24"/>
          <w:szCs w:val="24"/>
          <w:lang w:val="tr-TR"/>
        </w:rPr>
        <w:t>conn.cursor</w:t>
      </w:r>
      <w:proofErr w:type="spellEnd"/>
      <w:r w:rsidRPr="003B2181">
        <w:rPr>
          <w:rFonts w:asciiTheme="minorBidi" w:hAnsiTheme="minorBidi"/>
          <w:sz w:val="24"/>
          <w:szCs w:val="24"/>
          <w:lang w:val="tr-TR"/>
        </w:rPr>
        <w:t>()</w:t>
      </w:r>
    </w:p>
    <w:p w14:paraId="7C215554"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@app.route('/add_car', </w:t>
      </w:r>
      <w:proofErr w:type="spellStart"/>
      <w:r w:rsidRPr="003B2181">
        <w:rPr>
          <w:rFonts w:asciiTheme="minorBidi" w:hAnsiTheme="minorBidi"/>
          <w:i/>
          <w:iCs/>
          <w:sz w:val="24"/>
          <w:szCs w:val="24"/>
          <w:lang w:val="tr-TR"/>
        </w:rPr>
        <w:t>methods</w:t>
      </w:r>
      <w:proofErr w:type="spellEnd"/>
      <w:r w:rsidRPr="003B2181">
        <w:rPr>
          <w:rFonts w:asciiTheme="minorBidi" w:hAnsiTheme="minorBidi"/>
          <w:sz w:val="24"/>
          <w:szCs w:val="24"/>
          <w:lang w:val="tr-TR"/>
        </w:rPr>
        <w:t>=['POST'])</w:t>
      </w:r>
    </w:p>
    <w:p w14:paraId="25D36776"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def </w:t>
      </w:r>
      <w:proofErr w:type="spellStart"/>
      <w:r w:rsidRPr="003B2181">
        <w:rPr>
          <w:rFonts w:asciiTheme="minorBidi" w:hAnsiTheme="minorBidi"/>
          <w:sz w:val="24"/>
          <w:szCs w:val="24"/>
          <w:lang w:val="tr-TR"/>
        </w:rPr>
        <w:t>add_car</w:t>
      </w:r>
      <w:proofErr w:type="spellEnd"/>
      <w:r w:rsidRPr="003B2181">
        <w:rPr>
          <w:rFonts w:asciiTheme="minorBidi" w:hAnsiTheme="minorBidi"/>
          <w:sz w:val="24"/>
          <w:szCs w:val="24"/>
          <w:lang w:val="tr-TR"/>
        </w:rPr>
        <w:t>():</w:t>
      </w:r>
    </w:p>
    <w:p w14:paraId="3A34DBBB"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data = </w:t>
      </w:r>
      <w:proofErr w:type="spellStart"/>
      <w:r w:rsidRPr="003B2181">
        <w:rPr>
          <w:rFonts w:asciiTheme="minorBidi" w:hAnsiTheme="minorBidi"/>
          <w:sz w:val="24"/>
          <w:szCs w:val="24"/>
          <w:lang w:val="tr-TR"/>
        </w:rPr>
        <w:t>request.json</w:t>
      </w:r>
      <w:proofErr w:type="spellEnd"/>
    </w:p>
    <w:p w14:paraId="18DE61D0"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cursor.execute</w:t>
      </w:r>
      <w:proofErr w:type="spellEnd"/>
      <w:r w:rsidRPr="003B2181">
        <w:rPr>
          <w:rFonts w:asciiTheme="minorBidi" w:hAnsiTheme="minorBidi"/>
          <w:sz w:val="24"/>
          <w:szCs w:val="24"/>
          <w:lang w:val="tr-TR"/>
        </w:rPr>
        <w:t>("""</w:t>
      </w:r>
    </w:p>
    <w:p w14:paraId="265B29FA"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INSERT INTO </w:t>
      </w:r>
      <w:proofErr w:type="spellStart"/>
      <w:r w:rsidRPr="003B2181">
        <w:rPr>
          <w:rFonts w:asciiTheme="minorBidi" w:hAnsiTheme="minorBidi"/>
          <w:sz w:val="24"/>
          <w:szCs w:val="24"/>
          <w:lang w:val="tr-TR"/>
        </w:rPr>
        <w:t>servisegelenaraclar</w:t>
      </w:r>
      <w:proofErr w:type="spellEnd"/>
      <w:r w:rsidRPr="003B2181">
        <w:rPr>
          <w:rFonts w:asciiTheme="minorBidi" w:hAnsiTheme="minorBidi"/>
          <w:sz w:val="24"/>
          <w:szCs w:val="24"/>
          <w:lang w:val="tr-TR"/>
        </w:rPr>
        <w:t xml:space="preserve"> </w:t>
      </w:r>
    </w:p>
    <w:p w14:paraId="12662541"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w:t>
      </w:r>
      <w:proofErr w:type="spellStart"/>
      <w:r w:rsidRPr="003B2181">
        <w:rPr>
          <w:rFonts w:asciiTheme="minorBidi" w:hAnsiTheme="minorBidi"/>
          <w:sz w:val="24"/>
          <w:szCs w:val="24"/>
          <w:lang w:val="tr-TR"/>
        </w:rPr>
        <w:t>AracAdi</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AracMarka</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AracModel</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UretimYili</w:t>
      </w:r>
      <w:proofErr w:type="spellEnd"/>
      <w:r w:rsidRPr="003B2181">
        <w:rPr>
          <w:rFonts w:asciiTheme="minorBidi" w:hAnsiTheme="minorBidi"/>
          <w:sz w:val="24"/>
          <w:szCs w:val="24"/>
          <w:lang w:val="tr-TR"/>
        </w:rPr>
        <w:t xml:space="preserve">, Plaka) </w:t>
      </w:r>
    </w:p>
    <w:p w14:paraId="73AFE263"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VALUES (?, ?, ?, ?, ?)</w:t>
      </w:r>
    </w:p>
    <w:p w14:paraId="3D8CDD83"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 data['</w:t>
      </w:r>
      <w:proofErr w:type="spellStart"/>
      <w:r w:rsidRPr="003B2181">
        <w:rPr>
          <w:rFonts w:asciiTheme="minorBidi" w:hAnsiTheme="minorBidi"/>
          <w:sz w:val="24"/>
          <w:szCs w:val="24"/>
          <w:lang w:val="tr-TR"/>
        </w:rPr>
        <w:t>AracAdi</w:t>
      </w:r>
      <w:proofErr w:type="spellEnd"/>
      <w:r w:rsidRPr="003B2181">
        <w:rPr>
          <w:rFonts w:asciiTheme="minorBidi" w:hAnsiTheme="minorBidi"/>
          <w:sz w:val="24"/>
          <w:szCs w:val="24"/>
          <w:lang w:val="tr-TR"/>
        </w:rPr>
        <w:t>'], data['</w:t>
      </w:r>
      <w:proofErr w:type="spellStart"/>
      <w:r w:rsidRPr="003B2181">
        <w:rPr>
          <w:rFonts w:asciiTheme="minorBidi" w:hAnsiTheme="minorBidi"/>
          <w:sz w:val="24"/>
          <w:szCs w:val="24"/>
          <w:lang w:val="tr-TR"/>
        </w:rPr>
        <w:t>AracMarka</w:t>
      </w:r>
      <w:proofErr w:type="spellEnd"/>
      <w:r w:rsidRPr="003B2181">
        <w:rPr>
          <w:rFonts w:asciiTheme="minorBidi" w:hAnsiTheme="minorBidi"/>
          <w:sz w:val="24"/>
          <w:szCs w:val="24"/>
          <w:lang w:val="tr-TR"/>
        </w:rPr>
        <w:t>'], data['</w:t>
      </w:r>
      <w:proofErr w:type="spellStart"/>
      <w:r w:rsidRPr="003B2181">
        <w:rPr>
          <w:rFonts w:asciiTheme="minorBidi" w:hAnsiTheme="minorBidi"/>
          <w:sz w:val="24"/>
          <w:szCs w:val="24"/>
          <w:lang w:val="tr-TR"/>
        </w:rPr>
        <w:t>AracModel</w:t>
      </w:r>
      <w:proofErr w:type="spellEnd"/>
      <w:r w:rsidRPr="003B2181">
        <w:rPr>
          <w:rFonts w:asciiTheme="minorBidi" w:hAnsiTheme="minorBidi"/>
          <w:sz w:val="24"/>
          <w:szCs w:val="24"/>
          <w:lang w:val="tr-TR"/>
        </w:rPr>
        <w:t>'], data['</w:t>
      </w:r>
      <w:proofErr w:type="spellStart"/>
      <w:r w:rsidRPr="003B2181">
        <w:rPr>
          <w:rFonts w:asciiTheme="minorBidi" w:hAnsiTheme="minorBidi"/>
          <w:sz w:val="24"/>
          <w:szCs w:val="24"/>
          <w:lang w:val="tr-TR"/>
        </w:rPr>
        <w:t>UretimYili</w:t>
      </w:r>
      <w:proofErr w:type="spellEnd"/>
      <w:r w:rsidRPr="003B2181">
        <w:rPr>
          <w:rFonts w:asciiTheme="minorBidi" w:hAnsiTheme="minorBidi"/>
          <w:sz w:val="24"/>
          <w:szCs w:val="24"/>
          <w:lang w:val="tr-TR"/>
        </w:rPr>
        <w:t>'], data['Plaka'])</w:t>
      </w:r>
    </w:p>
    <w:p w14:paraId="601AB3A5"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conn.commit</w:t>
      </w:r>
      <w:proofErr w:type="spellEnd"/>
      <w:r w:rsidRPr="003B2181">
        <w:rPr>
          <w:rFonts w:asciiTheme="minorBidi" w:hAnsiTheme="minorBidi"/>
          <w:sz w:val="24"/>
          <w:szCs w:val="24"/>
          <w:lang w:val="tr-TR"/>
        </w:rPr>
        <w:t>()</w:t>
      </w:r>
    </w:p>
    <w:p w14:paraId="7B6A9E99"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return</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jsonify</w:t>
      </w:r>
      <w:proofErr w:type="spellEnd"/>
      <w:r w:rsidRPr="003B2181">
        <w:rPr>
          <w:rFonts w:asciiTheme="minorBidi" w:hAnsiTheme="minorBidi"/>
          <w:sz w:val="24"/>
          <w:szCs w:val="24"/>
          <w:lang w:val="tr-TR"/>
        </w:rPr>
        <w:t>({'</w:t>
      </w:r>
      <w:proofErr w:type="spellStart"/>
      <w:r w:rsidRPr="003B2181">
        <w:rPr>
          <w:rFonts w:asciiTheme="minorBidi" w:hAnsiTheme="minorBidi"/>
          <w:sz w:val="24"/>
          <w:szCs w:val="24"/>
          <w:lang w:val="tr-TR"/>
        </w:rPr>
        <w:t>message</w:t>
      </w:r>
      <w:proofErr w:type="spellEnd"/>
      <w:r w:rsidRPr="003B2181">
        <w:rPr>
          <w:rFonts w:asciiTheme="minorBidi" w:hAnsiTheme="minorBidi"/>
          <w:sz w:val="24"/>
          <w:szCs w:val="24"/>
          <w:lang w:val="tr-TR"/>
        </w:rPr>
        <w:t>': 'Araç eklendi.'})</w:t>
      </w:r>
    </w:p>
    <w:p w14:paraId="233D5BB8"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@app.route('/list_cars', </w:t>
      </w:r>
      <w:proofErr w:type="spellStart"/>
      <w:r w:rsidRPr="003B2181">
        <w:rPr>
          <w:rFonts w:asciiTheme="minorBidi" w:hAnsiTheme="minorBidi"/>
          <w:i/>
          <w:iCs/>
          <w:sz w:val="24"/>
          <w:szCs w:val="24"/>
          <w:lang w:val="tr-TR"/>
        </w:rPr>
        <w:t>methods</w:t>
      </w:r>
      <w:proofErr w:type="spellEnd"/>
      <w:r w:rsidRPr="003B2181">
        <w:rPr>
          <w:rFonts w:asciiTheme="minorBidi" w:hAnsiTheme="minorBidi"/>
          <w:sz w:val="24"/>
          <w:szCs w:val="24"/>
          <w:lang w:val="tr-TR"/>
        </w:rPr>
        <w:t>=['GET'])</w:t>
      </w:r>
    </w:p>
    <w:p w14:paraId="03F475B1"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def </w:t>
      </w:r>
      <w:proofErr w:type="spellStart"/>
      <w:r w:rsidRPr="003B2181">
        <w:rPr>
          <w:rFonts w:asciiTheme="minorBidi" w:hAnsiTheme="minorBidi"/>
          <w:sz w:val="24"/>
          <w:szCs w:val="24"/>
          <w:lang w:val="tr-TR"/>
        </w:rPr>
        <w:t>list_cars</w:t>
      </w:r>
      <w:proofErr w:type="spellEnd"/>
      <w:r w:rsidRPr="003B2181">
        <w:rPr>
          <w:rFonts w:asciiTheme="minorBidi" w:hAnsiTheme="minorBidi"/>
          <w:sz w:val="24"/>
          <w:szCs w:val="24"/>
          <w:lang w:val="tr-TR"/>
        </w:rPr>
        <w:t>():</w:t>
      </w:r>
    </w:p>
    <w:p w14:paraId="5453C497"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cursor.execute</w:t>
      </w:r>
      <w:proofErr w:type="spellEnd"/>
      <w:r w:rsidRPr="003B2181">
        <w:rPr>
          <w:rFonts w:asciiTheme="minorBidi" w:hAnsiTheme="minorBidi"/>
          <w:sz w:val="24"/>
          <w:szCs w:val="24"/>
          <w:lang w:val="tr-TR"/>
        </w:rPr>
        <w:t xml:space="preserve">("SELECT * FROM </w:t>
      </w:r>
      <w:proofErr w:type="spellStart"/>
      <w:r w:rsidRPr="003B2181">
        <w:rPr>
          <w:rFonts w:asciiTheme="minorBidi" w:hAnsiTheme="minorBidi"/>
          <w:sz w:val="24"/>
          <w:szCs w:val="24"/>
          <w:lang w:val="tr-TR"/>
        </w:rPr>
        <w:t>servisegelenaraclar</w:t>
      </w:r>
      <w:proofErr w:type="spellEnd"/>
      <w:r w:rsidRPr="003B2181">
        <w:rPr>
          <w:rFonts w:asciiTheme="minorBidi" w:hAnsiTheme="minorBidi"/>
          <w:sz w:val="24"/>
          <w:szCs w:val="24"/>
          <w:lang w:val="tr-TR"/>
        </w:rPr>
        <w:t>")</w:t>
      </w:r>
    </w:p>
    <w:p w14:paraId="2CA9C506"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rows</w:t>
      </w:r>
      <w:proofErr w:type="spellEnd"/>
      <w:r w:rsidRPr="003B2181">
        <w:rPr>
          <w:rFonts w:asciiTheme="minorBidi" w:hAnsiTheme="minorBidi"/>
          <w:sz w:val="24"/>
          <w:szCs w:val="24"/>
          <w:lang w:val="tr-TR"/>
        </w:rPr>
        <w:t xml:space="preserve"> = </w:t>
      </w:r>
      <w:proofErr w:type="spellStart"/>
      <w:r w:rsidRPr="003B2181">
        <w:rPr>
          <w:rFonts w:asciiTheme="minorBidi" w:hAnsiTheme="minorBidi"/>
          <w:sz w:val="24"/>
          <w:szCs w:val="24"/>
          <w:lang w:val="tr-TR"/>
        </w:rPr>
        <w:t>cursor.fetchall</w:t>
      </w:r>
      <w:proofErr w:type="spellEnd"/>
      <w:r w:rsidRPr="003B2181">
        <w:rPr>
          <w:rFonts w:asciiTheme="minorBidi" w:hAnsiTheme="minorBidi"/>
          <w:sz w:val="24"/>
          <w:szCs w:val="24"/>
          <w:lang w:val="tr-TR"/>
        </w:rPr>
        <w:t>()</w:t>
      </w:r>
    </w:p>
    <w:p w14:paraId="07F84DCD"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lastRenderedPageBreak/>
        <w:t xml:space="preserve">    </w:t>
      </w:r>
      <w:proofErr w:type="spellStart"/>
      <w:r w:rsidRPr="003B2181">
        <w:rPr>
          <w:rFonts w:asciiTheme="minorBidi" w:hAnsiTheme="minorBidi"/>
          <w:sz w:val="24"/>
          <w:szCs w:val="24"/>
          <w:lang w:val="tr-TR"/>
        </w:rPr>
        <w:t>cars</w:t>
      </w:r>
      <w:proofErr w:type="spellEnd"/>
      <w:r w:rsidRPr="003B2181">
        <w:rPr>
          <w:rFonts w:asciiTheme="minorBidi" w:hAnsiTheme="minorBidi"/>
          <w:sz w:val="24"/>
          <w:szCs w:val="24"/>
          <w:lang w:val="tr-TR"/>
        </w:rPr>
        <w:t xml:space="preserve"> = []</w:t>
      </w:r>
    </w:p>
    <w:p w14:paraId="5BCD640C"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for</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row</w:t>
      </w:r>
      <w:proofErr w:type="spellEnd"/>
      <w:r w:rsidRPr="003B2181">
        <w:rPr>
          <w:rFonts w:asciiTheme="minorBidi" w:hAnsiTheme="minorBidi"/>
          <w:sz w:val="24"/>
          <w:szCs w:val="24"/>
          <w:lang w:val="tr-TR"/>
        </w:rPr>
        <w:t xml:space="preserve"> in </w:t>
      </w:r>
      <w:proofErr w:type="spellStart"/>
      <w:r w:rsidRPr="003B2181">
        <w:rPr>
          <w:rFonts w:asciiTheme="minorBidi" w:hAnsiTheme="minorBidi"/>
          <w:sz w:val="24"/>
          <w:szCs w:val="24"/>
          <w:lang w:val="tr-TR"/>
        </w:rPr>
        <w:t>rows</w:t>
      </w:r>
      <w:proofErr w:type="spellEnd"/>
      <w:r w:rsidRPr="003B2181">
        <w:rPr>
          <w:rFonts w:asciiTheme="minorBidi" w:hAnsiTheme="minorBidi"/>
          <w:sz w:val="24"/>
          <w:szCs w:val="24"/>
          <w:lang w:val="tr-TR"/>
        </w:rPr>
        <w:t>:</w:t>
      </w:r>
    </w:p>
    <w:p w14:paraId="71841180"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cars.append</w:t>
      </w:r>
      <w:proofErr w:type="spellEnd"/>
      <w:r w:rsidRPr="003B2181">
        <w:rPr>
          <w:rFonts w:asciiTheme="minorBidi" w:hAnsiTheme="minorBidi"/>
          <w:sz w:val="24"/>
          <w:szCs w:val="24"/>
          <w:lang w:val="tr-TR"/>
        </w:rPr>
        <w:t>({</w:t>
      </w:r>
    </w:p>
    <w:p w14:paraId="72A03FFA"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w:t>
      </w:r>
      <w:proofErr w:type="spellStart"/>
      <w:r w:rsidRPr="003B2181">
        <w:rPr>
          <w:rFonts w:asciiTheme="minorBidi" w:hAnsiTheme="minorBidi"/>
          <w:sz w:val="24"/>
          <w:szCs w:val="24"/>
          <w:lang w:val="tr-TR"/>
        </w:rPr>
        <w:t>AracID</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row.AracID</w:t>
      </w:r>
      <w:proofErr w:type="spellEnd"/>
      <w:r w:rsidRPr="003B2181">
        <w:rPr>
          <w:rFonts w:asciiTheme="minorBidi" w:hAnsiTheme="minorBidi"/>
          <w:sz w:val="24"/>
          <w:szCs w:val="24"/>
          <w:lang w:val="tr-TR"/>
        </w:rPr>
        <w:t>,</w:t>
      </w:r>
    </w:p>
    <w:p w14:paraId="08C349FE"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w:t>
      </w:r>
      <w:proofErr w:type="spellStart"/>
      <w:r w:rsidRPr="003B2181">
        <w:rPr>
          <w:rFonts w:asciiTheme="minorBidi" w:hAnsiTheme="minorBidi"/>
          <w:sz w:val="24"/>
          <w:szCs w:val="24"/>
          <w:lang w:val="tr-TR"/>
        </w:rPr>
        <w:t>AracAdi</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row.AracAdi</w:t>
      </w:r>
      <w:proofErr w:type="spellEnd"/>
      <w:r w:rsidRPr="003B2181">
        <w:rPr>
          <w:rFonts w:asciiTheme="minorBidi" w:hAnsiTheme="minorBidi"/>
          <w:sz w:val="24"/>
          <w:szCs w:val="24"/>
          <w:lang w:val="tr-TR"/>
        </w:rPr>
        <w:t>,</w:t>
      </w:r>
    </w:p>
    <w:p w14:paraId="46FA459A"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w:t>
      </w:r>
      <w:proofErr w:type="spellStart"/>
      <w:r w:rsidRPr="003B2181">
        <w:rPr>
          <w:rFonts w:asciiTheme="minorBidi" w:hAnsiTheme="minorBidi"/>
          <w:sz w:val="24"/>
          <w:szCs w:val="24"/>
          <w:lang w:val="tr-TR"/>
        </w:rPr>
        <w:t>AracMarka</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row.AracMarka</w:t>
      </w:r>
      <w:proofErr w:type="spellEnd"/>
      <w:r w:rsidRPr="003B2181">
        <w:rPr>
          <w:rFonts w:asciiTheme="minorBidi" w:hAnsiTheme="minorBidi"/>
          <w:sz w:val="24"/>
          <w:szCs w:val="24"/>
          <w:lang w:val="tr-TR"/>
        </w:rPr>
        <w:t>,</w:t>
      </w:r>
    </w:p>
    <w:p w14:paraId="0A4D04DB"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w:t>
      </w:r>
      <w:proofErr w:type="spellStart"/>
      <w:r w:rsidRPr="003B2181">
        <w:rPr>
          <w:rFonts w:asciiTheme="minorBidi" w:hAnsiTheme="minorBidi"/>
          <w:sz w:val="24"/>
          <w:szCs w:val="24"/>
          <w:lang w:val="tr-TR"/>
        </w:rPr>
        <w:t>AracModel</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row.AracModel</w:t>
      </w:r>
      <w:proofErr w:type="spellEnd"/>
      <w:r w:rsidRPr="003B2181">
        <w:rPr>
          <w:rFonts w:asciiTheme="minorBidi" w:hAnsiTheme="minorBidi"/>
          <w:sz w:val="24"/>
          <w:szCs w:val="24"/>
          <w:lang w:val="tr-TR"/>
        </w:rPr>
        <w:t>,</w:t>
      </w:r>
    </w:p>
    <w:p w14:paraId="47C00C37"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w:t>
      </w:r>
      <w:proofErr w:type="spellStart"/>
      <w:r w:rsidRPr="003B2181">
        <w:rPr>
          <w:rFonts w:asciiTheme="minorBidi" w:hAnsiTheme="minorBidi"/>
          <w:sz w:val="24"/>
          <w:szCs w:val="24"/>
          <w:lang w:val="tr-TR"/>
        </w:rPr>
        <w:t>UretimYili</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str</w:t>
      </w:r>
      <w:proofErr w:type="spellEnd"/>
      <w:r w:rsidRPr="003B2181">
        <w:rPr>
          <w:rFonts w:asciiTheme="minorBidi" w:hAnsiTheme="minorBidi"/>
          <w:sz w:val="24"/>
          <w:szCs w:val="24"/>
          <w:lang w:val="tr-TR"/>
        </w:rPr>
        <w:t>(</w:t>
      </w:r>
      <w:proofErr w:type="spellStart"/>
      <w:r w:rsidRPr="003B2181">
        <w:rPr>
          <w:rFonts w:asciiTheme="minorBidi" w:hAnsiTheme="minorBidi"/>
          <w:sz w:val="24"/>
          <w:szCs w:val="24"/>
          <w:lang w:val="tr-TR"/>
        </w:rPr>
        <w:t>row.UretimYili</w:t>
      </w:r>
      <w:proofErr w:type="spellEnd"/>
      <w:r w:rsidRPr="003B2181">
        <w:rPr>
          <w:rFonts w:asciiTheme="minorBidi" w:hAnsiTheme="minorBidi"/>
          <w:sz w:val="24"/>
          <w:szCs w:val="24"/>
          <w:lang w:val="tr-TR"/>
        </w:rPr>
        <w:t>),</w:t>
      </w:r>
    </w:p>
    <w:p w14:paraId="2DA17ED6"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"Plaka": </w:t>
      </w:r>
      <w:proofErr w:type="spellStart"/>
      <w:r w:rsidRPr="003B2181">
        <w:rPr>
          <w:rFonts w:asciiTheme="minorBidi" w:hAnsiTheme="minorBidi"/>
          <w:sz w:val="24"/>
          <w:szCs w:val="24"/>
          <w:lang w:val="tr-TR"/>
        </w:rPr>
        <w:t>row.Plaka</w:t>
      </w:r>
      <w:proofErr w:type="spellEnd"/>
    </w:p>
    <w:p w14:paraId="278B9DF4"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w:t>
      </w:r>
    </w:p>
    <w:p w14:paraId="323754AF"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return</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jsonify</w:t>
      </w:r>
      <w:proofErr w:type="spellEnd"/>
      <w:r w:rsidRPr="003B2181">
        <w:rPr>
          <w:rFonts w:asciiTheme="minorBidi" w:hAnsiTheme="minorBidi"/>
          <w:sz w:val="24"/>
          <w:szCs w:val="24"/>
          <w:lang w:val="tr-TR"/>
        </w:rPr>
        <w:t>(</w:t>
      </w:r>
      <w:proofErr w:type="spellStart"/>
      <w:r w:rsidRPr="003B2181">
        <w:rPr>
          <w:rFonts w:asciiTheme="minorBidi" w:hAnsiTheme="minorBidi"/>
          <w:sz w:val="24"/>
          <w:szCs w:val="24"/>
          <w:lang w:val="tr-TR"/>
        </w:rPr>
        <w:t>cars</w:t>
      </w:r>
      <w:proofErr w:type="spellEnd"/>
      <w:r w:rsidRPr="003B2181">
        <w:rPr>
          <w:rFonts w:asciiTheme="minorBidi" w:hAnsiTheme="minorBidi"/>
          <w:sz w:val="24"/>
          <w:szCs w:val="24"/>
          <w:lang w:val="tr-TR"/>
        </w:rPr>
        <w:t>)</w:t>
      </w:r>
    </w:p>
    <w:p w14:paraId="4A56D1AA"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@app.route('/delete_car/&lt;int:car_id&gt;', </w:t>
      </w:r>
      <w:proofErr w:type="spellStart"/>
      <w:r w:rsidRPr="003B2181">
        <w:rPr>
          <w:rFonts w:asciiTheme="minorBidi" w:hAnsiTheme="minorBidi"/>
          <w:i/>
          <w:iCs/>
          <w:sz w:val="24"/>
          <w:szCs w:val="24"/>
          <w:lang w:val="tr-TR"/>
        </w:rPr>
        <w:t>methods</w:t>
      </w:r>
      <w:proofErr w:type="spellEnd"/>
      <w:r w:rsidRPr="003B2181">
        <w:rPr>
          <w:rFonts w:asciiTheme="minorBidi" w:hAnsiTheme="minorBidi"/>
          <w:sz w:val="24"/>
          <w:szCs w:val="24"/>
          <w:lang w:val="tr-TR"/>
        </w:rPr>
        <w:t>=['DELETE'])</w:t>
      </w:r>
    </w:p>
    <w:p w14:paraId="7FB64E74"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def </w:t>
      </w:r>
      <w:proofErr w:type="spellStart"/>
      <w:r w:rsidRPr="003B2181">
        <w:rPr>
          <w:rFonts w:asciiTheme="minorBidi" w:hAnsiTheme="minorBidi"/>
          <w:sz w:val="24"/>
          <w:szCs w:val="24"/>
          <w:lang w:val="tr-TR"/>
        </w:rPr>
        <w:t>delete_car</w:t>
      </w:r>
      <w:proofErr w:type="spellEnd"/>
      <w:r w:rsidRPr="003B2181">
        <w:rPr>
          <w:rFonts w:asciiTheme="minorBidi" w:hAnsiTheme="minorBidi"/>
          <w:sz w:val="24"/>
          <w:szCs w:val="24"/>
          <w:lang w:val="tr-TR"/>
        </w:rPr>
        <w:t>(</w:t>
      </w:r>
      <w:proofErr w:type="spellStart"/>
      <w:r w:rsidRPr="003B2181">
        <w:rPr>
          <w:rFonts w:asciiTheme="minorBidi" w:hAnsiTheme="minorBidi"/>
          <w:i/>
          <w:iCs/>
          <w:sz w:val="24"/>
          <w:szCs w:val="24"/>
          <w:lang w:val="tr-TR"/>
        </w:rPr>
        <w:t>car_id</w:t>
      </w:r>
      <w:proofErr w:type="spellEnd"/>
      <w:r w:rsidRPr="003B2181">
        <w:rPr>
          <w:rFonts w:asciiTheme="minorBidi" w:hAnsiTheme="minorBidi"/>
          <w:sz w:val="24"/>
          <w:szCs w:val="24"/>
          <w:lang w:val="tr-TR"/>
        </w:rPr>
        <w:t>):</w:t>
      </w:r>
    </w:p>
    <w:p w14:paraId="0FECC755"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cursor.execute</w:t>
      </w:r>
      <w:proofErr w:type="spellEnd"/>
      <w:r w:rsidRPr="003B2181">
        <w:rPr>
          <w:rFonts w:asciiTheme="minorBidi" w:hAnsiTheme="minorBidi"/>
          <w:sz w:val="24"/>
          <w:szCs w:val="24"/>
          <w:lang w:val="tr-TR"/>
        </w:rPr>
        <w:t xml:space="preserve">("DELETE FROM </w:t>
      </w:r>
      <w:proofErr w:type="spellStart"/>
      <w:r w:rsidRPr="003B2181">
        <w:rPr>
          <w:rFonts w:asciiTheme="minorBidi" w:hAnsiTheme="minorBidi"/>
          <w:sz w:val="24"/>
          <w:szCs w:val="24"/>
          <w:lang w:val="tr-TR"/>
        </w:rPr>
        <w:t>servisegelenaraclar</w:t>
      </w:r>
      <w:proofErr w:type="spellEnd"/>
      <w:r w:rsidRPr="003B2181">
        <w:rPr>
          <w:rFonts w:asciiTheme="minorBidi" w:hAnsiTheme="minorBidi"/>
          <w:sz w:val="24"/>
          <w:szCs w:val="24"/>
          <w:lang w:val="tr-TR"/>
        </w:rPr>
        <w:t xml:space="preserve"> WHERE </w:t>
      </w:r>
      <w:proofErr w:type="spellStart"/>
      <w:r w:rsidRPr="003B2181">
        <w:rPr>
          <w:rFonts w:asciiTheme="minorBidi" w:hAnsiTheme="minorBidi"/>
          <w:sz w:val="24"/>
          <w:szCs w:val="24"/>
          <w:lang w:val="tr-TR"/>
        </w:rPr>
        <w:t>AracID</w:t>
      </w:r>
      <w:proofErr w:type="spellEnd"/>
      <w:r w:rsidRPr="003B2181">
        <w:rPr>
          <w:rFonts w:asciiTheme="minorBidi" w:hAnsiTheme="minorBidi"/>
          <w:sz w:val="24"/>
          <w:szCs w:val="24"/>
          <w:lang w:val="tr-TR"/>
        </w:rPr>
        <w:t xml:space="preserve"> = ?", </w:t>
      </w:r>
      <w:proofErr w:type="spellStart"/>
      <w:r w:rsidRPr="003B2181">
        <w:rPr>
          <w:rFonts w:asciiTheme="minorBidi" w:hAnsiTheme="minorBidi"/>
          <w:i/>
          <w:iCs/>
          <w:sz w:val="24"/>
          <w:szCs w:val="24"/>
          <w:lang w:val="tr-TR"/>
        </w:rPr>
        <w:t>car_id</w:t>
      </w:r>
      <w:proofErr w:type="spellEnd"/>
      <w:r w:rsidRPr="003B2181">
        <w:rPr>
          <w:rFonts w:asciiTheme="minorBidi" w:hAnsiTheme="minorBidi"/>
          <w:sz w:val="24"/>
          <w:szCs w:val="24"/>
          <w:lang w:val="tr-TR"/>
        </w:rPr>
        <w:t>)</w:t>
      </w:r>
    </w:p>
    <w:p w14:paraId="09A7BFDB"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conn.commit</w:t>
      </w:r>
      <w:proofErr w:type="spellEnd"/>
      <w:r w:rsidRPr="003B2181">
        <w:rPr>
          <w:rFonts w:asciiTheme="minorBidi" w:hAnsiTheme="minorBidi"/>
          <w:sz w:val="24"/>
          <w:szCs w:val="24"/>
          <w:lang w:val="tr-TR"/>
        </w:rPr>
        <w:t>()</w:t>
      </w:r>
    </w:p>
    <w:p w14:paraId="283EA7C4" w14:textId="5AC827B9"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return</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jsonify</w:t>
      </w:r>
      <w:proofErr w:type="spellEnd"/>
      <w:r w:rsidRPr="003B2181">
        <w:rPr>
          <w:rFonts w:asciiTheme="minorBidi" w:hAnsiTheme="minorBidi"/>
          <w:sz w:val="24"/>
          <w:szCs w:val="24"/>
          <w:lang w:val="tr-TR"/>
        </w:rPr>
        <w:t>({'</w:t>
      </w:r>
      <w:proofErr w:type="spellStart"/>
      <w:r w:rsidRPr="003B2181">
        <w:rPr>
          <w:rFonts w:asciiTheme="minorBidi" w:hAnsiTheme="minorBidi"/>
          <w:sz w:val="24"/>
          <w:szCs w:val="24"/>
          <w:lang w:val="tr-TR"/>
        </w:rPr>
        <w:t>message</w:t>
      </w:r>
      <w:proofErr w:type="spellEnd"/>
      <w:r w:rsidRPr="003B2181">
        <w:rPr>
          <w:rFonts w:asciiTheme="minorBidi" w:hAnsiTheme="minorBidi"/>
          <w:sz w:val="24"/>
          <w:szCs w:val="24"/>
          <w:lang w:val="tr-TR"/>
        </w:rPr>
        <w:t>': 'Araç silindi.'})</w:t>
      </w:r>
    </w:p>
    <w:p w14:paraId="06B6C88C" w14:textId="77777777" w:rsidR="003B2181" w:rsidRPr="003B2181" w:rsidRDefault="003B2181" w:rsidP="003B2181">
      <w:pPr>
        <w:rPr>
          <w:rFonts w:asciiTheme="minorBidi" w:hAnsiTheme="minorBidi"/>
          <w:sz w:val="24"/>
          <w:szCs w:val="24"/>
          <w:lang w:val="tr-TR"/>
        </w:rPr>
      </w:pPr>
      <w:proofErr w:type="spellStart"/>
      <w:r w:rsidRPr="003B2181">
        <w:rPr>
          <w:rFonts w:asciiTheme="minorBidi" w:hAnsiTheme="minorBidi"/>
          <w:sz w:val="24"/>
          <w:szCs w:val="24"/>
          <w:lang w:val="tr-TR"/>
        </w:rPr>
        <w:t>if</w:t>
      </w:r>
      <w:proofErr w:type="spellEnd"/>
      <w:r w:rsidRPr="003B2181">
        <w:rPr>
          <w:rFonts w:asciiTheme="minorBidi" w:hAnsiTheme="minorBidi"/>
          <w:sz w:val="24"/>
          <w:szCs w:val="24"/>
          <w:lang w:val="tr-TR"/>
        </w:rPr>
        <w:t xml:space="preserve"> __name__ == '__main__':</w:t>
      </w:r>
    </w:p>
    <w:p w14:paraId="2D385B22"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app.run</w:t>
      </w:r>
      <w:proofErr w:type="spellEnd"/>
      <w:r w:rsidRPr="003B2181">
        <w:rPr>
          <w:rFonts w:asciiTheme="minorBidi" w:hAnsiTheme="minorBidi"/>
          <w:sz w:val="24"/>
          <w:szCs w:val="24"/>
          <w:lang w:val="tr-TR"/>
        </w:rPr>
        <w:t>(</w:t>
      </w:r>
      <w:proofErr w:type="spellStart"/>
      <w:r w:rsidRPr="003B2181">
        <w:rPr>
          <w:rFonts w:asciiTheme="minorBidi" w:hAnsiTheme="minorBidi"/>
          <w:i/>
          <w:iCs/>
          <w:sz w:val="24"/>
          <w:szCs w:val="24"/>
          <w:lang w:val="tr-TR"/>
        </w:rPr>
        <w:t>debug</w:t>
      </w:r>
      <w:proofErr w:type="spellEnd"/>
      <w:r w:rsidRPr="003B2181">
        <w:rPr>
          <w:rFonts w:asciiTheme="minorBidi" w:hAnsiTheme="minorBidi"/>
          <w:sz w:val="24"/>
          <w:szCs w:val="24"/>
          <w:lang w:val="tr-TR"/>
        </w:rPr>
        <w:t>=True)</w:t>
      </w:r>
    </w:p>
    <w:p w14:paraId="660CEAA3" w14:textId="77777777" w:rsidR="003B2181" w:rsidRPr="003B2181" w:rsidRDefault="003B2181" w:rsidP="003B2181">
      <w:pPr>
        <w:rPr>
          <w:rFonts w:asciiTheme="minorBidi" w:hAnsiTheme="minorBidi"/>
          <w:sz w:val="24"/>
          <w:szCs w:val="24"/>
          <w:lang w:val="tr-TR"/>
        </w:rPr>
      </w:pPr>
    </w:p>
    <w:p w14:paraId="6A2B60F0" w14:textId="77777777" w:rsidR="00753644" w:rsidRPr="00412951" w:rsidRDefault="00753644" w:rsidP="00753644">
      <w:pPr>
        <w:rPr>
          <w:rFonts w:asciiTheme="minorBidi" w:hAnsiTheme="minorBidi"/>
          <w:sz w:val="24"/>
          <w:szCs w:val="24"/>
          <w:lang w:val="tr-TR"/>
        </w:rPr>
      </w:pPr>
    </w:p>
    <w:p w14:paraId="40B1FDB1" w14:textId="77777777" w:rsidR="00753644" w:rsidRDefault="00753644" w:rsidP="00753644">
      <w:pPr>
        <w:rPr>
          <w:rFonts w:asciiTheme="minorBidi" w:hAnsiTheme="minorBidi"/>
          <w:b/>
          <w:bCs/>
          <w:sz w:val="24"/>
          <w:szCs w:val="24"/>
          <w:lang w:val="tr-TR"/>
        </w:rPr>
      </w:pPr>
    </w:p>
    <w:p w14:paraId="482B701C" w14:textId="77777777" w:rsidR="00753644" w:rsidRDefault="00753644" w:rsidP="00753644">
      <w:pPr>
        <w:rPr>
          <w:rFonts w:asciiTheme="minorBidi" w:hAnsiTheme="minorBidi"/>
          <w:sz w:val="24"/>
          <w:szCs w:val="24"/>
          <w:lang w:val="tr-TR"/>
        </w:rPr>
      </w:pPr>
    </w:p>
    <w:p w14:paraId="6D76AE2E" w14:textId="77777777" w:rsidR="003B2181" w:rsidRDefault="003B2181" w:rsidP="00753644">
      <w:pPr>
        <w:rPr>
          <w:rFonts w:asciiTheme="minorBidi" w:hAnsiTheme="minorBidi"/>
          <w:sz w:val="24"/>
          <w:szCs w:val="24"/>
          <w:lang w:val="tr-TR"/>
        </w:rPr>
      </w:pPr>
    </w:p>
    <w:p w14:paraId="449EFA85" w14:textId="77777777" w:rsidR="003B2181" w:rsidRDefault="003B2181" w:rsidP="00753644">
      <w:pPr>
        <w:rPr>
          <w:rFonts w:asciiTheme="minorBidi" w:hAnsiTheme="minorBidi"/>
          <w:sz w:val="24"/>
          <w:szCs w:val="24"/>
          <w:lang w:val="tr-TR"/>
        </w:rPr>
      </w:pPr>
    </w:p>
    <w:p w14:paraId="166960BA" w14:textId="77777777" w:rsidR="003B2181" w:rsidRPr="003B2181" w:rsidRDefault="003B2181" w:rsidP="00753644">
      <w:pPr>
        <w:rPr>
          <w:rFonts w:asciiTheme="minorBidi" w:hAnsiTheme="minorBidi"/>
          <w:sz w:val="24"/>
          <w:szCs w:val="24"/>
          <w:lang w:val="tr-TR"/>
        </w:rPr>
      </w:pPr>
    </w:p>
    <w:p w14:paraId="03C87690" w14:textId="77777777" w:rsidR="003B2181" w:rsidRPr="003B2181" w:rsidRDefault="003B2181" w:rsidP="003B2181">
      <w:pPr>
        <w:rPr>
          <w:rFonts w:asciiTheme="minorBidi" w:hAnsiTheme="minorBidi"/>
          <w:sz w:val="24"/>
          <w:szCs w:val="24"/>
          <w:lang w:val="tr-TR"/>
        </w:rPr>
      </w:pPr>
      <w:proofErr w:type="spellStart"/>
      <w:r w:rsidRPr="003B2181">
        <w:rPr>
          <w:rFonts w:asciiTheme="minorBidi" w:hAnsiTheme="minorBidi"/>
          <w:sz w:val="24"/>
          <w:szCs w:val="24"/>
          <w:lang w:val="tr-TR"/>
        </w:rPr>
        <w:t>Flask</w:t>
      </w:r>
      <w:proofErr w:type="spellEnd"/>
      <w:r w:rsidRPr="003B2181">
        <w:rPr>
          <w:rFonts w:asciiTheme="minorBidi" w:hAnsiTheme="minorBidi"/>
          <w:sz w:val="24"/>
          <w:szCs w:val="24"/>
          <w:lang w:val="tr-TR"/>
        </w:rPr>
        <w:t xml:space="preserve"> Uygulamasının Genel Yapısı ve Açıklamaları </w:t>
      </w:r>
      <w:r w:rsidRPr="003B2181">
        <w:rPr>
          <w:rFonts w:ascii="Segoe UI Emoji" w:hAnsi="Segoe UI Emoji" w:cs="Segoe UI Emoji"/>
          <w:sz w:val="24"/>
          <w:szCs w:val="24"/>
          <w:lang w:val="tr-TR"/>
        </w:rPr>
        <w:t>🖥️</w:t>
      </w:r>
    </w:p>
    <w:p w14:paraId="3C79287D" w14:textId="77777777"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Bu Python kodu, </w:t>
      </w:r>
      <w:proofErr w:type="spellStart"/>
      <w:r w:rsidRPr="003B2181">
        <w:rPr>
          <w:rFonts w:asciiTheme="minorBidi" w:hAnsiTheme="minorBidi"/>
          <w:sz w:val="24"/>
          <w:szCs w:val="24"/>
          <w:lang w:val="tr-TR"/>
        </w:rPr>
        <w:t>Flask</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framework'ü</w:t>
      </w:r>
      <w:proofErr w:type="spellEnd"/>
      <w:r w:rsidRPr="003B2181">
        <w:rPr>
          <w:rFonts w:asciiTheme="minorBidi" w:hAnsiTheme="minorBidi"/>
          <w:sz w:val="24"/>
          <w:szCs w:val="24"/>
          <w:lang w:val="tr-TR"/>
        </w:rPr>
        <w:t xml:space="preserve"> kullanarak basit bir web uygulaması oluşturur ve </w:t>
      </w:r>
      <w:proofErr w:type="spellStart"/>
      <w:r w:rsidRPr="003B2181">
        <w:rPr>
          <w:rFonts w:asciiTheme="minorBidi" w:hAnsiTheme="minorBidi"/>
          <w:sz w:val="24"/>
          <w:szCs w:val="24"/>
          <w:lang w:val="tr-TR"/>
        </w:rPr>
        <w:t>veritabanı</w:t>
      </w:r>
      <w:proofErr w:type="spellEnd"/>
      <w:r w:rsidRPr="003B2181">
        <w:rPr>
          <w:rFonts w:asciiTheme="minorBidi" w:hAnsiTheme="minorBidi"/>
          <w:sz w:val="24"/>
          <w:szCs w:val="24"/>
          <w:lang w:val="tr-TR"/>
        </w:rPr>
        <w:t xml:space="preserve"> işlemleri yapar. Bu uygulama, kullanıcıların araç verilerini eklemesine, listelemesine ve silmesine olanak tanır. Uygulama, Microsoft Access </w:t>
      </w:r>
      <w:proofErr w:type="spellStart"/>
      <w:r w:rsidRPr="003B2181">
        <w:rPr>
          <w:rFonts w:asciiTheme="minorBidi" w:hAnsiTheme="minorBidi"/>
          <w:sz w:val="24"/>
          <w:szCs w:val="24"/>
          <w:lang w:val="tr-TR"/>
        </w:rPr>
        <w:t>veritabanı</w:t>
      </w:r>
      <w:proofErr w:type="spellEnd"/>
      <w:r w:rsidRPr="003B2181">
        <w:rPr>
          <w:rFonts w:asciiTheme="minorBidi" w:hAnsiTheme="minorBidi"/>
          <w:sz w:val="24"/>
          <w:szCs w:val="24"/>
          <w:lang w:val="tr-TR"/>
        </w:rPr>
        <w:t xml:space="preserve"> kullanır ve </w:t>
      </w:r>
      <w:proofErr w:type="spellStart"/>
      <w:r w:rsidRPr="003B2181">
        <w:rPr>
          <w:rFonts w:asciiTheme="minorBidi" w:hAnsiTheme="minorBidi"/>
          <w:sz w:val="24"/>
          <w:szCs w:val="24"/>
          <w:lang w:val="tr-TR"/>
        </w:rPr>
        <w:t>veritabanı</w:t>
      </w:r>
      <w:proofErr w:type="spellEnd"/>
      <w:r w:rsidRPr="003B2181">
        <w:rPr>
          <w:rFonts w:asciiTheme="minorBidi" w:hAnsiTheme="minorBidi"/>
          <w:sz w:val="24"/>
          <w:szCs w:val="24"/>
          <w:lang w:val="tr-TR"/>
        </w:rPr>
        <w:t xml:space="preserve"> işlemleri için </w:t>
      </w:r>
      <w:proofErr w:type="spellStart"/>
      <w:r w:rsidRPr="003B2181">
        <w:rPr>
          <w:rFonts w:asciiTheme="minorBidi" w:hAnsiTheme="minorBidi"/>
          <w:sz w:val="24"/>
          <w:szCs w:val="24"/>
          <w:lang w:val="tr-TR"/>
        </w:rPr>
        <w:t>pyodbc</w:t>
      </w:r>
      <w:proofErr w:type="spellEnd"/>
      <w:r w:rsidRPr="003B2181">
        <w:rPr>
          <w:rFonts w:asciiTheme="minorBidi" w:hAnsiTheme="minorBidi"/>
          <w:sz w:val="24"/>
          <w:szCs w:val="24"/>
          <w:lang w:val="tr-TR"/>
        </w:rPr>
        <w:t xml:space="preserve"> modülünü kullanır. Aşağıda her bir bölüm açıklanmıştır:</w:t>
      </w:r>
    </w:p>
    <w:p w14:paraId="45A8FB8D" w14:textId="35C0C60F" w:rsidR="00753644" w:rsidRPr="003B2181" w:rsidRDefault="003B2181" w:rsidP="003B2181">
      <w:pPr>
        <w:rPr>
          <w:rFonts w:asciiTheme="minorBidi" w:hAnsiTheme="minorBidi"/>
          <w:sz w:val="24"/>
          <w:szCs w:val="24"/>
          <w:lang w:val="tr-TR"/>
        </w:rPr>
      </w:pPr>
      <w:r w:rsidRPr="003B2181">
        <w:rPr>
          <w:rFonts w:asciiTheme="minorBidi" w:hAnsiTheme="minorBidi"/>
          <w:b/>
          <w:bCs/>
          <w:sz w:val="24"/>
          <w:szCs w:val="24"/>
          <w:lang w:val="tr-TR"/>
        </w:rPr>
        <w:t xml:space="preserve">1. </w:t>
      </w:r>
      <w:proofErr w:type="spellStart"/>
      <w:r w:rsidRPr="003B2181">
        <w:rPr>
          <w:rFonts w:asciiTheme="minorBidi" w:hAnsiTheme="minorBidi"/>
          <w:b/>
          <w:bCs/>
          <w:sz w:val="24"/>
          <w:szCs w:val="24"/>
          <w:lang w:val="tr-TR"/>
        </w:rPr>
        <w:t>Flask</w:t>
      </w:r>
      <w:proofErr w:type="spellEnd"/>
      <w:r w:rsidRPr="003B2181">
        <w:rPr>
          <w:rFonts w:asciiTheme="minorBidi" w:hAnsiTheme="minorBidi"/>
          <w:b/>
          <w:bCs/>
          <w:sz w:val="24"/>
          <w:szCs w:val="24"/>
          <w:lang w:val="tr-TR"/>
        </w:rPr>
        <w:t xml:space="preserve"> Uygulamasını Başlatma ve CORS Ayarı</w:t>
      </w:r>
      <w:r w:rsidRPr="003B2181">
        <w:rPr>
          <w:rFonts w:asciiTheme="minorBidi" w:hAnsiTheme="minorBidi"/>
          <w:sz w:val="24"/>
          <w:szCs w:val="24"/>
          <w:lang w:val="tr-TR"/>
        </w:rPr>
        <w:t xml:space="preserve"> </w:t>
      </w:r>
      <w:r w:rsidRPr="003B2181">
        <w:rPr>
          <w:rFonts w:ascii="Segoe UI Emoji" w:hAnsi="Segoe UI Emoji" w:cs="Segoe UI Emoji"/>
          <w:sz w:val="24"/>
          <w:szCs w:val="24"/>
          <w:lang w:val="tr-TR"/>
        </w:rPr>
        <w:t>🔧</w:t>
      </w:r>
    </w:p>
    <w:p w14:paraId="3BC7A0EA" w14:textId="4181603E" w:rsidR="00753644" w:rsidRDefault="003B2181" w:rsidP="00753644">
      <w:pPr>
        <w:rPr>
          <w:rFonts w:asciiTheme="minorBidi" w:hAnsiTheme="minorBidi"/>
          <w:b/>
          <w:bCs/>
          <w:sz w:val="24"/>
          <w:szCs w:val="24"/>
          <w:lang w:val="tr-TR"/>
        </w:rPr>
      </w:pPr>
      <w:r>
        <w:rPr>
          <w:rFonts w:asciiTheme="minorBidi" w:hAnsiTheme="minorBidi"/>
          <w:b/>
          <w:bCs/>
          <w:noProof/>
          <w:sz w:val="24"/>
          <w:szCs w:val="24"/>
          <w:lang w:val="tr-TR"/>
        </w:rPr>
        <w:drawing>
          <wp:inline distT="0" distB="0" distL="0" distR="0" wp14:anchorId="1B560437" wp14:editId="444CFF8F">
            <wp:extent cx="5204460" cy="548005"/>
            <wp:effectExtent l="0" t="0" r="0" b="4445"/>
            <wp:docPr id="920175963"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5963" name="Resim 920175963"/>
                    <pic:cNvPicPr/>
                  </pic:nvPicPr>
                  <pic:blipFill>
                    <a:blip r:embed="rId18"/>
                    <a:stretch>
                      <a:fillRect/>
                    </a:stretch>
                  </pic:blipFill>
                  <pic:spPr>
                    <a:xfrm>
                      <a:off x="0" y="0"/>
                      <a:ext cx="5204460" cy="548005"/>
                    </a:xfrm>
                    <a:prstGeom prst="rect">
                      <a:avLst/>
                    </a:prstGeom>
                  </pic:spPr>
                </pic:pic>
              </a:graphicData>
            </a:graphic>
          </wp:inline>
        </w:drawing>
      </w:r>
    </w:p>
    <w:p w14:paraId="46D49992" w14:textId="321F7106" w:rsidR="003B2181" w:rsidRPr="003B2181" w:rsidRDefault="003B2181" w:rsidP="003B2181">
      <w:pPr>
        <w:rPr>
          <w:rFonts w:asciiTheme="minorBidi" w:hAnsiTheme="minorBidi"/>
          <w:sz w:val="24"/>
          <w:szCs w:val="24"/>
          <w:lang w:val="tr-TR"/>
        </w:rPr>
      </w:pPr>
      <w:r w:rsidRPr="003B2181">
        <w:rPr>
          <w:rFonts w:asciiTheme="minorBidi" w:hAnsiTheme="minorBidi"/>
          <w:sz w:val="24"/>
          <w:szCs w:val="24"/>
        </w:rPr>
        <w:t xml:space="preserve">2. </w:t>
      </w:r>
      <w:proofErr w:type="spellStart"/>
      <w:r w:rsidRPr="003B2181">
        <w:rPr>
          <w:rFonts w:asciiTheme="minorBidi" w:hAnsiTheme="minorBidi"/>
          <w:sz w:val="24"/>
          <w:szCs w:val="24"/>
        </w:rPr>
        <w:t>Veritabanı</w:t>
      </w:r>
      <w:proofErr w:type="spellEnd"/>
      <w:r w:rsidRPr="003B2181">
        <w:rPr>
          <w:rFonts w:asciiTheme="minorBidi" w:hAnsiTheme="minorBidi"/>
          <w:sz w:val="24"/>
          <w:szCs w:val="24"/>
        </w:rPr>
        <w:t xml:space="preserve"> </w:t>
      </w:r>
      <w:proofErr w:type="spellStart"/>
      <w:r w:rsidRPr="003B2181">
        <w:rPr>
          <w:rFonts w:asciiTheme="minorBidi" w:hAnsiTheme="minorBidi"/>
          <w:sz w:val="24"/>
          <w:szCs w:val="24"/>
        </w:rPr>
        <w:t>Bağlantısı</w:t>
      </w:r>
      <w:proofErr w:type="spellEnd"/>
      <w:r w:rsidRPr="003B2181">
        <w:rPr>
          <w:rFonts w:asciiTheme="minorBidi" w:hAnsiTheme="minorBidi"/>
          <w:sz w:val="24"/>
          <w:szCs w:val="24"/>
        </w:rPr>
        <w:t xml:space="preserve"> </w:t>
      </w:r>
      <w:r w:rsidRPr="003B2181">
        <w:rPr>
          <w:rFonts w:ascii="Segoe UI Emoji" w:hAnsi="Segoe UI Emoji" w:cs="Segoe UI Emoji"/>
          <w:sz w:val="24"/>
          <w:szCs w:val="24"/>
        </w:rPr>
        <w:t>🔗</w:t>
      </w:r>
    </w:p>
    <w:p w14:paraId="59B060BC" w14:textId="1352DA8A" w:rsidR="003B2181" w:rsidRDefault="003B2181" w:rsidP="00753644">
      <w:pPr>
        <w:rPr>
          <w:rFonts w:asciiTheme="minorBidi" w:hAnsiTheme="minorBidi"/>
          <w:b/>
          <w:bCs/>
          <w:sz w:val="24"/>
          <w:szCs w:val="24"/>
          <w:lang w:val="tr-TR"/>
        </w:rPr>
      </w:pPr>
      <w:r>
        <w:rPr>
          <w:rFonts w:asciiTheme="minorBidi" w:hAnsiTheme="minorBidi"/>
          <w:b/>
          <w:bCs/>
          <w:noProof/>
          <w:sz w:val="24"/>
          <w:szCs w:val="24"/>
          <w:lang w:val="tr-TR"/>
        </w:rPr>
        <w:drawing>
          <wp:inline distT="0" distB="0" distL="0" distR="0" wp14:anchorId="2C45695F" wp14:editId="459EA2C7">
            <wp:extent cx="5196840" cy="478790"/>
            <wp:effectExtent l="0" t="0" r="3810" b="0"/>
            <wp:docPr id="15531775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77510" name="Resim 1553177510"/>
                    <pic:cNvPicPr/>
                  </pic:nvPicPr>
                  <pic:blipFill>
                    <a:blip r:embed="rId19"/>
                    <a:stretch>
                      <a:fillRect/>
                    </a:stretch>
                  </pic:blipFill>
                  <pic:spPr>
                    <a:xfrm>
                      <a:off x="0" y="0"/>
                      <a:ext cx="5196840" cy="478790"/>
                    </a:xfrm>
                    <a:prstGeom prst="rect">
                      <a:avLst/>
                    </a:prstGeom>
                  </pic:spPr>
                </pic:pic>
              </a:graphicData>
            </a:graphic>
          </wp:inline>
        </w:drawing>
      </w:r>
    </w:p>
    <w:p w14:paraId="4BE5E4E5" w14:textId="789F2AAE"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conn</w:t>
      </w:r>
      <w:r w:rsidRPr="003B2181">
        <w:rPr>
          <w:rFonts w:asciiTheme="minorBidi" w:hAnsiTheme="minorBidi"/>
          <w:sz w:val="24"/>
          <w:szCs w:val="24"/>
          <w:lang w:val="tr-TR"/>
        </w:rPr>
        <w:t>_str</w:t>
      </w:r>
      <w:proofErr w:type="spellEnd"/>
      <w:r w:rsidRPr="003B2181">
        <w:rPr>
          <w:rFonts w:asciiTheme="minorBidi" w:hAnsiTheme="minorBidi"/>
          <w:sz w:val="24"/>
          <w:szCs w:val="24"/>
          <w:lang w:val="tr-TR"/>
        </w:rPr>
        <w:t xml:space="preserve">: Microsoft Access </w:t>
      </w:r>
      <w:r w:rsidRPr="003B2181">
        <w:rPr>
          <w:rFonts w:asciiTheme="minorBidi" w:hAnsiTheme="minorBidi"/>
          <w:sz w:val="24"/>
          <w:szCs w:val="24"/>
          <w:lang w:val="tr-TR"/>
        </w:rPr>
        <w:t>veri tabanına</w:t>
      </w:r>
      <w:r w:rsidRPr="003B2181">
        <w:rPr>
          <w:rFonts w:asciiTheme="minorBidi" w:hAnsiTheme="minorBidi"/>
          <w:sz w:val="24"/>
          <w:szCs w:val="24"/>
          <w:lang w:val="tr-TR"/>
        </w:rPr>
        <w:t xml:space="preserve"> bağlanmak için kullanılan bağlantı dizesi (</w:t>
      </w:r>
      <w:proofErr w:type="spellStart"/>
      <w:r w:rsidRPr="003B2181">
        <w:rPr>
          <w:rFonts w:asciiTheme="minorBidi" w:hAnsiTheme="minorBidi"/>
          <w:sz w:val="24"/>
          <w:szCs w:val="24"/>
          <w:lang w:val="tr-TR"/>
        </w:rPr>
        <w:t>connection</w:t>
      </w:r>
      <w:proofErr w:type="spellEnd"/>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string</w:t>
      </w:r>
      <w:proofErr w:type="spellEnd"/>
      <w:r w:rsidRPr="003B2181">
        <w:rPr>
          <w:rFonts w:asciiTheme="minorBidi" w:hAnsiTheme="minorBidi"/>
          <w:sz w:val="24"/>
          <w:szCs w:val="24"/>
          <w:lang w:val="tr-TR"/>
        </w:rPr>
        <w:t xml:space="preserve">). Bu bağlantı, </w:t>
      </w:r>
      <w:r w:rsidRPr="003B2181">
        <w:rPr>
          <w:rFonts w:asciiTheme="minorBidi" w:hAnsiTheme="minorBidi"/>
          <w:sz w:val="24"/>
          <w:szCs w:val="24"/>
          <w:lang w:val="tr-TR"/>
        </w:rPr>
        <w:t>veri tabanının</w:t>
      </w:r>
      <w:r w:rsidRPr="003B2181">
        <w:rPr>
          <w:rFonts w:asciiTheme="minorBidi" w:hAnsiTheme="minorBidi"/>
          <w:sz w:val="24"/>
          <w:szCs w:val="24"/>
          <w:lang w:val="tr-TR"/>
        </w:rPr>
        <w:t xml:space="preserve"> tam yolunu belirtir.</w:t>
      </w:r>
    </w:p>
    <w:p w14:paraId="4D8AF8A9" w14:textId="0BCE0D22"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conn</w:t>
      </w:r>
      <w:proofErr w:type="spellEnd"/>
      <w:r w:rsidRPr="003B2181">
        <w:rPr>
          <w:rFonts w:asciiTheme="minorBidi" w:hAnsiTheme="minorBidi"/>
          <w:sz w:val="24"/>
          <w:szCs w:val="24"/>
          <w:lang w:val="tr-TR"/>
        </w:rPr>
        <w:t xml:space="preserve">: </w:t>
      </w:r>
      <w:r w:rsidRPr="003B2181">
        <w:rPr>
          <w:rFonts w:asciiTheme="minorBidi" w:hAnsiTheme="minorBidi"/>
          <w:sz w:val="24"/>
          <w:szCs w:val="24"/>
          <w:lang w:val="tr-TR"/>
        </w:rPr>
        <w:t>Veri tabanı</w:t>
      </w:r>
      <w:r w:rsidRPr="003B2181">
        <w:rPr>
          <w:rFonts w:asciiTheme="minorBidi" w:hAnsiTheme="minorBidi"/>
          <w:sz w:val="24"/>
          <w:szCs w:val="24"/>
          <w:lang w:val="tr-TR"/>
        </w:rPr>
        <w:t xml:space="preserve"> bağlantısı kurulur.</w:t>
      </w:r>
    </w:p>
    <w:p w14:paraId="67725292" w14:textId="217E8393" w:rsidR="003B2181" w:rsidRPr="003B2181" w:rsidRDefault="003B2181" w:rsidP="003B2181">
      <w:pPr>
        <w:rPr>
          <w:rFonts w:asciiTheme="minorBidi" w:hAnsiTheme="minorBidi"/>
          <w:sz w:val="24"/>
          <w:szCs w:val="24"/>
          <w:lang w:val="tr-TR"/>
        </w:rPr>
      </w:pPr>
      <w:r w:rsidRPr="003B2181">
        <w:rPr>
          <w:rFonts w:asciiTheme="minorBidi" w:hAnsiTheme="minorBidi"/>
          <w:sz w:val="24"/>
          <w:szCs w:val="24"/>
          <w:lang w:val="tr-TR"/>
        </w:rPr>
        <w:t xml:space="preserve"> </w:t>
      </w:r>
      <w:proofErr w:type="spellStart"/>
      <w:r w:rsidRPr="003B2181">
        <w:rPr>
          <w:rFonts w:asciiTheme="minorBidi" w:hAnsiTheme="minorBidi"/>
          <w:sz w:val="24"/>
          <w:szCs w:val="24"/>
          <w:lang w:val="tr-TR"/>
        </w:rPr>
        <w:t>cursor</w:t>
      </w:r>
      <w:proofErr w:type="spellEnd"/>
      <w:r w:rsidRPr="003B2181">
        <w:rPr>
          <w:rFonts w:asciiTheme="minorBidi" w:hAnsiTheme="minorBidi"/>
          <w:sz w:val="24"/>
          <w:szCs w:val="24"/>
          <w:lang w:val="tr-TR"/>
        </w:rPr>
        <w:t xml:space="preserve">: </w:t>
      </w:r>
      <w:r w:rsidRPr="003B2181">
        <w:rPr>
          <w:rFonts w:asciiTheme="minorBidi" w:hAnsiTheme="minorBidi"/>
          <w:sz w:val="24"/>
          <w:szCs w:val="24"/>
          <w:lang w:val="tr-TR"/>
        </w:rPr>
        <w:t>Veri tabanı</w:t>
      </w:r>
      <w:r w:rsidRPr="003B2181">
        <w:rPr>
          <w:rFonts w:asciiTheme="minorBidi" w:hAnsiTheme="minorBidi"/>
          <w:sz w:val="24"/>
          <w:szCs w:val="24"/>
          <w:lang w:val="tr-TR"/>
        </w:rPr>
        <w:t xml:space="preserve"> sorguları çalıştırmak için kullanılan bir </w:t>
      </w:r>
      <w:proofErr w:type="spellStart"/>
      <w:r w:rsidRPr="003B2181">
        <w:rPr>
          <w:rFonts w:asciiTheme="minorBidi" w:hAnsiTheme="minorBidi"/>
          <w:sz w:val="24"/>
          <w:szCs w:val="24"/>
          <w:lang w:val="tr-TR"/>
        </w:rPr>
        <w:t>cursor</w:t>
      </w:r>
      <w:proofErr w:type="spellEnd"/>
      <w:r w:rsidRPr="003B2181">
        <w:rPr>
          <w:rFonts w:asciiTheme="minorBidi" w:hAnsiTheme="minorBidi"/>
          <w:sz w:val="24"/>
          <w:szCs w:val="24"/>
          <w:lang w:val="tr-TR"/>
        </w:rPr>
        <w:t xml:space="preserve"> nesnesidir.</w:t>
      </w:r>
    </w:p>
    <w:p w14:paraId="52389E63" w14:textId="7D27A90F" w:rsidR="003B2181" w:rsidRDefault="002868D0" w:rsidP="002868D0">
      <w:pPr>
        <w:rPr>
          <w:rFonts w:asciiTheme="minorBidi" w:hAnsiTheme="minorBidi"/>
          <w:sz w:val="24"/>
          <w:szCs w:val="24"/>
        </w:rPr>
      </w:pPr>
      <w:r w:rsidRPr="002868D0">
        <w:rPr>
          <w:rFonts w:asciiTheme="minorBidi" w:hAnsiTheme="minorBidi"/>
          <w:b/>
          <w:bCs/>
          <w:sz w:val="24"/>
          <w:szCs w:val="24"/>
        </w:rPr>
        <w:t xml:space="preserve">3. </w:t>
      </w:r>
      <w:proofErr w:type="spellStart"/>
      <w:r w:rsidRPr="002868D0">
        <w:rPr>
          <w:rFonts w:asciiTheme="minorBidi" w:hAnsiTheme="minorBidi"/>
          <w:b/>
          <w:bCs/>
          <w:sz w:val="24"/>
          <w:szCs w:val="24"/>
        </w:rPr>
        <w:t>Araç</w:t>
      </w:r>
      <w:proofErr w:type="spellEnd"/>
      <w:r w:rsidRPr="002868D0">
        <w:rPr>
          <w:rFonts w:asciiTheme="minorBidi" w:hAnsiTheme="minorBidi"/>
          <w:b/>
          <w:bCs/>
          <w:sz w:val="24"/>
          <w:szCs w:val="24"/>
        </w:rPr>
        <w:t xml:space="preserve"> </w:t>
      </w:r>
      <w:proofErr w:type="spellStart"/>
      <w:r w:rsidRPr="002868D0">
        <w:rPr>
          <w:rFonts w:asciiTheme="minorBidi" w:hAnsiTheme="minorBidi"/>
          <w:b/>
          <w:bCs/>
          <w:sz w:val="24"/>
          <w:szCs w:val="24"/>
        </w:rPr>
        <w:t>Ekleme</w:t>
      </w:r>
      <w:proofErr w:type="spellEnd"/>
      <w:r w:rsidRPr="002868D0">
        <w:rPr>
          <w:rFonts w:asciiTheme="minorBidi" w:hAnsiTheme="minorBidi"/>
          <w:b/>
          <w:bCs/>
          <w:sz w:val="24"/>
          <w:szCs w:val="24"/>
        </w:rPr>
        <w:t xml:space="preserve"> (POST)</w:t>
      </w:r>
      <w:r w:rsidRPr="002868D0">
        <w:rPr>
          <w:rFonts w:asciiTheme="minorBidi" w:hAnsiTheme="minorBidi"/>
          <w:sz w:val="24"/>
          <w:szCs w:val="24"/>
        </w:rPr>
        <w:t xml:space="preserve"> </w:t>
      </w:r>
      <w:r w:rsidRPr="002868D0">
        <w:rPr>
          <w:rFonts w:ascii="Segoe UI Emoji" w:hAnsi="Segoe UI Emoji" w:cs="Segoe UI Emoji"/>
          <w:sz w:val="24"/>
          <w:szCs w:val="24"/>
        </w:rPr>
        <w:t>🚗➕</w:t>
      </w:r>
    </w:p>
    <w:p w14:paraId="7A7119C7" w14:textId="77777777" w:rsidR="002868D0" w:rsidRDefault="002868D0" w:rsidP="002868D0">
      <w:pPr>
        <w:rPr>
          <w:rFonts w:asciiTheme="minorBidi" w:hAnsiTheme="minorBidi"/>
          <w:noProof/>
          <w:sz w:val="24"/>
          <w:szCs w:val="24"/>
          <w:lang w:val="tr-TR"/>
        </w:rPr>
      </w:pPr>
    </w:p>
    <w:p w14:paraId="2D228731" w14:textId="20A93333" w:rsidR="002868D0" w:rsidRDefault="002868D0" w:rsidP="002868D0">
      <w:pPr>
        <w:rPr>
          <w:rFonts w:asciiTheme="minorBidi" w:hAnsiTheme="minorBidi"/>
          <w:sz w:val="24"/>
          <w:szCs w:val="24"/>
          <w:lang w:val="tr-TR"/>
        </w:rPr>
      </w:pPr>
      <w:r>
        <w:rPr>
          <w:rFonts w:asciiTheme="minorBidi" w:hAnsiTheme="minorBidi"/>
          <w:noProof/>
          <w:sz w:val="24"/>
          <w:szCs w:val="24"/>
          <w:lang w:val="tr-TR"/>
        </w:rPr>
        <w:drawing>
          <wp:inline distT="0" distB="0" distL="0" distR="0" wp14:anchorId="4DA4AE00" wp14:editId="35745E49">
            <wp:extent cx="5486400" cy="1300480"/>
            <wp:effectExtent l="0" t="0" r="0" b="0"/>
            <wp:docPr id="1156491666" name="Resim 11" descr="metin, ekran görüntüsü, yazı tipi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91666" name="Resim 11" descr="metin, ekran görüntüsü, yazı tipi içeren bir resim"/>
                    <pic:cNvPicPr/>
                  </pic:nvPicPr>
                  <pic:blipFill>
                    <a:blip r:embed="rId20"/>
                    <a:stretch>
                      <a:fillRect/>
                    </a:stretch>
                  </pic:blipFill>
                  <pic:spPr>
                    <a:xfrm>
                      <a:off x="0" y="0"/>
                      <a:ext cx="5486400" cy="1300480"/>
                    </a:xfrm>
                    <a:prstGeom prst="rect">
                      <a:avLst/>
                    </a:prstGeom>
                  </pic:spPr>
                </pic:pic>
              </a:graphicData>
            </a:graphic>
          </wp:inline>
        </w:drawing>
      </w:r>
    </w:p>
    <w:p w14:paraId="182E1F6B" w14:textId="77777777" w:rsidR="002868D0" w:rsidRPr="002868D0" w:rsidRDefault="002868D0" w:rsidP="002868D0">
      <w:pPr>
        <w:rPr>
          <w:rFonts w:asciiTheme="minorBidi" w:hAnsiTheme="minorBidi"/>
          <w:sz w:val="24"/>
          <w:szCs w:val="24"/>
          <w:lang w:val="tr-TR"/>
        </w:rPr>
      </w:pPr>
    </w:p>
    <w:p w14:paraId="1CC5B433" w14:textId="77777777" w:rsidR="002868D0" w:rsidRDefault="002868D0" w:rsidP="00753644">
      <w:pPr>
        <w:rPr>
          <w:rFonts w:asciiTheme="minorBidi" w:hAnsiTheme="minorBidi"/>
          <w:b/>
          <w:bCs/>
          <w:sz w:val="24"/>
          <w:szCs w:val="24"/>
          <w:lang w:val="tr-TR"/>
        </w:rPr>
      </w:pPr>
    </w:p>
    <w:p w14:paraId="540EB0F3" w14:textId="77777777" w:rsidR="002868D0" w:rsidRDefault="002868D0" w:rsidP="00753644">
      <w:pPr>
        <w:rPr>
          <w:rFonts w:asciiTheme="minorBidi" w:hAnsiTheme="minorBidi"/>
          <w:b/>
          <w:bCs/>
          <w:sz w:val="24"/>
          <w:szCs w:val="24"/>
          <w:lang w:val="tr-TR"/>
        </w:rPr>
      </w:pPr>
    </w:p>
    <w:p w14:paraId="653ACC18" w14:textId="24C851B3" w:rsidR="002868D0" w:rsidRPr="002868D0" w:rsidRDefault="002868D0" w:rsidP="002868D0">
      <w:pPr>
        <w:ind w:left="360"/>
        <w:rPr>
          <w:rFonts w:ascii="Segoe UI Emoji" w:hAnsi="Segoe UI Emoji" w:cs="Segoe UI Emoji"/>
          <w:b/>
          <w:bCs/>
          <w:sz w:val="24"/>
          <w:szCs w:val="24"/>
        </w:rPr>
      </w:pPr>
      <w:r>
        <w:rPr>
          <w:rFonts w:asciiTheme="minorBidi" w:hAnsiTheme="minorBidi"/>
          <w:b/>
          <w:bCs/>
          <w:sz w:val="24"/>
          <w:szCs w:val="24"/>
        </w:rPr>
        <w:lastRenderedPageBreak/>
        <w:t>4.</w:t>
      </w:r>
      <w:r w:rsidRPr="002868D0">
        <w:rPr>
          <w:rFonts w:asciiTheme="minorBidi" w:hAnsiTheme="minorBidi"/>
          <w:b/>
          <w:bCs/>
          <w:sz w:val="24"/>
          <w:szCs w:val="24"/>
        </w:rPr>
        <w:t xml:space="preserve">Araç </w:t>
      </w:r>
      <w:proofErr w:type="spellStart"/>
      <w:r w:rsidRPr="002868D0">
        <w:rPr>
          <w:rFonts w:asciiTheme="minorBidi" w:hAnsiTheme="minorBidi"/>
          <w:b/>
          <w:bCs/>
          <w:sz w:val="24"/>
          <w:szCs w:val="24"/>
        </w:rPr>
        <w:t>Listeleme</w:t>
      </w:r>
      <w:proofErr w:type="spellEnd"/>
      <w:r w:rsidRPr="002868D0">
        <w:rPr>
          <w:rFonts w:asciiTheme="minorBidi" w:hAnsiTheme="minorBidi"/>
          <w:b/>
          <w:bCs/>
          <w:sz w:val="24"/>
          <w:szCs w:val="24"/>
        </w:rPr>
        <w:t xml:space="preserve"> (GET) </w:t>
      </w:r>
      <w:r w:rsidRPr="002868D0">
        <w:rPr>
          <w:rFonts w:ascii="Segoe UI Emoji" w:hAnsi="Segoe UI Emoji" w:cs="Segoe UI Emoji"/>
          <w:b/>
          <w:bCs/>
          <w:sz w:val="24"/>
          <w:szCs w:val="24"/>
        </w:rPr>
        <w:t>🚗📋</w:t>
      </w:r>
    </w:p>
    <w:p w14:paraId="215CC232" w14:textId="77777777" w:rsidR="002868D0" w:rsidRDefault="002868D0" w:rsidP="002868D0">
      <w:pPr>
        <w:pStyle w:val="ListeParagraf"/>
        <w:rPr>
          <w:rFonts w:asciiTheme="minorBidi" w:hAnsiTheme="minorBidi"/>
          <w:b/>
          <w:bCs/>
          <w:noProof/>
          <w:sz w:val="24"/>
          <w:szCs w:val="24"/>
          <w:lang w:val="tr-TR"/>
        </w:rPr>
      </w:pPr>
    </w:p>
    <w:p w14:paraId="64AB0347" w14:textId="0E21DDD1" w:rsidR="002868D0" w:rsidRPr="002868D0" w:rsidRDefault="002868D0" w:rsidP="002868D0">
      <w:pPr>
        <w:pStyle w:val="ListeParagraf"/>
        <w:rPr>
          <w:rFonts w:asciiTheme="minorBidi" w:hAnsiTheme="minorBidi"/>
          <w:b/>
          <w:bCs/>
          <w:sz w:val="24"/>
          <w:szCs w:val="24"/>
          <w:lang w:val="tr-TR"/>
        </w:rPr>
      </w:pPr>
      <w:r>
        <w:rPr>
          <w:rFonts w:asciiTheme="minorBidi" w:hAnsiTheme="minorBidi"/>
          <w:b/>
          <w:bCs/>
          <w:noProof/>
          <w:sz w:val="24"/>
          <w:szCs w:val="24"/>
          <w:lang w:val="tr-TR"/>
        </w:rPr>
        <w:drawing>
          <wp:inline distT="0" distB="0" distL="0" distR="0" wp14:anchorId="2B2B15A0" wp14:editId="544EA398">
            <wp:extent cx="4808220" cy="1998980"/>
            <wp:effectExtent l="0" t="0" r="0" b="1270"/>
            <wp:docPr id="377119131" name="Resim 12" descr="meti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19131" name="Resim 12" descr="metin, ekran görüntüsü içeren bir resim&#10;&#10;Yapay zeka tarafından oluşturulan içerik yanlış olabilir."/>
                    <pic:cNvPicPr/>
                  </pic:nvPicPr>
                  <pic:blipFill>
                    <a:blip r:embed="rId21"/>
                    <a:stretch>
                      <a:fillRect/>
                    </a:stretch>
                  </pic:blipFill>
                  <pic:spPr>
                    <a:xfrm>
                      <a:off x="0" y="0"/>
                      <a:ext cx="4808220" cy="1998980"/>
                    </a:xfrm>
                    <a:prstGeom prst="rect">
                      <a:avLst/>
                    </a:prstGeom>
                  </pic:spPr>
                </pic:pic>
              </a:graphicData>
            </a:graphic>
          </wp:inline>
        </w:drawing>
      </w:r>
    </w:p>
    <w:p w14:paraId="60FC0BEC" w14:textId="77777777" w:rsidR="002868D0" w:rsidRPr="002868D0" w:rsidRDefault="002868D0" w:rsidP="002868D0">
      <w:pPr>
        <w:pStyle w:val="ListeParagraf"/>
        <w:ind w:left="785"/>
        <w:rPr>
          <w:rFonts w:ascii="Segoe UI Emoji" w:hAnsi="Segoe UI Emoji" w:cs="Segoe UI Emoji"/>
          <w:b/>
          <w:bCs/>
          <w:sz w:val="24"/>
          <w:szCs w:val="24"/>
        </w:rPr>
      </w:pPr>
    </w:p>
    <w:p w14:paraId="1815C604" w14:textId="77777777" w:rsidR="002868D0" w:rsidRPr="002868D0" w:rsidRDefault="002868D0" w:rsidP="002868D0">
      <w:pPr>
        <w:pStyle w:val="ListeParagraf"/>
        <w:ind w:left="785"/>
        <w:rPr>
          <w:rFonts w:ascii="Segoe UI Emoji" w:hAnsi="Segoe UI Emoji" w:cs="Segoe UI Emoji"/>
          <w:b/>
          <w:bCs/>
          <w:sz w:val="24"/>
          <w:szCs w:val="24"/>
        </w:rPr>
      </w:pPr>
    </w:p>
    <w:p w14:paraId="217C0CA4" w14:textId="77777777" w:rsidR="002868D0" w:rsidRPr="002868D0" w:rsidRDefault="002868D0" w:rsidP="002868D0">
      <w:pPr>
        <w:pStyle w:val="ListeParagraf"/>
        <w:ind w:left="785"/>
        <w:rPr>
          <w:rFonts w:ascii="Segoe UI Emoji" w:hAnsi="Segoe UI Emoji" w:cs="Segoe UI Emoji"/>
          <w:b/>
          <w:bCs/>
          <w:sz w:val="24"/>
          <w:szCs w:val="24"/>
        </w:rPr>
      </w:pPr>
    </w:p>
    <w:p w14:paraId="545976C4" w14:textId="77777777" w:rsidR="002868D0" w:rsidRPr="002868D0" w:rsidRDefault="002868D0" w:rsidP="002868D0">
      <w:pPr>
        <w:pStyle w:val="ListeParagraf"/>
        <w:ind w:left="785"/>
        <w:rPr>
          <w:rFonts w:ascii="Segoe UI Emoji" w:hAnsi="Segoe UI Emoji" w:cs="Segoe UI Emoji"/>
          <w:b/>
          <w:bCs/>
          <w:sz w:val="24"/>
          <w:szCs w:val="24"/>
        </w:rPr>
      </w:pPr>
    </w:p>
    <w:p w14:paraId="44E74652" w14:textId="77777777" w:rsidR="002868D0" w:rsidRPr="002868D0" w:rsidRDefault="002868D0" w:rsidP="002868D0">
      <w:pPr>
        <w:rPr>
          <w:rFonts w:ascii="Segoe UI Emoji" w:hAnsi="Segoe UI Emoji" w:cs="Segoe UI Emoji"/>
          <w:b/>
          <w:bCs/>
          <w:sz w:val="24"/>
          <w:szCs w:val="24"/>
        </w:rPr>
      </w:pPr>
    </w:p>
    <w:p w14:paraId="5F9278ED" w14:textId="3A3CEB7C" w:rsidR="002868D0" w:rsidRPr="002868D0" w:rsidRDefault="002868D0" w:rsidP="002868D0">
      <w:pPr>
        <w:ind w:left="425"/>
        <w:rPr>
          <w:rFonts w:ascii="Segoe UI Emoji" w:hAnsi="Segoe UI Emoji" w:cs="Segoe UI Emoji"/>
          <w:b/>
          <w:bCs/>
          <w:sz w:val="24"/>
          <w:szCs w:val="24"/>
        </w:rPr>
      </w:pPr>
      <w:r>
        <w:rPr>
          <w:rFonts w:asciiTheme="minorBidi" w:hAnsiTheme="minorBidi"/>
          <w:b/>
          <w:bCs/>
          <w:sz w:val="24"/>
          <w:szCs w:val="24"/>
        </w:rPr>
        <w:t>5.</w:t>
      </w:r>
      <w:r w:rsidRPr="002868D0">
        <w:rPr>
          <w:rFonts w:asciiTheme="minorBidi" w:hAnsiTheme="minorBidi"/>
          <w:b/>
          <w:bCs/>
          <w:sz w:val="24"/>
          <w:szCs w:val="24"/>
        </w:rPr>
        <w:t xml:space="preserve">Araç Silme (DELETE) </w:t>
      </w:r>
      <w:r w:rsidRPr="002868D0">
        <w:rPr>
          <w:rFonts w:ascii="Segoe UI Emoji" w:hAnsi="Segoe UI Emoji" w:cs="Segoe UI Emoji"/>
          <w:b/>
          <w:bCs/>
          <w:sz w:val="24"/>
          <w:szCs w:val="24"/>
        </w:rPr>
        <w:t>🚗❌</w:t>
      </w:r>
    </w:p>
    <w:p w14:paraId="0DE6E5D6" w14:textId="7284DB8B" w:rsidR="002868D0" w:rsidRPr="002868D0" w:rsidRDefault="002868D0" w:rsidP="002868D0">
      <w:pPr>
        <w:ind w:left="360"/>
        <w:rPr>
          <w:rFonts w:asciiTheme="minorBidi" w:hAnsiTheme="minorBidi"/>
          <w:b/>
          <w:bCs/>
          <w:sz w:val="24"/>
          <w:szCs w:val="24"/>
          <w:lang w:val="tr-TR"/>
        </w:rPr>
      </w:pPr>
      <w:r>
        <w:rPr>
          <w:noProof/>
          <w:lang w:val="tr-TR"/>
        </w:rPr>
        <w:drawing>
          <wp:inline distT="0" distB="0" distL="0" distR="0" wp14:anchorId="6DE75F6D" wp14:editId="2BB713DE">
            <wp:extent cx="5486400" cy="1724025"/>
            <wp:effectExtent l="0" t="0" r="0" b="9525"/>
            <wp:docPr id="1785122307" name="Resim 13"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22307" name="Resim 13" descr="metin, ekran görüntüsü, yazı tipi içeren bir resim&#10;&#10;Yapay zeka tarafından oluşturulan içerik yanlış olabilir."/>
                    <pic:cNvPicPr/>
                  </pic:nvPicPr>
                  <pic:blipFill>
                    <a:blip r:embed="rId22"/>
                    <a:stretch>
                      <a:fillRect/>
                    </a:stretch>
                  </pic:blipFill>
                  <pic:spPr>
                    <a:xfrm>
                      <a:off x="0" y="0"/>
                      <a:ext cx="5486400" cy="1724025"/>
                    </a:xfrm>
                    <a:prstGeom prst="rect">
                      <a:avLst/>
                    </a:prstGeom>
                  </pic:spPr>
                </pic:pic>
              </a:graphicData>
            </a:graphic>
          </wp:inline>
        </w:drawing>
      </w:r>
    </w:p>
    <w:p w14:paraId="584C7EB6" w14:textId="77777777" w:rsidR="002868D0" w:rsidRDefault="002868D0" w:rsidP="00753644">
      <w:pPr>
        <w:rPr>
          <w:rFonts w:asciiTheme="minorBidi" w:hAnsiTheme="minorBidi"/>
          <w:b/>
          <w:bCs/>
          <w:sz w:val="24"/>
          <w:szCs w:val="24"/>
          <w:lang w:val="tr-TR"/>
        </w:rPr>
      </w:pPr>
    </w:p>
    <w:p w14:paraId="3C039EB8" w14:textId="77777777" w:rsidR="002868D0" w:rsidRDefault="002868D0" w:rsidP="00753644">
      <w:pPr>
        <w:rPr>
          <w:rFonts w:asciiTheme="minorBidi" w:hAnsiTheme="minorBidi"/>
          <w:b/>
          <w:bCs/>
          <w:sz w:val="24"/>
          <w:szCs w:val="24"/>
          <w:lang w:val="tr-TR"/>
        </w:rPr>
      </w:pPr>
    </w:p>
    <w:p w14:paraId="2660E97B" w14:textId="77777777" w:rsidR="002868D0" w:rsidRDefault="002868D0" w:rsidP="00753644">
      <w:pPr>
        <w:rPr>
          <w:rFonts w:asciiTheme="minorBidi" w:hAnsiTheme="minorBidi"/>
          <w:b/>
          <w:bCs/>
          <w:sz w:val="24"/>
          <w:szCs w:val="24"/>
          <w:lang w:val="tr-TR"/>
        </w:rPr>
      </w:pPr>
    </w:p>
    <w:p w14:paraId="1AC67358" w14:textId="77777777" w:rsidR="002868D0" w:rsidRDefault="002868D0" w:rsidP="00753644">
      <w:pPr>
        <w:rPr>
          <w:rFonts w:asciiTheme="minorBidi" w:hAnsiTheme="minorBidi"/>
          <w:b/>
          <w:bCs/>
          <w:sz w:val="24"/>
          <w:szCs w:val="24"/>
          <w:lang w:val="tr-TR"/>
        </w:rPr>
      </w:pPr>
    </w:p>
    <w:p w14:paraId="21EB9DB5" w14:textId="77777777" w:rsidR="002868D0" w:rsidRDefault="002868D0" w:rsidP="00753644">
      <w:pPr>
        <w:rPr>
          <w:rFonts w:asciiTheme="minorBidi" w:hAnsiTheme="minorBidi"/>
          <w:b/>
          <w:bCs/>
          <w:sz w:val="24"/>
          <w:szCs w:val="24"/>
          <w:lang w:val="tr-TR"/>
        </w:rPr>
      </w:pPr>
    </w:p>
    <w:p w14:paraId="791D1CED" w14:textId="77777777" w:rsidR="002868D0" w:rsidRDefault="002868D0" w:rsidP="00753644">
      <w:pPr>
        <w:rPr>
          <w:rFonts w:asciiTheme="minorBidi" w:hAnsiTheme="minorBidi"/>
          <w:b/>
          <w:bCs/>
          <w:sz w:val="24"/>
          <w:szCs w:val="24"/>
          <w:lang w:val="tr-TR"/>
        </w:rPr>
      </w:pPr>
    </w:p>
    <w:p w14:paraId="6C9BE344" w14:textId="49130113" w:rsidR="00753644" w:rsidRPr="00753644" w:rsidRDefault="00753644" w:rsidP="00753644">
      <w:pPr>
        <w:rPr>
          <w:rFonts w:asciiTheme="minorBidi" w:hAnsiTheme="minorBidi"/>
          <w:b/>
          <w:bCs/>
          <w:sz w:val="24"/>
          <w:szCs w:val="24"/>
          <w:lang w:val="tr-TR"/>
        </w:rPr>
      </w:pPr>
      <w:r w:rsidRPr="00753644">
        <w:rPr>
          <w:rFonts w:asciiTheme="minorBidi" w:hAnsiTheme="minorBidi"/>
          <w:b/>
          <w:bCs/>
          <w:sz w:val="24"/>
          <w:szCs w:val="24"/>
          <w:lang w:val="tr-TR"/>
        </w:rPr>
        <w:lastRenderedPageBreak/>
        <w:t>2. Python Sanal Ortamı (</w:t>
      </w:r>
      <w:proofErr w:type="spellStart"/>
      <w:r w:rsidRPr="00753644">
        <w:rPr>
          <w:rFonts w:asciiTheme="minorBidi" w:hAnsiTheme="minorBidi"/>
          <w:b/>
          <w:bCs/>
          <w:sz w:val="24"/>
          <w:szCs w:val="24"/>
          <w:lang w:val="tr-TR"/>
        </w:rPr>
        <w:t>venv</w:t>
      </w:r>
      <w:proofErr w:type="spellEnd"/>
      <w:r w:rsidRPr="00753644">
        <w:rPr>
          <w:rFonts w:asciiTheme="minorBidi" w:hAnsiTheme="minorBidi"/>
          <w:b/>
          <w:bCs/>
          <w:sz w:val="24"/>
          <w:szCs w:val="24"/>
          <w:lang w:val="tr-TR"/>
        </w:rPr>
        <w:t xml:space="preserve">) Kurulumu </w:t>
      </w:r>
      <w:r w:rsidRPr="00753644">
        <w:rPr>
          <w:rFonts w:ascii="Segoe UI Emoji" w:hAnsi="Segoe UI Emoji" w:cs="Segoe UI Emoji"/>
          <w:b/>
          <w:bCs/>
          <w:sz w:val="24"/>
          <w:szCs w:val="24"/>
          <w:lang w:val="tr-TR"/>
        </w:rPr>
        <w:t>🌱</w:t>
      </w:r>
    </w:p>
    <w:p w14:paraId="336A85E4" w14:textId="77777777" w:rsidR="00753644" w:rsidRPr="00753644" w:rsidRDefault="00753644" w:rsidP="00753644">
      <w:pPr>
        <w:rPr>
          <w:rFonts w:asciiTheme="minorBidi" w:hAnsiTheme="minorBidi"/>
          <w:sz w:val="24"/>
          <w:szCs w:val="24"/>
          <w:lang w:val="tr-TR"/>
        </w:rPr>
      </w:pPr>
      <w:r w:rsidRPr="00753644">
        <w:rPr>
          <w:rFonts w:asciiTheme="minorBidi" w:hAnsiTheme="minorBidi"/>
          <w:sz w:val="24"/>
          <w:szCs w:val="24"/>
          <w:lang w:val="tr-TR"/>
        </w:rPr>
        <w:t>Sanal ortam (</w:t>
      </w:r>
      <w:proofErr w:type="spellStart"/>
      <w:r w:rsidRPr="00753644">
        <w:rPr>
          <w:rFonts w:asciiTheme="minorBidi" w:hAnsiTheme="minorBidi"/>
          <w:sz w:val="24"/>
          <w:szCs w:val="24"/>
          <w:lang w:val="tr-TR"/>
        </w:rPr>
        <w:t>venv</w:t>
      </w:r>
      <w:proofErr w:type="spellEnd"/>
      <w:r w:rsidRPr="00753644">
        <w:rPr>
          <w:rFonts w:asciiTheme="minorBidi" w:hAnsiTheme="minorBidi"/>
          <w:sz w:val="24"/>
          <w:szCs w:val="24"/>
          <w:lang w:val="tr-TR"/>
        </w:rPr>
        <w:t>), Python projelerinde kullanılan kütüphaneleri izole etmek için önemli bir adımdır. Bu, proje bağımlılıklarının sistem genelinde değil, yalnızca proje dizini içinde yönetilmesini sağlar. Böylece, başka projelerde farklı kütüphane sürümleri kullanılabilir ve bu projelerin birbirine etkisi engellenir. Aynı zamanda, sanal ortam oluşturmak, projenin taşınabilirliğini artırır.</w:t>
      </w:r>
    </w:p>
    <w:p w14:paraId="189F3BBF" w14:textId="77777777" w:rsidR="00753644" w:rsidRPr="00753644" w:rsidRDefault="00753644" w:rsidP="00753644">
      <w:pPr>
        <w:rPr>
          <w:rFonts w:asciiTheme="minorBidi" w:hAnsiTheme="minorBidi"/>
          <w:sz w:val="24"/>
          <w:szCs w:val="24"/>
          <w:lang w:val="tr-TR"/>
        </w:rPr>
      </w:pPr>
      <w:r w:rsidRPr="00753644">
        <w:rPr>
          <w:rFonts w:asciiTheme="minorBidi" w:hAnsiTheme="minorBidi"/>
          <w:b/>
          <w:bCs/>
          <w:sz w:val="24"/>
          <w:szCs w:val="24"/>
          <w:lang w:val="tr-TR"/>
        </w:rPr>
        <w:t>Neden sanal ortam kurmalıyız?</w:t>
      </w:r>
    </w:p>
    <w:p w14:paraId="2FC3BF8A" w14:textId="77777777" w:rsidR="00753644" w:rsidRPr="00753644" w:rsidRDefault="00753644" w:rsidP="00753644">
      <w:pPr>
        <w:numPr>
          <w:ilvl w:val="0"/>
          <w:numId w:val="28"/>
        </w:numPr>
        <w:rPr>
          <w:rFonts w:asciiTheme="minorBidi" w:hAnsiTheme="minorBidi"/>
          <w:sz w:val="24"/>
          <w:szCs w:val="24"/>
          <w:lang w:val="tr-TR"/>
        </w:rPr>
      </w:pPr>
      <w:r w:rsidRPr="00753644">
        <w:rPr>
          <w:rFonts w:asciiTheme="minorBidi" w:hAnsiTheme="minorBidi"/>
          <w:b/>
          <w:bCs/>
          <w:sz w:val="24"/>
          <w:szCs w:val="24"/>
          <w:lang w:val="tr-TR"/>
        </w:rPr>
        <w:t>Bağımlılık yönetimi:</w:t>
      </w:r>
      <w:r w:rsidRPr="00753644">
        <w:rPr>
          <w:rFonts w:asciiTheme="minorBidi" w:hAnsiTheme="minorBidi"/>
          <w:sz w:val="24"/>
          <w:szCs w:val="24"/>
          <w:lang w:val="tr-TR"/>
        </w:rPr>
        <w:t xml:space="preserve"> Projeye özel kütüphaneler sadece sanal ortamda bulunur, böylece sistemdeki diğer projelerle karışmaz.</w:t>
      </w:r>
    </w:p>
    <w:p w14:paraId="0397F0F8" w14:textId="77777777" w:rsidR="00753644" w:rsidRPr="00753644" w:rsidRDefault="00753644" w:rsidP="00753644">
      <w:pPr>
        <w:numPr>
          <w:ilvl w:val="0"/>
          <w:numId w:val="28"/>
        </w:numPr>
        <w:rPr>
          <w:rFonts w:asciiTheme="minorBidi" w:hAnsiTheme="minorBidi"/>
          <w:sz w:val="24"/>
          <w:szCs w:val="24"/>
          <w:lang w:val="tr-TR"/>
        </w:rPr>
      </w:pPr>
      <w:r w:rsidRPr="00753644">
        <w:rPr>
          <w:rFonts w:asciiTheme="minorBidi" w:hAnsiTheme="minorBidi"/>
          <w:b/>
          <w:bCs/>
          <w:sz w:val="24"/>
          <w:szCs w:val="24"/>
          <w:lang w:val="tr-TR"/>
        </w:rPr>
        <w:t>Taşınabilirlik:</w:t>
      </w:r>
      <w:r w:rsidRPr="00753644">
        <w:rPr>
          <w:rFonts w:asciiTheme="minorBidi" w:hAnsiTheme="minorBidi"/>
          <w:sz w:val="24"/>
          <w:szCs w:val="24"/>
          <w:lang w:val="tr-TR"/>
        </w:rPr>
        <w:t xml:space="preserve"> Proje taşınırken veya başka bir sistemde çalıştırılırken aynı ortamı yaratmak çok daha kolaydır.</w:t>
      </w:r>
    </w:p>
    <w:p w14:paraId="770419C8" w14:textId="77777777" w:rsidR="00753644" w:rsidRPr="00753644" w:rsidRDefault="00753644" w:rsidP="00753644">
      <w:pPr>
        <w:numPr>
          <w:ilvl w:val="0"/>
          <w:numId w:val="28"/>
        </w:numPr>
        <w:rPr>
          <w:rFonts w:asciiTheme="minorBidi" w:hAnsiTheme="minorBidi"/>
          <w:sz w:val="24"/>
          <w:szCs w:val="24"/>
          <w:lang w:val="tr-TR"/>
        </w:rPr>
      </w:pPr>
      <w:r w:rsidRPr="00753644">
        <w:rPr>
          <w:rFonts w:asciiTheme="minorBidi" w:hAnsiTheme="minorBidi"/>
          <w:b/>
          <w:bCs/>
          <w:sz w:val="24"/>
          <w:szCs w:val="24"/>
          <w:lang w:val="tr-TR"/>
        </w:rPr>
        <w:t>Sistem temizliği:</w:t>
      </w:r>
      <w:r w:rsidRPr="00753644">
        <w:rPr>
          <w:rFonts w:asciiTheme="minorBidi" w:hAnsiTheme="minorBidi"/>
          <w:sz w:val="24"/>
          <w:szCs w:val="24"/>
          <w:lang w:val="tr-TR"/>
        </w:rPr>
        <w:t xml:space="preserve"> Sanal ortam sayesinde sistem genelinde gereksiz kütüphane yüklemesi yapmaktan kaçınırız.</w:t>
      </w:r>
    </w:p>
    <w:p w14:paraId="735DF6A1" w14:textId="77777777" w:rsidR="00753644" w:rsidRPr="00753644" w:rsidRDefault="00753644" w:rsidP="00753644">
      <w:pPr>
        <w:rPr>
          <w:rFonts w:asciiTheme="minorBidi" w:hAnsiTheme="minorBidi"/>
          <w:sz w:val="24"/>
          <w:szCs w:val="24"/>
          <w:lang w:val="tr-TR"/>
        </w:rPr>
      </w:pPr>
      <w:r w:rsidRPr="00753644">
        <w:rPr>
          <w:rFonts w:asciiTheme="minorBidi" w:hAnsiTheme="minorBidi"/>
          <w:b/>
          <w:bCs/>
          <w:sz w:val="24"/>
          <w:szCs w:val="24"/>
          <w:lang w:val="tr-TR"/>
        </w:rPr>
        <w:t>Sanal ortamı kurma adımları:</w:t>
      </w:r>
    </w:p>
    <w:p w14:paraId="76CB6AC2" w14:textId="77777777" w:rsidR="00753644" w:rsidRPr="00753644" w:rsidRDefault="00753644" w:rsidP="00753644">
      <w:pPr>
        <w:numPr>
          <w:ilvl w:val="0"/>
          <w:numId w:val="29"/>
        </w:numPr>
        <w:rPr>
          <w:rFonts w:asciiTheme="minorBidi" w:hAnsiTheme="minorBidi"/>
          <w:sz w:val="24"/>
          <w:szCs w:val="24"/>
          <w:lang w:val="tr-TR"/>
        </w:rPr>
      </w:pPr>
      <w:proofErr w:type="spellStart"/>
      <w:r w:rsidRPr="00753644">
        <w:rPr>
          <w:rFonts w:asciiTheme="minorBidi" w:hAnsiTheme="minorBidi"/>
          <w:b/>
          <w:bCs/>
          <w:sz w:val="24"/>
          <w:szCs w:val="24"/>
          <w:lang w:val="tr-TR"/>
        </w:rPr>
        <w:t>Backend</w:t>
      </w:r>
      <w:proofErr w:type="spellEnd"/>
      <w:r w:rsidRPr="00753644">
        <w:rPr>
          <w:rFonts w:asciiTheme="minorBidi" w:hAnsiTheme="minorBidi"/>
          <w:b/>
          <w:bCs/>
          <w:sz w:val="24"/>
          <w:szCs w:val="24"/>
          <w:lang w:val="tr-TR"/>
        </w:rPr>
        <w:t xml:space="preserve"> klasörüne gidin:</w:t>
      </w:r>
    </w:p>
    <w:p w14:paraId="431AC898" w14:textId="4B7E1717" w:rsidR="00753644" w:rsidRPr="00753644" w:rsidRDefault="00753644" w:rsidP="00753644">
      <w:pPr>
        <w:numPr>
          <w:ilvl w:val="0"/>
          <w:numId w:val="29"/>
        </w:numPr>
        <w:rPr>
          <w:rFonts w:asciiTheme="minorBidi" w:hAnsiTheme="minorBidi"/>
          <w:sz w:val="24"/>
          <w:szCs w:val="24"/>
          <w:lang w:val="tr-TR"/>
        </w:rPr>
      </w:pPr>
      <w:r w:rsidRPr="00753644">
        <w:rPr>
          <w:rFonts w:asciiTheme="minorBidi" w:hAnsiTheme="minorBidi"/>
          <w:sz w:val="24"/>
          <w:szCs w:val="24"/>
          <w:lang w:val="tr-TR"/>
        </w:rPr>
        <w:t>Terminale Şunu yazın:</w:t>
      </w:r>
    </w:p>
    <w:p w14:paraId="38BBA8DC" w14:textId="77777777" w:rsidR="00753644" w:rsidRDefault="00753644" w:rsidP="00753644">
      <w:pPr>
        <w:numPr>
          <w:ilvl w:val="0"/>
          <w:numId w:val="29"/>
        </w:numPr>
        <w:rPr>
          <w:rFonts w:asciiTheme="minorBidi" w:hAnsiTheme="minorBidi"/>
          <w:sz w:val="24"/>
          <w:szCs w:val="24"/>
          <w:lang w:val="tr-TR"/>
        </w:rPr>
      </w:pPr>
    </w:p>
    <w:p w14:paraId="627983DF" w14:textId="639726E2" w:rsidR="00753644" w:rsidRPr="00753644" w:rsidRDefault="00753644" w:rsidP="00753644">
      <w:pPr>
        <w:numPr>
          <w:ilvl w:val="0"/>
          <w:numId w:val="29"/>
        </w:numPr>
        <w:rPr>
          <w:rFonts w:asciiTheme="minorBidi" w:hAnsiTheme="minorBidi"/>
          <w:sz w:val="24"/>
          <w:szCs w:val="24"/>
          <w:lang w:val="tr-TR"/>
        </w:rPr>
      </w:pPr>
      <w:r>
        <w:rPr>
          <w:rFonts w:asciiTheme="minorBidi" w:hAnsiTheme="minorBidi"/>
          <w:noProof/>
          <w:sz w:val="24"/>
          <w:szCs w:val="24"/>
          <w:lang w:val="tr-TR"/>
        </w:rPr>
        <w:drawing>
          <wp:inline distT="0" distB="0" distL="0" distR="0" wp14:anchorId="7588F6B1" wp14:editId="7093725C">
            <wp:extent cx="5379720" cy="1303020"/>
            <wp:effectExtent l="0" t="0" r="0" b="0"/>
            <wp:docPr id="1031599579" name="Resim 8"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99579" name="Resim 8" descr="metin, ekran görüntüsü, yazılım, multimedya yazılımı içeren bir resim&#10;&#10;Yapay zeka tarafından oluşturulan içerik yanlış olabilir."/>
                    <pic:cNvPicPr/>
                  </pic:nvPicPr>
                  <pic:blipFill>
                    <a:blip r:embed="rId23"/>
                    <a:stretch>
                      <a:fillRect/>
                    </a:stretch>
                  </pic:blipFill>
                  <pic:spPr>
                    <a:xfrm>
                      <a:off x="0" y="0"/>
                      <a:ext cx="5380191" cy="1303134"/>
                    </a:xfrm>
                    <a:prstGeom prst="rect">
                      <a:avLst/>
                    </a:prstGeom>
                  </pic:spPr>
                </pic:pic>
              </a:graphicData>
            </a:graphic>
          </wp:inline>
        </w:drawing>
      </w:r>
    </w:p>
    <w:p w14:paraId="330CE73D" w14:textId="039DF5D3" w:rsidR="00A85A8E" w:rsidRDefault="002868D0" w:rsidP="002868D0">
      <w:pPr>
        <w:rPr>
          <w:rFonts w:asciiTheme="minorBidi" w:hAnsiTheme="minorBidi"/>
          <w:sz w:val="24"/>
          <w:szCs w:val="24"/>
        </w:rPr>
      </w:pPr>
      <w:r w:rsidRPr="002868D0">
        <w:rPr>
          <w:rFonts w:ascii="Segoe UI Emoji" w:hAnsi="Segoe UI Emoji" w:cs="Segoe UI Emoji"/>
          <w:sz w:val="24"/>
          <w:szCs w:val="24"/>
          <w:lang w:val="tr-TR"/>
        </w:rPr>
        <w:t>✅</w:t>
      </w:r>
      <w:r w:rsidRPr="002868D0">
        <w:rPr>
          <w:rFonts w:asciiTheme="minorBidi" w:hAnsiTheme="minorBidi"/>
          <w:sz w:val="24"/>
          <w:szCs w:val="24"/>
          <w:lang w:val="tr-TR"/>
        </w:rPr>
        <w:t xml:space="preserve"> Aktifleştirdikten sonra terminalde (</w:t>
      </w:r>
      <w:proofErr w:type="spellStart"/>
      <w:r w:rsidRPr="002868D0">
        <w:rPr>
          <w:rFonts w:asciiTheme="minorBidi" w:hAnsiTheme="minorBidi"/>
          <w:sz w:val="24"/>
          <w:szCs w:val="24"/>
          <w:lang w:val="tr-TR"/>
        </w:rPr>
        <w:t>venv</w:t>
      </w:r>
      <w:proofErr w:type="spellEnd"/>
      <w:r w:rsidRPr="002868D0">
        <w:rPr>
          <w:rFonts w:asciiTheme="minorBidi" w:hAnsiTheme="minorBidi"/>
          <w:sz w:val="24"/>
          <w:szCs w:val="24"/>
          <w:lang w:val="tr-TR"/>
        </w:rPr>
        <w:t xml:space="preserve">) ifadesi görünmelidir. </w:t>
      </w:r>
      <w:r w:rsidRPr="002868D0">
        <w:rPr>
          <w:rFonts w:asciiTheme="minorBidi" w:hAnsiTheme="minorBidi"/>
          <w:sz w:val="24"/>
          <w:szCs w:val="24"/>
        </w:rPr>
        <w:t xml:space="preserve">Bu, </w:t>
      </w:r>
      <w:proofErr w:type="spellStart"/>
      <w:r w:rsidRPr="002868D0">
        <w:rPr>
          <w:rFonts w:asciiTheme="minorBidi" w:hAnsiTheme="minorBidi"/>
          <w:sz w:val="24"/>
          <w:szCs w:val="24"/>
        </w:rPr>
        <w:t>sanal</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ortamın</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aktif</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olduğunu</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gösterir</w:t>
      </w:r>
      <w:proofErr w:type="spellEnd"/>
      <w:r w:rsidRPr="002868D0">
        <w:rPr>
          <w:rFonts w:asciiTheme="minorBidi" w:hAnsiTheme="minorBidi"/>
          <w:sz w:val="24"/>
          <w:szCs w:val="24"/>
        </w:rPr>
        <w:t>.</w:t>
      </w:r>
    </w:p>
    <w:p w14:paraId="2E614C83" w14:textId="77777777" w:rsidR="002868D0" w:rsidRDefault="002868D0" w:rsidP="002868D0">
      <w:pPr>
        <w:rPr>
          <w:rFonts w:ascii="Segoe UI Emoji" w:hAnsi="Segoe UI Emoji" w:cs="Segoe UI Emoji"/>
          <w:b/>
          <w:bCs/>
          <w:sz w:val="24"/>
          <w:szCs w:val="24"/>
          <w:lang w:val="tr-TR"/>
        </w:rPr>
      </w:pPr>
    </w:p>
    <w:p w14:paraId="382BD0FC" w14:textId="77777777" w:rsidR="002868D0" w:rsidRDefault="002868D0" w:rsidP="002868D0">
      <w:pPr>
        <w:rPr>
          <w:rFonts w:ascii="Segoe UI Emoji" w:hAnsi="Segoe UI Emoji" w:cs="Segoe UI Emoji"/>
          <w:b/>
          <w:bCs/>
          <w:sz w:val="24"/>
          <w:szCs w:val="24"/>
          <w:lang w:val="tr-TR"/>
        </w:rPr>
      </w:pPr>
    </w:p>
    <w:p w14:paraId="1FE8E17D" w14:textId="77777777" w:rsidR="002868D0" w:rsidRDefault="002868D0" w:rsidP="002868D0">
      <w:pPr>
        <w:rPr>
          <w:rFonts w:ascii="Segoe UI Emoji" w:hAnsi="Segoe UI Emoji" w:cs="Segoe UI Emoji"/>
          <w:b/>
          <w:bCs/>
          <w:sz w:val="24"/>
          <w:szCs w:val="24"/>
          <w:lang w:val="tr-TR"/>
        </w:rPr>
      </w:pPr>
    </w:p>
    <w:p w14:paraId="7C75E307" w14:textId="77777777" w:rsidR="002868D0" w:rsidRDefault="002868D0" w:rsidP="002868D0">
      <w:pPr>
        <w:rPr>
          <w:rFonts w:ascii="Segoe UI Emoji" w:hAnsi="Segoe UI Emoji" w:cs="Segoe UI Emoji"/>
          <w:b/>
          <w:bCs/>
          <w:sz w:val="24"/>
          <w:szCs w:val="24"/>
          <w:lang w:val="tr-TR"/>
        </w:rPr>
      </w:pPr>
    </w:p>
    <w:p w14:paraId="2298C5CD" w14:textId="441F3660" w:rsidR="002868D0" w:rsidRPr="002868D0" w:rsidRDefault="002868D0" w:rsidP="002868D0">
      <w:pPr>
        <w:rPr>
          <w:rFonts w:asciiTheme="minorBidi" w:hAnsiTheme="minorBidi"/>
          <w:b/>
          <w:bCs/>
          <w:sz w:val="24"/>
          <w:szCs w:val="24"/>
          <w:lang w:val="tr-TR"/>
        </w:rPr>
      </w:pPr>
      <w:bookmarkStart w:id="0" w:name="_Hlk196082393"/>
      <w:r w:rsidRPr="002868D0">
        <w:rPr>
          <w:rFonts w:ascii="Segoe UI Emoji" w:hAnsi="Segoe UI Emoji" w:cs="Segoe UI Emoji"/>
          <w:b/>
          <w:bCs/>
          <w:sz w:val="24"/>
          <w:szCs w:val="24"/>
          <w:lang w:val="tr-TR"/>
        </w:rPr>
        <w:lastRenderedPageBreak/>
        <w:t>⚠️</w:t>
      </w:r>
      <w:bookmarkEnd w:id="0"/>
      <w:r w:rsidRPr="002868D0">
        <w:rPr>
          <w:rFonts w:asciiTheme="minorBidi" w:hAnsiTheme="minorBidi"/>
          <w:b/>
          <w:bCs/>
          <w:sz w:val="24"/>
          <w:szCs w:val="24"/>
          <w:lang w:val="tr-TR"/>
        </w:rPr>
        <w:t xml:space="preserve"> Not: Sanal Ortam Neden Aktif Edilmelidir?</w:t>
      </w:r>
    </w:p>
    <w:p w14:paraId="59E908B6" w14:textId="77777777" w:rsidR="002868D0" w:rsidRPr="002868D0" w:rsidRDefault="002868D0" w:rsidP="002868D0">
      <w:pPr>
        <w:rPr>
          <w:rFonts w:asciiTheme="minorBidi" w:hAnsiTheme="minorBidi"/>
          <w:sz w:val="24"/>
          <w:szCs w:val="24"/>
          <w:lang w:val="tr-TR"/>
        </w:rPr>
      </w:pPr>
      <w:r w:rsidRPr="002868D0">
        <w:rPr>
          <w:rFonts w:asciiTheme="minorBidi" w:hAnsiTheme="minorBidi"/>
          <w:sz w:val="24"/>
          <w:szCs w:val="24"/>
          <w:lang w:val="tr-TR"/>
        </w:rPr>
        <w:t>Sanal ortamı aktifleştirmezsek:</w:t>
      </w:r>
    </w:p>
    <w:p w14:paraId="5C0013A5" w14:textId="77777777" w:rsidR="002868D0" w:rsidRPr="002868D0" w:rsidRDefault="002868D0" w:rsidP="002868D0">
      <w:pPr>
        <w:numPr>
          <w:ilvl w:val="0"/>
          <w:numId w:val="32"/>
        </w:numPr>
        <w:rPr>
          <w:rFonts w:asciiTheme="minorBidi" w:hAnsiTheme="minorBidi"/>
          <w:sz w:val="24"/>
          <w:szCs w:val="24"/>
          <w:lang w:val="tr-TR"/>
        </w:rPr>
      </w:pPr>
      <w:r w:rsidRPr="002868D0">
        <w:rPr>
          <w:rFonts w:asciiTheme="minorBidi" w:hAnsiTheme="minorBidi"/>
          <w:sz w:val="24"/>
          <w:szCs w:val="24"/>
          <w:lang w:val="tr-TR"/>
        </w:rPr>
        <w:t>Kütüphaneler sistem genelinde kurulur, bu da diğer projelerle çakışmalara yol açabilir.</w:t>
      </w:r>
    </w:p>
    <w:p w14:paraId="09FE7F81" w14:textId="77777777" w:rsidR="002868D0" w:rsidRPr="002868D0" w:rsidRDefault="002868D0" w:rsidP="002868D0">
      <w:pPr>
        <w:numPr>
          <w:ilvl w:val="0"/>
          <w:numId w:val="32"/>
        </w:numPr>
        <w:rPr>
          <w:rFonts w:asciiTheme="minorBidi" w:hAnsiTheme="minorBidi"/>
          <w:sz w:val="24"/>
          <w:szCs w:val="24"/>
          <w:lang w:val="tr-TR"/>
        </w:rPr>
      </w:pPr>
      <w:proofErr w:type="spellStart"/>
      <w:r w:rsidRPr="002868D0">
        <w:rPr>
          <w:rFonts w:asciiTheme="minorBidi" w:hAnsiTheme="minorBidi"/>
          <w:sz w:val="24"/>
          <w:szCs w:val="24"/>
          <w:lang w:val="tr-TR"/>
        </w:rPr>
        <w:t>pip</w:t>
      </w:r>
      <w:proofErr w:type="spellEnd"/>
      <w:r w:rsidRPr="002868D0">
        <w:rPr>
          <w:rFonts w:asciiTheme="minorBidi" w:hAnsiTheme="minorBidi"/>
          <w:sz w:val="24"/>
          <w:szCs w:val="24"/>
          <w:lang w:val="tr-TR"/>
        </w:rPr>
        <w:t xml:space="preserve"> ile yüklenecek olan </w:t>
      </w:r>
      <w:proofErr w:type="spellStart"/>
      <w:r w:rsidRPr="002868D0">
        <w:rPr>
          <w:rFonts w:asciiTheme="minorBidi" w:hAnsiTheme="minorBidi"/>
          <w:sz w:val="24"/>
          <w:szCs w:val="24"/>
          <w:lang w:val="tr-TR"/>
        </w:rPr>
        <w:t>Flask</w:t>
      </w:r>
      <w:proofErr w:type="spellEnd"/>
      <w:r w:rsidRPr="002868D0">
        <w:rPr>
          <w:rFonts w:asciiTheme="minorBidi" w:hAnsiTheme="minorBidi"/>
          <w:sz w:val="24"/>
          <w:szCs w:val="24"/>
          <w:lang w:val="tr-TR"/>
        </w:rPr>
        <w:t xml:space="preserve">, </w:t>
      </w:r>
      <w:proofErr w:type="spellStart"/>
      <w:r w:rsidRPr="002868D0">
        <w:rPr>
          <w:rFonts w:asciiTheme="minorBidi" w:hAnsiTheme="minorBidi"/>
          <w:sz w:val="24"/>
          <w:szCs w:val="24"/>
          <w:lang w:val="tr-TR"/>
        </w:rPr>
        <w:t>pyodbc</w:t>
      </w:r>
      <w:proofErr w:type="spellEnd"/>
      <w:r w:rsidRPr="002868D0">
        <w:rPr>
          <w:rFonts w:asciiTheme="minorBidi" w:hAnsiTheme="minorBidi"/>
          <w:sz w:val="24"/>
          <w:szCs w:val="24"/>
          <w:lang w:val="tr-TR"/>
        </w:rPr>
        <w:t xml:space="preserve">, </w:t>
      </w:r>
      <w:proofErr w:type="spellStart"/>
      <w:r w:rsidRPr="002868D0">
        <w:rPr>
          <w:rFonts w:asciiTheme="minorBidi" w:hAnsiTheme="minorBidi"/>
          <w:sz w:val="24"/>
          <w:szCs w:val="24"/>
          <w:lang w:val="tr-TR"/>
        </w:rPr>
        <w:t>flask_cors</w:t>
      </w:r>
      <w:proofErr w:type="spellEnd"/>
      <w:r w:rsidRPr="002868D0">
        <w:rPr>
          <w:rFonts w:asciiTheme="minorBidi" w:hAnsiTheme="minorBidi"/>
          <w:sz w:val="24"/>
          <w:szCs w:val="24"/>
          <w:lang w:val="tr-TR"/>
        </w:rPr>
        <w:t xml:space="preserve"> gibi modüller global sistem yerine </w:t>
      </w:r>
      <w:r w:rsidRPr="002868D0">
        <w:rPr>
          <w:rFonts w:asciiTheme="minorBidi" w:hAnsiTheme="minorBidi"/>
          <w:b/>
          <w:bCs/>
          <w:sz w:val="24"/>
          <w:szCs w:val="24"/>
          <w:lang w:val="tr-TR"/>
        </w:rPr>
        <w:t>bu projeye özel</w:t>
      </w:r>
      <w:r w:rsidRPr="002868D0">
        <w:rPr>
          <w:rFonts w:asciiTheme="minorBidi" w:hAnsiTheme="minorBidi"/>
          <w:sz w:val="24"/>
          <w:szCs w:val="24"/>
          <w:lang w:val="tr-TR"/>
        </w:rPr>
        <w:t xml:space="preserve"> ortamda kurulmalıdır.</w:t>
      </w:r>
    </w:p>
    <w:p w14:paraId="036E342F" w14:textId="77777777" w:rsidR="002868D0" w:rsidRPr="002868D0" w:rsidRDefault="002868D0" w:rsidP="002868D0">
      <w:pPr>
        <w:numPr>
          <w:ilvl w:val="0"/>
          <w:numId w:val="32"/>
        </w:numPr>
        <w:rPr>
          <w:rFonts w:asciiTheme="minorBidi" w:hAnsiTheme="minorBidi"/>
          <w:sz w:val="24"/>
          <w:szCs w:val="24"/>
          <w:lang w:val="tr-TR"/>
        </w:rPr>
      </w:pPr>
      <w:r w:rsidRPr="002868D0">
        <w:rPr>
          <w:rFonts w:asciiTheme="minorBidi" w:hAnsiTheme="minorBidi"/>
          <w:sz w:val="24"/>
          <w:szCs w:val="24"/>
          <w:lang w:val="tr-TR"/>
        </w:rPr>
        <w:t>Projeyi bir başkası çalıştırmak istediğinde, ortamda hangi kütüphanelerin gerektiği requirements.txt ile belirtilebilir. Bu da sadece sanal ortamda işe yarar.</w:t>
      </w:r>
    </w:p>
    <w:p w14:paraId="638F48CA" w14:textId="2EDDF717" w:rsidR="002868D0" w:rsidRDefault="002868D0" w:rsidP="002868D0">
      <w:pPr>
        <w:rPr>
          <w:sz w:val="28"/>
          <w:szCs w:val="28"/>
        </w:rPr>
      </w:pPr>
      <w:r w:rsidRPr="002868D0">
        <w:rPr>
          <w:rFonts w:ascii="Segoe UI Emoji" w:hAnsi="Segoe UI Emoji" w:cs="Segoe UI Emoji"/>
          <w:sz w:val="28"/>
          <w:szCs w:val="28"/>
        </w:rPr>
        <w:t>🧩</w:t>
      </w:r>
      <w:r w:rsidRPr="002868D0">
        <w:rPr>
          <w:sz w:val="28"/>
          <w:szCs w:val="28"/>
        </w:rPr>
        <w:t xml:space="preserve"> 3. </w:t>
      </w:r>
      <w:proofErr w:type="spellStart"/>
      <w:r w:rsidRPr="002868D0">
        <w:rPr>
          <w:sz w:val="28"/>
          <w:szCs w:val="28"/>
        </w:rPr>
        <w:t>Gerekli</w:t>
      </w:r>
      <w:proofErr w:type="spellEnd"/>
      <w:r w:rsidRPr="002868D0">
        <w:rPr>
          <w:sz w:val="28"/>
          <w:szCs w:val="28"/>
        </w:rPr>
        <w:t xml:space="preserve"> </w:t>
      </w:r>
      <w:proofErr w:type="spellStart"/>
      <w:r w:rsidRPr="002868D0">
        <w:rPr>
          <w:sz w:val="28"/>
          <w:szCs w:val="28"/>
        </w:rPr>
        <w:t>Kütüphaneleri</w:t>
      </w:r>
      <w:proofErr w:type="spellEnd"/>
      <w:r w:rsidRPr="002868D0">
        <w:rPr>
          <w:sz w:val="28"/>
          <w:szCs w:val="28"/>
        </w:rPr>
        <w:t xml:space="preserve"> Kurma</w:t>
      </w:r>
    </w:p>
    <w:p w14:paraId="0E6E3875" w14:textId="77777777" w:rsidR="002868D0" w:rsidRDefault="002868D0" w:rsidP="002868D0">
      <w:pPr>
        <w:rPr>
          <w:rFonts w:asciiTheme="minorBidi" w:hAnsiTheme="minorBidi"/>
          <w:noProof/>
          <w:sz w:val="24"/>
          <w:szCs w:val="24"/>
          <w:lang w:val="tr-TR"/>
        </w:rPr>
      </w:pPr>
      <w:r w:rsidRPr="002868D0">
        <w:rPr>
          <w:rFonts w:asciiTheme="minorBidi" w:hAnsiTheme="minorBidi"/>
          <w:sz w:val="24"/>
          <w:szCs w:val="24"/>
        </w:rPr>
        <w:t xml:space="preserve">Sanal </w:t>
      </w:r>
      <w:proofErr w:type="spellStart"/>
      <w:r w:rsidRPr="002868D0">
        <w:rPr>
          <w:rFonts w:asciiTheme="minorBidi" w:hAnsiTheme="minorBidi"/>
          <w:sz w:val="24"/>
          <w:szCs w:val="24"/>
        </w:rPr>
        <w:t>ortam</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aktifleştirildikten</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sonra</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terminale</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şu</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komutları</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yazarak</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gerekli</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paketleri</w:t>
      </w:r>
      <w:proofErr w:type="spellEnd"/>
      <w:r w:rsidRPr="002868D0">
        <w:rPr>
          <w:rFonts w:asciiTheme="minorBidi" w:hAnsiTheme="minorBidi"/>
          <w:sz w:val="24"/>
          <w:szCs w:val="24"/>
        </w:rPr>
        <w:t xml:space="preserve"> </w:t>
      </w:r>
      <w:proofErr w:type="spellStart"/>
      <w:r w:rsidRPr="002868D0">
        <w:rPr>
          <w:rFonts w:asciiTheme="minorBidi" w:hAnsiTheme="minorBidi"/>
          <w:sz w:val="24"/>
          <w:szCs w:val="24"/>
        </w:rPr>
        <w:t>yüklüyoruz</w:t>
      </w:r>
      <w:proofErr w:type="spellEnd"/>
      <w:r w:rsidRPr="002868D0">
        <w:rPr>
          <w:rFonts w:asciiTheme="minorBidi" w:hAnsiTheme="minorBidi"/>
          <w:sz w:val="24"/>
          <w:szCs w:val="24"/>
        </w:rPr>
        <w:t>:</w:t>
      </w:r>
    </w:p>
    <w:p w14:paraId="15ED6EAB" w14:textId="573B0651" w:rsidR="002868D0" w:rsidRDefault="002868D0" w:rsidP="002868D0">
      <w:pPr>
        <w:rPr>
          <w:rFonts w:asciiTheme="minorBidi" w:hAnsiTheme="minorBidi"/>
          <w:sz w:val="24"/>
          <w:szCs w:val="24"/>
          <w:lang w:val="tr-TR"/>
        </w:rPr>
      </w:pPr>
      <w:r>
        <w:rPr>
          <w:rFonts w:asciiTheme="minorBidi" w:hAnsiTheme="minorBidi"/>
          <w:noProof/>
          <w:sz w:val="24"/>
          <w:szCs w:val="24"/>
          <w:lang w:val="tr-TR"/>
        </w:rPr>
        <w:drawing>
          <wp:inline distT="0" distB="0" distL="0" distR="0" wp14:anchorId="561A5C8C" wp14:editId="3F811CCF">
            <wp:extent cx="5486400" cy="830580"/>
            <wp:effectExtent l="0" t="0" r="0" b="7620"/>
            <wp:docPr id="1796909488"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09488" name="Resim 1796909488"/>
                    <pic:cNvPicPr/>
                  </pic:nvPicPr>
                  <pic:blipFill>
                    <a:blip r:embed="rId24"/>
                    <a:stretch>
                      <a:fillRect/>
                    </a:stretch>
                  </pic:blipFill>
                  <pic:spPr>
                    <a:xfrm>
                      <a:off x="0" y="0"/>
                      <a:ext cx="5486400" cy="830580"/>
                    </a:xfrm>
                    <a:prstGeom prst="rect">
                      <a:avLst/>
                    </a:prstGeom>
                  </pic:spPr>
                </pic:pic>
              </a:graphicData>
            </a:graphic>
          </wp:inline>
        </w:drawing>
      </w:r>
    </w:p>
    <w:p w14:paraId="6C6A8605" w14:textId="0E108CF9" w:rsidR="002868D0" w:rsidRDefault="002868D0" w:rsidP="002868D0">
      <w:pPr>
        <w:rPr>
          <w:rFonts w:asciiTheme="minorBidi" w:hAnsiTheme="minorBidi"/>
          <w:sz w:val="24"/>
          <w:szCs w:val="24"/>
          <w:lang w:val="tr-TR"/>
        </w:rPr>
      </w:pPr>
      <w:r w:rsidRPr="002868D0">
        <w:rPr>
          <w:rFonts w:ascii="Segoe UI Emoji" w:hAnsi="Segoe UI Emoji" w:cs="Segoe UI Emoji"/>
          <w:sz w:val="24"/>
          <w:szCs w:val="24"/>
          <w:lang w:val="tr-TR"/>
        </w:rPr>
        <w:t>💡</w:t>
      </w:r>
      <w:r w:rsidRPr="002868D0">
        <w:rPr>
          <w:rFonts w:asciiTheme="minorBidi" w:hAnsiTheme="minorBidi"/>
          <w:sz w:val="24"/>
          <w:szCs w:val="24"/>
          <w:lang w:val="tr-TR"/>
        </w:rPr>
        <w:t xml:space="preserve"> Bu komutlar sayesinde app.py dosyamız için gereken tüm bağımlılıklar yüklenmiş olur.</w:t>
      </w:r>
    </w:p>
    <w:p w14:paraId="6DB06F4C" w14:textId="77777777" w:rsidR="00380F12" w:rsidRDefault="00380F12" w:rsidP="002868D0">
      <w:pPr>
        <w:rPr>
          <w:rFonts w:asciiTheme="minorBidi" w:hAnsiTheme="minorBidi"/>
          <w:sz w:val="24"/>
          <w:szCs w:val="24"/>
          <w:lang w:val="tr-TR"/>
        </w:rPr>
      </w:pPr>
    </w:p>
    <w:p w14:paraId="170B9065" w14:textId="0AC7D3C9" w:rsidR="006C314B" w:rsidRDefault="006C314B" w:rsidP="006C314B">
      <w:pPr>
        <w:rPr>
          <w:rFonts w:asciiTheme="minorBidi" w:hAnsiTheme="minorBidi"/>
          <w:sz w:val="24"/>
          <w:szCs w:val="24"/>
          <w:lang w:val="tr-TR"/>
        </w:rPr>
      </w:pPr>
      <w:r w:rsidRPr="006C314B">
        <w:rPr>
          <w:rFonts w:ascii="Segoe UI Emoji" w:hAnsi="Segoe UI Emoji" w:cs="Segoe UI Emoji"/>
          <w:sz w:val="24"/>
          <w:szCs w:val="24"/>
          <w:lang w:val="tr-TR"/>
        </w:rPr>
        <w:t>💡</w:t>
      </w:r>
      <w:r w:rsidRPr="006C314B">
        <w:rPr>
          <w:rFonts w:asciiTheme="minorBidi" w:hAnsiTheme="minorBidi"/>
          <w:sz w:val="24"/>
          <w:szCs w:val="24"/>
          <w:lang w:val="tr-TR"/>
        </w:rPr>
        <w:t xml:space="preserve"> Sanal Ortamı Aktif Etmek</w:t>
      </w:r>
      <w:r w:rsidRPr="006C314B">
        <w:rPr>
          <w:rFonts w:asciiTheme="minorBidi" w:hAnsiTheme="minorBidi"/>
          <w:sz w:val="24"/>
          <w:szCs w:val="24"/>
          <w:lang w:val="tr-TR"/>
        </w:rPr>
        <w:t>:</w:t>
      </w:r>
    </w:p>
    <w:p w14:paraId="3F57D0E1" w14:textId="648AD1A2" w:rsidR="006C314B" w:rsidRDefault="006C314B" w:rsidP="006C314B">
      <w:pPr>
        <w:rPr>
          <w:rFonts w:asciiTheme="minorBidi" w:hAnsiTheme="minorBidi"/>
          <w:sz w:val="24"/>
          <w:szCs w:val="24"/>
        </w:rPr>
      </w:pPr>
      <w:proofErr w:type="spellStart"/>
      <w:r w:rsidRPr="006C314B">
        <w:rPr>
          <w:rFonts w:asciiTheme="minorBidi" w:hAnsiTheme="minorBidi"/>
          <w:sz w:val="24"/>
          <w:szCs w:val="24"/>
        </w:rPr>
        <w:t>Eğer</w:t>
      </w:r>
      <w:proofErr w:type="spellEnd"/>
      <w:r w:rsidRPr="006C314B">
        <w:rPr>
          <w:rFonts w:asciiTheme="minorBidi" w:hAnsiTheme="minorBidi"/>
          <w:sz w:val="24"/>
          <w:szCs w:val="24"/>
        </w:rPr>
        <w:t xml:space="preserve"> Windows </w:t>
      </w:r>
      <w:proofErr w:type="spellStart"/>
      <w:r w:rsidRPr="006C314B">
        <w:rPr>
          <w:rFonts w:asciiTheme="minorBidi" w:hAnsiTheme="minorBidi"/>
          <w:sz w:val="24"/>
          <w:szCs w:val="24"/>
        </w:rPr>
        <w:t>kullanıyorsan</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ve</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terminalin</w:t>
      </w:r>
      <w:proofErr w:type="spellEnd"/>
      <w:r w:rsidRPr="006C314B">
        <w:rPr>
          <w:rFonts w:asciiTheme="minorBidi" w:hAnsiTheme="minorBidi"/>
          <w:sz w:val="24"/>
          <w:szCs w:val="24"/>
        </w:rPr>
        <w:t xml:space="preserve"> backend </w:t>
      </w:r>
      <w:proofErr w:type="spellStart"/>
      <w:r w:rsidRPr="006C314B">
        <w:rPr>
          <w:rFonts w:asciiTheme="minorBidi" w:hAnsiTheme="minorBidi"/>
          <w:sz w:val="24"/>
          <w:szCs w:val="24"/>
        </w:rPr>
        <w:t>klasörünün</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içindeyse</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şu</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komutu</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yaz</w:t>
      </w:r>
      <w:proofErr w:type="spellEnd"/>
      <w:r w:rsidRPr="006C314B">
        <w:rPr>
          <w:rFonts w:asciiTheme="minorBidi" w:hAnsiTheme="minorBidi"/>
          <w:sz w:val="24"/>
          <w:szCs w:val="24"/>
        </w:rPr>
        <w:t>:</w:t>
      </w:r>
      <w:r>
        <w:rPr>
          <w:rFonts w:asciiTheme="minorBidi" w:hAnsiTheme="minorBidi"/>
          <w:noProof/>
          <w:sz w:val="24"/>
          <w:szCs w:val="24"/>
          <w:lang w:val="tr-TR"/>
        </w:rPr>
        <w:drawing>
          <wp:inline distT="0" distB="0" distL="0" distR="0" wp14:anchorId="3C9916FB" wp14:editId="45B6A133">
            <wp:extent cx="5486400" cy="441325"/>
            <wp:effectExtent l="0" t="0" r="0" b="0"/>
            <wp:docPr id="91463346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33465" name="Resim 914633465"/>
                    <pic:cNvPicPr/>
                  </pic:nvPicPr>
                  <pic:blipFill>
                    <a:blip r:embed="rId25"/>
                    <a:stretch>
                      <a:fillRect/>
                    </a:stretch>
                  </pic:blipFill>
                  <pic:spPr>
                    <a:xfrm>
                      <a:off x="0" y="0"/>
                      <a:ext cx="5486400" cy="441325"/>
                    </a:xfrm>
                    <a:prstGeom prst="rect">
                      <a:avLst/>
                    </a:prstGeom>
                  </pic:spPr>
                </pic:pic>
              </a:graphicData>
            </a:graphic>
          </wp:inline>
        </w:drawing>
      </w:r>
    </w:p>
    <w:p w14:paraId="2DF20645" w14:textId="7B26376D" w:rsidR="006C314B" w:rsidRDefault="006C314B" w:rsidP="006C314B">
      <w:pPr>
        <w:rPr>
          <w:rFonts w:asciiTheme="minorBidi" w:hAnsiTheme="minorBidi"/>
          <w:sz w:val="24"/>
          <w:szCs w:val="24"/>
        </w:rPr>
      </w:pPr>
      <w:proofErr w:type="spellStart"/>
      <w:r w:rsidRPr="006C314B">
        <w:rPr>
          <w:rFonts w:asciiTheme="minorBidi" w:hAnsiTheme="minorBidi"/>
          <w:sz w:val="24"/>
          <w:szCs w:val="24"/>
        </w:rPr>
        <w:t>Başarılı</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bir</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şekilde</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aktif</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ettiğinde</w:t>
      </w:r>
      <w:proofErr w:type="spellEnd"/>
      <w:r w:rsidRPr="006C314B">
        <w:rPr>
          <w:rFonts w:asciiTheme="minorBidi" w:hAnsiTheme="minorBidi"/>
          <w:sz w:val="24"/>
          <w:szCs w:val="24"/>
        </w:rPr>
        <w:t xml:space="preserve"> terminal </w:t>
      </w:r>
      <w:proofErr w:type="spellStart"/>
      <w:r w:rsidRPr="006C314B">
        <w:rPr>
          <w:rFonts w:asciiTheme="minorBidi" w:hAnsiTheme="minorBidi"/>
          <w:sz w:val="24"/>
          <w:szCs w:val="24"/>
        </w:rPr>
        <w:t>satırının</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başında</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şöyle</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bir</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şey</w:t>
      </w:r>
      <w:proofErr w:type="spellEnd"/>
      <w:r w:rsidRPr="006C314B">
        <w:rPr>
          <w:rFonts w:asciiTheme="minorBidi" w:hAnsiTheme="minorBidi"/>
          <w:sz w:val="24"/>
          <w:szCs w:val="24"/>
        </w:rPr>
        <w:t xml:space="preserve"> </w:t>
      </w:r>
      <w:proofErr w:type="spellStart"/>
      <w:r w:rsidRPr="006C314B">
        <w:rPr>
          <w:rFonts w:asciiTheme="minorBidi" w:hAnsiTheme="minorBidi"/>
          <w:sz w:val="24"/>
          <w:szCs w:val="24"/>
        </w:rPr>
        <w:t>göreceksin</w:t>
      </w:r>
      <w:proofErr w:type="spellEnd"/>
      <w:r w:rsidRPr="006C314B">
        <w:rPr>
          <w:rFonts w:asciiTheme="minorBidi" w:hAnsiTheme="minorBidi"/>
          <w:sz w:val="24"/>
          <w:szCs w:val="24"/>
        </w:rPr>
        <w:t>:</w:t>
      </w:r>
    </w:p>
    <w:p w14:paraId="160D6818" w14:textId="77777777" w:rsidR="006C314B" w:rsidRDefault="006C314B" w:rsidP="006C314B">
      <w:pPr>
        <w:rPr>
          <w:rFonts w:asciiTheme="minorBidi" w:hAnsiTheme="minorBidi"/>
          <w:noProof/>
          <w:sz w:val="24"/>
          <w:szCs w:val="24"/>
          <w:lang w:val="tr-TR"/>
        </w:rPr>
      </w:pPr>
    </w:p>
    <w:p w14:paraId="33F69B8C" w14:textId="3ED1EA11" w:rsidR="006C314B" w:rsidRDefault="006C314B" w:rsidP="006C314B">
      <w:pPr>
        <w:rPr>
          <w:rFonts w:asciiTheme="minorBidi" w:hAnsiTheme="minorBidi"/>
          <w:noProof/>
          <w:sz w:val="24"/>
          <w:szCs w:val="24"/>
          <w:lang w:val="tr-TR"/>
        </w:rPr>
      </w:pPr>
      <w:r>
        <w:rPr>
          <w:rFonts w:asciiTheme="minorBidi" w:hAnsiTheme="minorBidi"/>
          <w:noProof/>
          <w:sz w:val="24"/>
          <w:szCs w:val="24"/>
          <w:lang w:val="tr-TR"/>
        </w:rPr>
        <w:drawing>
          <wp:anchor distT="0" distB="0" distL="114300" distR="114300" simplePos="0" relativeHeight="251657728" behindDoc="0" locked="0" layoutInCell="1" allowOverlap="1" wp14:anchorId="48682B83" wp14:editId="533C16B1">
            <wp:simplePos x="0" y="0"/>
            <wp:positionH relativeFrom="column">
              <wp:posOffset>-83820</wp:posOffset>
            </wp:positionH>
            <wp:positionV relativeFrom="paragraph">
              <wp:posOffset>75565</wp:posOffset>
            </wp:positionV>
            <wp:extent cx="5197290" cy="1044030"/>
            <wp:effectExtent l="0" t="0" r="3810" b="3810"/>
            <wp:wrapThrough wrapText="bothSides">
              <wp:wrapPolygon edited="0">
                <wp:start x="0" y="0"/>
                <wp:lineTo x="0" y="21285"/>
                <wp:lineTo x="21537" y="21285"/>
                <wp:lineTo x="21537" y="0"/>
                <wp:lineTo x="0" y="0"/>
              </wp:wrapPolygon>
            </wp:wrapThrough>
            <wp:docPr id="763244550" name="Resim 16"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44550" name="Resim 16" descr="metin, ekran görüntüsü, yazı tipi içeren bir resim&#10;&#10;Yapay zeka tarafından oluşturulan içerik yanlış olabilir."/>
                    <pic:cNvPicPr/>
                  </pic:nvPicPr>
                  <pic:blipFill>
                    <a:blip r:embed="rId26"/>
                    <a:stretch>
                      <a:fillRect/>
                    </a:stretch>
                  </pic:blipFill>
                  <pic:spPr>
                    <a:xfrm>
                      <a:off x="0" y="0"/>
                      <a:ext cx="5197290" cy="1044030"/>
                    </a:xfrm>
                    <a:prstGeom prst="rect">
                      <a:avLst/>
                    </a:prstGeom>
                  </pic:spPr>
                </pic:pic>
              </a:graphicData>
            </a:graphic>
          </wp:anchor>
        </w:drawing>
      </w:r>
    </w:p>
    <w:p w14:paraId="28B29C95" w14:textId="1C4E6C36" w:rsidR="006C314B" w:rsidRPr="006C314B" w:rsidRDefault="006C314B" w:rsidP="006C314B">
      <w:pPr>
        <w:rPr>
          <w:rFonts w:asciiTheme="minorBidi" w:hAnsiTheme="minorBidi"/>
          <w:sz w:val="24"/>
          <w:szCs w:val="24"/>
          <w:lang w:val="tr-TR"/>
        </w:rPr>
      </w:pPr>
    </w:p>
    <w:p w14:paraId="3F7FB16C" w14:textId="6543859D" w:rsidR="00380F12" w:rsidRPr="006C314B" w:rsidRDefault="006C314B" w:rsidP="006C314B">
      <w:pPr>
        <w:rPr>
          <w:rFonts w:asciiTheme="minorBidi" w:hAnsiTheme="minorBidi"/>
          <w:sz w:val="32"/>
          <w:szCs w:val="32"/>
          <w:lang w:val="tr-TR"/>
        </w:rPr>
      </w:pPr>
      <w:r w:rsidRPr="006C314B">
        <w:rPr>
          <w:rFonts w:ascii="Segoe UI Emoji" w:hAnsi="Segoe UI Emoji" w:cs="Segoe UI Emoji"/>
          <w:sz w:val="32"/>
          <w:szCs w:val="32"/>
          <w:lang w:val="tr-TR"/>
        </w:rPr>
        <w:lastRenderedPageBreak/>
        <w:t>🚀</w:t>
      </w:r>
      <w:r w:rsidRPr="006C314B">
        <w:rPr>
          <w:rFonts w:asciiTheme="minorBidi" w:hAnsiTheme="minorBidi"/>
          <w:sz w:val="32"/>
          <w:szCs w:val="32"/>
          <w:lang w:val="tr-TR"/>
        </w:rPr>
        <w:t xml:space="preserve"> Son Adım: Sunucuyu Başlatmak</w:t>
      </w:r>
      <w:r w:rsidRPr="006C314B">
        <w:rPr>
          <w:rFonts w:asciiTheme="minorBidi" w:hAnsiTheme="minorBidi"/>
          <w:sz w:val="32"/>
          <w:szCs w:val="32"/>
          <w:lang w:val="tr-TR"/>
        </w:rPr>
        <w:t>:</w:t>
      </w:r>
    </w:p>
    <w:p w14:paraId="3FA871C5" w14:textId="74C3C4B8" w:rsidR="00380F12" w:rsidRDefault="006C314B" w:rsidP="006C314B">
      <w:pPr>
        <w:rPr>
          <w:rFonts w:asciiTheme="minorBidi" w:hAnsiTheme="minorBidi"/>
          <w:sz w:val="24"/>
          <w:szCs w:val="24"/>
        </w:rPr>
      </w:pPr>
      <w:r w:rsidRPr="006C314B">
        <w:rPr>
          <w:rFonts w:asciiTheme="minorBidi" w:hAnsiTheme="minorBidi"/>
          <w:sz w:val="24"/>
          <w:szCs w:val="24"/>
          <w:lang w:val="tr-TR"/>
        </w:rPr>
        <w:t xml:space="preserve">Kütüphaneler başarıyla kurulduysa, artık </w:t>
      </w:r>
      <w:proofErr w:type="spellStart"/>
      <w:r w:rsidRPr="006C314B">
        <w:rPr>
          <w:rFonts w:asciiTheme="minorBidi" w:hAnsiTheme="minorBidi"/>
          <w:sz w:val="24"/>
          <w:szCs w:val="24"/>
          <w:lang w:val="tr-TR"/>
        </w:rPr>
        <w:t>Flask</w:t>
      </w:r>
      <w:proofErr w:type="spellEnd"/>
      <w:r w:rsidRPr="006C314B">
        <w:rPr>
          <w:rFonts w:asciiTheme="minorBidi" w:hAnsiTheme="minorBidi"/>
          <w:sz w:val="24"/>
          <w:szCs w:val="24"/>
          <w:lang w:val="tr-TR"/>
        </w:rPr>
        <w:t xml:space="preserve"> sunucumuzu başlatabiliriz. </w:t>
      </w:r>
      <w:r w:rsidRPr="006C314B">
        <w:rPr>
          <w:rFonts w:asciiTheme="minorBidi" w:hAnsiTheme="minorBidi"/>
          <w:sz w:val="24"/>
          <w:szCs w:val="24"/>
        </w:rPr>
        <w:t xml:space="preserve">Bunun </w:t>
      </w:r>
      <w:proofErr w:type="spellStart"/>
      <w:r w:rsidRPr="006C314B">
        <w:rPr>
          <w:rFonts w:asciiTheme="minorBidi" w:hAnsiTheme="minorBidi"/>
          <w:sz w:val="24"/>
          <w:szCs w:val="24"/>
        </w:rPr>
        <w:t>için</w:t>
      </w:r>
      <w:proofErr w:type="spellEnd"/>
      <w:r w:rsidRPr="006C314B">
        <w:rPr>
          <w:rFonts w:asciiTheme="minorBidi" w:hAnsiTheme="minorBidi"/>
          <w:sz w:val="24"/>
          <w:szCs w:val="24"/>
        </w:rPr>
        <w:t>:</w:t>
      </w:r>
    </w:p>
    <w:p w14:paraId="2D537E20" w14:textId="49074385" w:rsidR="006C314B" w:rsidRDefault="006C314B" w:rsidP="006C314B">
      <w:pPr>
        <w:rPr>
          <w:rFonts w:asciiTheme="minorBidi" w:hAnsiTheme="minorBidi"/>
          <w:sz w:val="24"/>
          <w:szCs w:val="24"/>
          <w:lang w:val="tr-TR"/>
        </w:rPr>
      </w:pPr>
      <w:r>
        <w:rPr>
          <w:rFonts w:asciiTheme="minorBidi" w:hAnsiTheme="minorBidi"/>
          <w:noProof/>
          <w:sz w:val="24"/>
          <w:szCs w:val="24"/>
          <w:lang w:val="tr-TR"/>
        </w:rPr>
        <w:drawing>
          <wp:inline distT="0" distB="0" distL="0" distR="0" wp14:anchorId="36B60F6C" wp14:editId="5A9C3654">
            <wp:extent cx="5486400" cy="398780"/>
            <wp:effectExtent l="0" t="0" r="0" b="1270"/>
            <wp:docPr id="117302132"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2132" name="Resim 117302132"/>
                    <pic:cNvPicPr/>
                  </pic:nvPicPr>
                  <pic:blipFill>
                    <a:blip r:embed="rId27"/>
                    <a:stretch>
                      <a:fillRect/>
                    </a:stretch>
                  </pic:blipFill>
                  <pic:spPr>
                    <a:xfrm>
                      <a:off x="0" y="0"/>
                      <a:ext cx="5486400" cy="398780"/>
                    </a:xfrm>
                    <a:prstGeom prst="rect">
                      <a:avLst/>
                    </a:prstGeom>
                  </pic:spPr>
                </pic:pic>
              </a:graphicData>
            </a:graphic>
          </wp:inline>
        </w:drawing>
      </w:r>
    </w:p>
    <w:p w14:paraId="67B355B0" w14:textId="4BFB0021" w:rsidR="00380F12" w:rsidRDefault="006C314B" w:rsidP="006C314B">
      <w:pPr>
        <w:rPr>
          <w:rFonts w:asciiTheme="minorBidi" w:hAnsiTheme="minorBidi"/>
          <w:sz w:val="24"/>
          <w:szCs w:val="24"/>
          <w:lang w:val="tr-TR"/>
        </w:rPr>
      </w:pPr>
      <w:r w:rsidRPr="006C314B">
        <w:rPr>
          <w:rFonts w:asciiTheme="minorBidi" w:hAnsiTheme="minorBidi"/>
          <w:sz w:val="24"/>
          <w:szCs w:val="24"/>
          <w:lang w:val="tr-TR"/>
        </w:rPr>
        <w:t>Bu komutu terminale yazdıktan sonra aşağıdaki gibi bir çıktı alırsan, her şey doğru çalışıyor demektir:</w:t>
      </w:r>
    </w:p>
    <w:p w14:paraId="0D1B2F84" w14:textId="77777777" w:rsidR="006C314B" w:rsidRDefault="006C314B" w:rsidP="006C314B">
      <w:pPr>
        <w:rPr>
          <w:rFonts w:asciiTheme="minorBidi" w:hAnsiTheme="minorBidi"/>
          <w:noProof/>
          <w:sz w:val="24"/>
          <w:szCs w:val="24"/>
          <w:lang w:val="tr-TR"/>
        </w:rPr>
      </w:pPr>
    </w:p>
    <w:p w14:paraId="4D382C83" w14:textId="1D45780C" w:rsidR="006C314B" w:rsidRPr="006C314B" w:rsidRDefault="006C314B" w:rsidP="006C314B">
      <w:pPr>
        <w:rPr>
          <w:rFonts w:asciiTheme="minorBidi" w:hAnsiTheme="minorBidi"/>
          <w:sz w:val="24"/>
          <w:szCs w:val="24"/>
          <w:lang w:val="tr-TR"/>
        </w:rPr>
      </w:pPr>
      <w:r>
        <w:rPr>
          <w:rFonts w:asciiTheme="minorBidi" w:hAnsiTheme="minorBidi"/>
          <w:noProof/>
          <w:sz w:val="24"/>
          <w:szCs w:val="24"/>
          <w:lang w:val="tr-TR"/>
        </w:rPr>
        <w:drawing>
          <wp:inline distT="0" distB="0" distL="0" distR="0" wp14:anchorId="459CA446" wp14:editId="49174882">
            <wp:extent cx="5509260" cy="2263140"/>
            <wp:effectExtent l="0" t="0" r="0" b="3810"/>
            <wp:docPr id="299669821" name="Resim 18"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69821" name="Resim 18" descr="metin, ekran görüntüsü, yazı tipi içeren bir resim&#10;&#10;Yapay zeka tarafından oluşturulan içerik yanlış olabilir."/>
                    <pic:cNvPicPr/>
                  </pic:nvPicPr>
                  <pic:blipFill>
                    <a:blip r:embed="rId28"/>
                    <a:stretch>
                      <a:fillRect/>
                    </a:stretch>
                  </pic:blipFill>
                  <pic:spPr>
                    <a:xfrm>
                      <a:off x="0" y="0"/>
                      <a:ext cx="5509737" cy="2263336"/>
                    </a:xfrm>
                    <a:prstGeom prst="rect">
                      <a:avLst/>
                    </a:prstGeom>
                  </pic:spPr>
                </pic:pic>
              </a:graphicData>
            </a:graphic>
          </wp:inline>
        </w:drawing>
      </w:r>
    </w:p>
    <w:p w14:paraId="08356D0C" w14:textId="77777777" w:rsidR="00380F12" w:rsidRDefault="00380F12" w:rsidP="002868D0">
      <w:pPr>
        <w:rPr>
          <w:rFonts w:asciiTheme="minorBidi" w:hAnsiTheme="minorBidi"/>
          <w:sz w:val="24"/>
          <w:szCs w:val="24"/>
          <w:lang w:val="tr-TR"/>
        </w:rPr>
      </w:pPr>
    </w:p>
    <w:p w14:paraId="54ACD12C" w14:textId="77777777" w:rsidR="000A727A" w:rsidRPr="000A727A" w:rsidRDefault="000A727A" w:rsidP="000A727A">
      <w:pPr>
        <w:rPr>
          <w:rFonts w:asciiTheme="minorBidi" w:hAnsiTheme="minorBidi"/>
          <w:sz w:val="24"/>
          <w:szCs w:val="24"/>
          <w:lang w:val="tr-TR"/>
        </w:rPr>
      </w:pPr>
      <w:r w:rsidRPr="000A727A">
        <w:rPr>
          <w:rFonts w:asciiTheme="minorBidi" w:hAnsiTheme="minorBidi"/>
          <w:sz w:val="24"/>
          <w:szCs w:val="24"/>
          <w:lang w:val="tr-TR"/>
        </w:rPr>
        <w:t>Bu noktadan sonra:</w:t>
      </w:r>
    </w:p>
    <w:p w14:paraId="04E1602D" w14:textId="77777777" w:rsidR="000A727A" w:rsidRPr="000A727A" w:rsidRDefault="000A727A" w:rsidP="000A727A">
      <w:pPr>
        <w:numPr>
          <w:ilvl w:val="0"/>
          <w:numId w:val="33"/>
        </w:numPr>
        <w:rPr>
          <w:rFonts w:asciiTheme="minorBidi" w:hAnsiTheme="minorBidi"/>
          <w:sz w:val="24"/>
          <w:szCs w:val="24"/>
          <w:lang w:val="tr-TR"/>
        </w:rPr>
      </w:pPr>
      <w:r w:rsidRPr="000A727A">
        <w:rPr>
          <w:rFonts w:asciiTheme="minorBidi" w:hAnsiTheme="minorBidi"/>
          <w:sz w:val="24"/>
          <w:szCs w:val="24"/>
          <w:lang w:val="tr-TR"/>
        </w:rPr>
        <w:t>Tarayıcından bu adresi ziyaret edebilirsin.</w:t>
      </w:r>
    </w:p>
    <w:p w14:paraId="553353FF" w14:textId="77777777" w:rsidR="000A727A" w:rsidRPr="000A727A" w:rsidRDefault="000A727A" w:rsidP="000A727A">
      <w:pPr>
        <w:numPr>
          <w:ilvl w:val="0"/>
          <w:numId w:val="33"/>
        </w:numPr>
        <w:rPr>
          <w:rFonts w:asciiTheme="minorBidi" w:hAnsiTheme="minorBidi"/>
          <w:sz w:val="24"/>
          <w:szCs w:val="24"/>
          <w:lang w:val="tr-TR"/>
        </w:rPr>
      </w:pPr>
      <w:proofErr w:type="spellStart"/>
      <w:r w:rsidRPr="000A727A">
        <w:rPr>
          <w:rFonts w:asciiTheme="minorBidi" w:hAnsiTheme="minorBidi"/>
          <w:sz w:val="24"/>
          <w:szCs w:val="24"/>
          <w:lang w:val="tr-TR"/>
        </w:rPr>
        <w:t>Flutter</w:t>
      </w:r>
      <w:proofErr w:type="spellEnd"/>
      <w:r w:rsidRPr="000A727A">
        <w:rPr>
          <w:rFonts w:asciiTheme="minorBidi" w:hAnsiTheme="minorBidi"/>
          <w:sz w:val="24"/>
          <w:szCs w:val="24"/>
          <w:lang w:val="tr-TR"/>
        </w:rPr>
        <w:t xml:space="preserve"> uygulamandan bu </w:t>
      </w:r>
      <w:proofErr w:type="spellStart"/>
      <w:r w:rsidRPr="000A727A">
        <w:rPr>
          <w:rFonts w:asciiTheme="minorBidi" w:hAnsiTheme="minorBidi"/>
          <w:sz w:val="24"/>
          <w:szCs w:val="24"/>
          <w:lang w:val="tr-TR"/>
        </w:rPr>
        <w:t>API’ye</w:t>
      </w:r>
      <w:proofErr w:type="spellEnd"/>
      <w:r w:rsidRPr="000A727A">
        <w:rPr>
          <w:rFonts w:asciiTheme="minorBidi" w:hAnsiTheme="minorBidi"/>
          <w:sz w:val="24"/>
          <w:szCs w:val="24"/>
          <w:lang w:val="tr-TR"/>
        </w:rPr>
        <w:t xml:space="preserve"> veri gönderebilir veya veri çekebilirsin.</w:t>
      </w:r>
    </w:p>
    <w:p w14:paraId="4A46D77A" w14:textId="77777777" w:rsidR="00380F12" w:rsidRDefault="00380F12" w:rsidP="002868D0">
      <w:pPr>
        <w:rPr>
          <w:rFonts w:asciiTheme="minorBidi" w:hAnsiTheme="minorBidi"/>
          <w:sz w:val="24"/>
          <w:szCs w:val="24"/>
          <w:lang w:val="tr-TR"/>
        </w:rPr>
      </w:pPr>
    </w:p>
    <w:p w14:paraId="0F1E517E" w14:textId="77777777" w:rsidR="00C30245" w:rsidRPr="00C30245" w:rsidRDefault="00C30245" w:rsidP="00C30245">
      <w:pPr>
        <w:rPr>
          <w:rFonts w:asciiTheme="minorBidi" w:hAnsiTheme="minorBidi"/>
          <w:sz w:val="24"/>
          <w:szCs w:val="24"/>
          <w:lang w:val="tr-TR"/>
        </w:rPr>
      </w:pPr>
      <w:r w:rsidRPr="00C30245">
        <w:rPr>
          <w:rFonts w:asciiTheme="minorBidi" w:hAnsiTheme="minorBidi"/>
          <w:sz w:val="24"/>
          <w:szCs w:val="24"/>
          <w:lang w:val="tr-TR"/>
        </w:rPr>
        <w:t xml:space="preserve">Harika! </w:t>
      </w:r>
      <w:r w:rsidRPr="00C30245">
        <w:rPr>
          <w:rFonts w:ascii="Segoe UI Emoji" w:hAnsi="Segoe UI Emoji" w:cs="Segoe UI Emoji"/>
          <w:sz w:val="24"/>
          <w:szCs w:val="24"/>
          <w:lang w:val="tr-TR"/>
        </w:rPr>
        <w:t>🚀</w:t>
      </w:r>
      <w:r w:rsidRPr="00C30245">
        <w:rPr>
          <w:rFonts w:asciiTheme="minorBidi" w:hAnsiTheme="minorBidi"/>
          <w:sz w:val="24"/>
          <w:szCs w:val="24"/>
          <w:lang w:val="tr-TR"/>
        </w:rPr>
        <w:t xml:space="preserve"> Şimdi </w:t>
      </w:r>
      <w:proofErr w:type="spellStart"/>
      <w:r w:rsidRPr="00C30245">
        <w:rPr>
          <w:rFonts w:asciiTheme="minorBidi" w:hAnsiTheme="minorBidi"/>
          <w:sz w:val="24"/>
          <w:szCs w:val="24"/>
          <w:lang w:val="tr-TR"/>
        </w:rPr>
        <w:t>Flutter</w:t>
      </w:r>
      <w:proofErr w:type="spellEnd"/>
      <w:r w:rsidRPr="00C30245">
        <w:rPr>
          <w:rFonts w:asciiTheme="minorBidi" w:hAnsiTheme="minorBidi"/>
          <w:sz w:val="24"/>
          <w:szCs w:val="24"/>
          <w:lang w:val="tr-TR"/>
        </w:rPr>
        <w:t xml:space="preserve"> kurulumuna geçiyoruz. </w:t>
      </w:r>
      <w:proofErr w:type="spellStart"/>
      <w:r w:rsidRPr="00C30245">
        <w:rPr>
          <w:rFonts w:asciiTheme="minorBidi" w:hAnsiTheme="minorBidi"/>
          <w:sz w:val="24"/>
          <w:szCs w:val="24"/>
          <w:lang w:val="tr-TR"/>
        </w:rPr>
        <w:t>Backend</w:t>
      </w:r>
      <w:proofErr w:type="spellEnd"/>
      <w:r w:rsidRPr="00C30245">
        <w:rPr>
          <w:rFonts w:asciiTheme="minorBidi" w:hAnsiTheme="minorBidi"/>
          <w:sz w:val="24"/>
          <w:szCs w:val="24"/>
          <w:lang w:val="tr-TR"/>
        </w:rPr>
        <w:t xml:space="preserve"> kısmını başarıyla tamamladık ve bağlantıyı kurmak için gerekli olan her şeyi yapılandırdık. Şimdi, </w:t>
      </w:r>
      <w:proofErr w:type="spellStart"/>
      <w:r w:rsidRPr="00C30245">
        <w:rPr>
          <w:rFonts w:asciiTheme="minorBidi" w:hAnsiTheme="minorBidi"/>
          <w:b/>
          <w:bCs/>
          <w:sz w:val="24"/>
          <w:szCs w:val="24"/>
          <w:lang w:val="tr-TR"/>
        </w:rPr>
        <w:t>Flutter</w:t>
      </w:r>
      <w:proofErr w:type="spellEnd"/>
      <w:r w:rsidRPr="00C30245">
        <w:rPr>
          <w:rFonts w:asciiTheme="minorBidi" w:hAnsiTheme="minorBidi"/>
          <w:b/>
          <w:bCs/>
          <w:sz w:val="24"/>
          <w:szCs w:val="24"/>
          <w:lang w:val="tr-TR"/>
        </w:rPr>
        <w:t xml:space="preserve"> uygulamamızı</w:t>
      </w:r>
      <w:r w:rsidRPr="00C30245">
        <w:rPr>
          <w:rFonts w:asciiTheme="minorBidi" w:hAnsiTheme="minorBidi"/>
          <w:sz w:val="24"/>
          <w:szCs w:val="24"/>
          <w:lang w:val="tr-TR"/>
        </w:rPr>
        <w:t xml:space="preserve"> geliştirmek için gerekli kurulumları yapalım ve </w:t>
      </w:r>
      <w:proofErr w:type="spellStart"/>
      <w:r w:rsidRPr="00C30245">
        <w:rPr>
          <w:rFonts w:asciiTheme="minorBidi" w:hAnsiTheme="minorBidi"/>
          <w:sz w:val="24"/>
          <w:szCs w:val="24"/>
          <w:lang w:val="tr-TR"/>
        </w:rPr>
        <w:t>frontend</w:t>
      </w:r>
      <w:proofErr w:type="spellEnd"/>
      <w:r w:rsidRPr="00C30245">
        <w:rPr>
          <w:rFonts w:asciiTheme="minorBidi" w:hAnsiTheme="minorBidi"/>
          <w:sz w:val="24"/>
          <w:szCs w:val="24"/>
          <w:lang w:val="tr-TR"/>
        </w:rPr>
        <w:t xml:space="preserve"> tarafını oluşturmak için adımlarımıza devam edelim.</w:t>
      </w:r>
    </w:p>
    <w:p w14:paraId="773029AC" w14:textId="77777777" w:rsidR="00C30245" w:rsidRDefault="00C30245" w:rsidP="002868D0">
      <w:pPr>
        <w:rPr>
          <w:rFonts w:asciiTheme="minorBidi" w:hAnsiTheme="minorBidi"/>
          <w:sz w:val="24"/>
          <w:szCs w:val="24"/>
          <w:lang w:val="tr-TR"/>
        </w:rPr>
      </w:pPr>
    </w:p>
    <w:p w14:paraId="725A8068" w14:textId="77777777" w:rsidR="00C30245" w:rsidRDefault="00C30245" w:rsidP="002868D0">
      <w:pPr>
        <w:rPr>
          <w:rFonts w:asciiTheme="minorBidi" w:hAnsiTheme="minorBidi"/>
          <w:sz w:val="24"/>
          <w:szCs w:val="24"/>
          <w:lang w:val="tr-TR"/>
        </w:rPr>
      </w:pPr>
    </w:p>
    <w:p w14:paraId="694078CF" w14:textId="38615D77" w:rsidR="006665C9" w:rsidRPr="006665C9" w:rsidRDefault="00C30245" w:rsidP="006665C9">
      <w:pPr>
        <w:jc w:val="center"/>
        <w:rPr>
          <w:rFonts w:ascii="Segoe UI Emoji" w:hAnsi="Segoe UI Emoji" w:cs="Segoe UI Emoji"/>
          <w:sz w:val="44"/>
          <w:szCs w:val="44"/>
          <w:lang w:val="tr-TR"/>
        </w:rPr>
      </w:pPr>
      <w:r w:rsidRPr="00C30245">
        <w:rPr>
          <w:rFonts w:ascii="Segoe UI Emoji" w:hAnsi="Segoe UI Emoji" w:cs="Segoe UI Emoji"/>
          <w:b/>
          <w:bCs/>
          <w:sz w:val="44"/>
          <w:szCs w:val="44"/>
          <w:lang w:val="tr-TR"/>
        </w:rPr>
        <w:lastRenderedPageBreak/>
        <w:t>🛠️</w:t>
      </w:r>
      <w:r w:rsidRPr="00C30245">
        <w:rPr>
          <w:rFonts w:ascii="Segoe UI Emoji" w:hAnsi="Segoe UI Emoji" w:cs="Segoe UI Emoji"/>
          <w:sz w:val="44"/>
          <w:szCs w:val="44"/>
          <w:lang w:val="tr-TR"/>
        </w:rPr>
        <w:t xml:space="preserve"> 2. </w:t>
      </w:r>
      <w:proofErr w:type="spellStart"/>
      <w:r w:rsidRPr="00C30245">
        <w:rPr>
          <w:rFonts w:ascii="Segoe UI Emoji" w:hAnsi="Segoe UI Emoji" w:cs="Segoe UI Emoji"/>
          <w:sz w:val="44"/>
          <w:szCs w:val="44"/>
          <w:lang w:val="tr-TR"/>
        </w:rPr>
        <w:t>Flutter</w:t>
      </w:r>
      <w:proofErr w:type="spellEnd"/>
      <w:r w:rsidRPr="00C30245">
        <w:rPr>
          <w:rFonts w:ascii="Segoe UI Emoji" w:hAnsi="Segoe UI Emoji" w:cs="Segoe UI Emoji"/>
          <w:sz w:val="44"/>
          <w:szCs w:val="44"/>
          <w:lang w:val="tr-TR"/>
        </w:rPr>
        <w:t xml:space="preserve"> Projesi Olu</w:t>
      </w:r>
      <w:r w:rsidRPr="00C30245">
        <w:rPr>
          <w:rFonts w:ascii="Calibri" w:hAnsi="Calibri" w:cs="Calibri"/>
          <w:sz w:val="44"/>
          <w:szCs w:val="44"/>
          <w:lang w:val="tr-TR"/>
        </w:rPr>
        <w:t>ş</w:t>
      </w:r>
      <w:r w:rsidRPr="00C30245">
        <w:rPr>
          <w:rFonts w:ascii="Segoe UI Emoji" w:hAnsi="Segoe UI Emoji" w:cs="Segoe UI Emoji"/>
          <w:sz w:val="44"/>
          <w:szCs w:val="44"/>
          <w:lang w:val="tr-TR"/>
        </w:rPr>
        <w:t>turma</w:t>
      </w:r>
    </w:p>
    <w:p w14:paraId="73E071A8" w14:textId="1E3E2BBF" w:rsidR="00C30245" w:rsidRPr="00C30245" w:rsidRDefault="00C30245" w:rsidP="00C30245">
      <w:pPr>
        <w:rPr>
          <w:rFonts w:ascii="Segoe UI Emoji" w:hAnsi="Segoe UI Emoji" w:cs="Segoe UI Emoji"/>
          <w:sz w:val="24"/>
          <w:szCs w:val="24"/>
          <w:lang w:val="tr-TR"/>
        </w:rPr>
      </w:pPr>
      <w:r>
        <w:rPr>
          <w:rFonts w:ascii="Segoe UI Emoji" w:hAnsi="Segoe UI Emoji" w:cs="Segoe UI Emoji"/>
          <w:sz w:val="24"/>
          <w:szCs w:val="24"/>
          <w:lang w:val="tr-TR"/>
        </w:rPr>
        <w:t>1.</w:t>
      </w:r>
      <w:r w:rsidRPr="00C30245">
        <w:rPr>
          <w:rFonts w:ascii="Segoe UI Emoji" w:hAnsi="Segoe UI Emoji" w:cs="Segoe UI Emoji"/>
          <w:sz w:val="24"/>
          <w:szCs w:val="24"/>
          <w:lang w:val="tr-TR"/>
        </w:rPr>
        <w:t>Flutter Proje</w:t>
      </w:r>
      <w:r w:rsidR="006665C9">
        <w:rPr>
          <w:rFonts w:ascii="Segoe UI Emoji" w:hAnsi="Segoe UI Emoji" w:cs="Segoe UI Emoji"/>
          <w:sz w:val="24"/>
          <w:szCs w:val="24"/>
          <w:lang w:val="tr-TR"/>
        </w:rPr>
        <w:t>y</w:t>
      </w:r>
      <w:r w:rsidRPr="00C30245">
        <w:rPr>
          <w:rFonts w:ascii="Segoe UI Emoji" w:hAnsi="Segoe UI Emoji" w:cs="Segoe UI Emoji"/>
          <w:sz w:val="24"/>
          <w:szCs w:val="24"/>
          <w:lang w:val="tr-TR"/>
        </w:rPr>
        <w:t>i Olu</w:t>
      </w:r>
      <w:r w:rsidRPr="00C30245">
        <w:rPr>
          <w:rFonts w:ascii="Calibri" w:hAnsi="Calibri" w:cs="Calibri"/>
          <w:sz w:val="24"/>
          <w:szCs w:val="24"/>
          <w:lang w:val="tr-TR"/>
        </w:rPr>
        <w:t>ş</w:t>
      </w:r>
      <w:r w:rsidRPr="00C30245">
        <w:rPr>
          <w:rFonts w:ascii="Segoe UI Emoji" w:hAnsi="Segoe UI Emoji" w:cs="Segoe UI Emoji"/>
          <w:sz w:val="24"/>
          <w:szCs w:val="24"/>
          <w:lang w:val="tr-TR"/>
        </w:rPr>
        <w:t>turun:</w:t>
      </w:r>
    </w:p>
    <w:p w14:paraId="04754195" w14:textId="660C6E9B" w:rsidR="00C30245" w:rsidRPr="00C30245" w:rsidRDefault="00C30245" w:rsidP="00C30245">
      <w:pPr>
        <w:ind w:left="360"/>
        <w:rPr>
          <w:rFonts w:ascii="Segoe UI Emoji" w:hAnsi="Segoe UI Emoji" w:cs="Segoe UI Emoji"/>
          <w:sz w:val="24"/>
          <w:szCs w:val="24"/>
          <w:lang w:val="tr-TR"/>
        </w:rPr>
      </w:pPr>
      <w:r>
        <w:rPr>
          <w:rFonts w:ascii="Segoe UI Emoji" w:hAnsi="Segoe UI Emoji" w:cs="Segoe UI Emoji"/>
          <w:sz w:val="24"/>
          <w:szCs w:val="24"/>
          <w:lang w:val="tr-TR"/>
        </w:rPr>
        <w:t>1.</w:t>
      </w:r>
      <w:r w:rsidRPr="00C30245">
        <w:rPr>
          <w:rFonts w:ascii="Segoe UI Emoji" w:hAnsi="Segoe UI Emoji" w:cs="Segoe UI Emoji"/>
          <w:sz w:val="24"/>
          <w:szCs w:val="24"/>
          <w:lang w:val="tr-TR"/>
        </w:rPr>
        <w:t>Flutter Komutuyla Proje Olu</w:t>
      </w:r>
      <w:r w:rsidRPr="00C30245">
        <w:rPr>
          <w:rFonts w:ascii="Calibri" w:hAnsi="Calibri" w:cs="Calibri"/>
          <w:sz w:val="24"/>
          <w:szCs w:val="24"/>
          <w:lang w:val="tr-TR"/>
        </w:rPr>
        <w:t>ş</w:t>
      </w:r>
      <w:r w:rsidRPr="00C30245">
        <w:rPr>
          <w:rFonts w:ascii="Segoe UI Emoji" w:hAnsi="Segoe UI Emoji" w:cs="Segoe UI Emoji"/>
          <w:sz w:val="24"/>
          <w:szCs w:val="24"/>
          <w:lang w:val="tr-TR"/>
        </w:rPr>
        <w:t xml:space="preserve">turma: Visual </w:t>
      </w:r>
      <w:proofErr w:type="spellStart"/>
      <w:r w:rsidRPr="00C30245">
        <w:rPr>
          <w:rFonts w:ascii="Segoe UI Emoji" w:hAnsi="Segoe UI Emoji" w:cs="Segoe UI Emoji"/>
          <w:sz w:val="24"/>
          <w:szCs w:val="24"/>
          <w:lang w:val="tr-TR"/>
        </w:rPr>
        <w:t>Studio</w:t>
      </w:r>
      <w:proofErr w:type="spellEnd"/>
      <w:r w:rsidRPr="00C30245">
        <w:rPr>
          <w:rFonts w:ascii="Segoe UI Emoji" w:hAnsi="Segoe UI Emoji" w:cs="Segoe UI Emoji"/>
          <w:sz w:val="24"/>
          <w:szCs w:val="24"/>
          <w:lang w:val="tr-TR"/>
        </w:rPr>
        <w:t xml:space="preserve"> </w:t>
      </w:r>
      <w:proofErr w:type="spellStart"/>
      <w:r w:rsidRPr="00C30245">
        <w:rPr>
          <w:rFonts w:ascii="Segoe UI Emoji" w:hAnsi="Segoe UI Emoji" w:cs="Segoe UI Emoji"/>
          <w:sz w:val="24"/>
          <w:szCs w:val="24"/>
          <w:lang w:val="tr-TR"/>
        </w:rPr>
        <w:t>Code</w:t>
      </w:r>
      <w:proofErr w:type="spellEnd"/>
      <w:r w:rsidRPr="00C30245">
        <w:rPr>
          <w:rFonts w:ascii="Segoe UI Emoji" w:hAnsi="Segoe UI Emoji" w:cs="Segoe UI Emoji"/>
          <w:sz w:val="24"/>
          <w:szCs w:val="24"/>
          <w:lang w:val="tr-TR"/>
        </w:rPr>
        <w:t xml:space="preserve"> veya terminal kullanarak </w:t>
      </w:r>
      <w:proofErr w:type="spellStart"/>
      <w:r w:rsidRPr="00C30245">
        <w:rPr>
          <w:rFonts w:ascii="Segoe UI Emoji" w:hAnsi="Segoe UI Emoji" w:cs="Segoe UI Emoji"/>
          <w:sz w:val="24"/>
          <w:szCs w:val="24"/>
          <w:lang w:val="tr-TR"/>
        </w:rPr>
        <w:t>Flutter</w:t>
      </w:r>
      <w:proofErr w:type="spellEnd"/>
      <w:r w:rsidRPr="00C30245">
        <w:rPr>
          <w:rFonts w:ascii="Segoe UI Emoji" w:hAnsi="Segoe UI Emoji" w:cs="Segoe UI Emoji"/>
          <w:sz w:val="24"/>
          <w:szCs w:val="24"/>
          <w:lang w:val="tr-TR"/>
        </w:rPr>
        <w:t xml:space="preserve"> projesini olu</w:t>
      </w:r>
      <w:r w:rsidRPr="00C30245">
        <w:rPr>
          <w:rFonts w:ascii="Calibri" w:hAnsi="Calibri" w:cs="Calibri"/>
          <w:sz w:val="24"/>
          <w:szCs w:val="24"/>
          <w:lang w:val="tr-TR"/>
        </w:rPr>
        <w:t>ş</w:t>
      </w:r>
      <w:r w:rsidRPr="00C30245">
        <w:rPr>
          <w:rFonts w:ascii="Segoe UI Emoji" w:hAnsi="Segoe UI Emoji" w:cs="Segoe UI Emoji"/>
          <w:sz w:val="24"/>
          <w:szCs w:val="24"/>
          <w:lang w:val="tr-TR"/>
        </w:rPr>
        <w:t>turmak için terminali açın ve a</w:t>
      </w:r>
      <w:r w:rsidRPr="00C30245">
        <w:rPr>
          <w:rFonts w:ascii="Calibri" w:hAnsi="Calibri" w:cs="Calibri"/>
          <w:sz w:val="24"/>
          <w:szCs w:val="24"/>
          <w:lang w:val="tr-TR"/>
        </w:rPr>
        <w:t>ş</w:t>
      </w:r>
      <w:r w:rsidRPr="00C30245">
        <w:rPr>
          <w:rFonts w:ascii="Segoe UI Emoji" w:hAnsi="Segoe UI Emoji" w:cs="Segoe UI Emoji"/>
          <w:sz w:val="24"/>
          <w:szCs w:val="24"/>
          <w:lang w:val="tr-TR"/>
        </w:rPr>
        <w:t>a</w:t>
      </w:r>
      <w:r w:rsidRPr="00C30245">
        <w:rPr>
          <w:rFonts w:ascii="Calibri" w:hAnsi="Calibri" w:cs="Calibri"/>
          <w:sz w:val="24"/>
          <w:szCs w:val="24"/>
          <w:lang w:val="tr-TR"/>
        </w:rPr>
        <w:t>ğ</w:t>
      </w:r>
      <w:r w:rsidRPr="00C30245">
        <w:rPr>
          <w:rFonts w:ascii="Segoe UI Emoji" w:hAnsi="Segoe UI Emoji" w:cs="Segoe UI Emoji"/>
          <w:sz w:val="24"/>
          <w:szCs w:val="24"/>
          <w:lang w:val="tr-TR"/>
        </w:rPr>
        <w:t>ıdaki komutu yazın:</w:t>
      </w:r>
    </w:p>
    <w:p w14:paraId="4136646D" w14:textId="2E9D98EB" w:rsidR="00380F12" w:rsidRDefault="006665C9" w:rsidP="002868D0">
      <w:pPr>
        <w:rPr>
          <w:rFonts w:asciiTheme="minorBidi" w:hAnsiTheme="minorBidi"/>
          <w:sz w:val="24"/>
          <w:szCs w:val="24"/>
          <w:lang w:val="tr-TR"/>
        </w:rPr>
      </w:pPr>
      <w:r>
        <w:rPr>
          <w:rFonts w:ascii="Segoe UI Emoji" w:hAnsi="Segoe UI Emoji" w:cs="Segoe UI Emoji"/>
          <w:noProof/>
          <w:sz w:val="24"/>
          <w:szCs w:val="24"/>
          <w:lang w:val="tr-TR"/>
        </w:rPr>
        <w:drawing>
          <wp:inline distT="0" distB="0" distL="0" distR="0" wp14:anchorId="6F003E31" wp14:editId="775EE14C">
            <wp:extent cx="4808637" cy="731583"/>
            <wp:effectExtent l="0" t="0" r="0" b="0"/>
            <wp:docPr id="508164186" name="Resim 22"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64186" name="Resim 22" descr="metin, ekran görüntüsü, yazı tipi içeren bir resim&#10;&#10;Yapay zeka tarafından oluşturulan içerik yanlış olabilir."/>
                    <pic:cNvPicPr/>
                  </pic:nvPicPr>
                  <pic:blipFill>
                    <a:blip r:embed="rId29"/>
                    <a:stretch>
                      <a:fillRect/>
                    </a:stretch>
                  </pic:blipFill>
                  <pic:spPr>
                    <a:xfrm>
                      <a:off x="0" y="0"/>
                      <a:ext cx="4808637" cy="731583"/>
                    </a:xfrm>
                    <a:prstGeom prst="rect">
                      <a:avLst/>
                    </a:prstGeom>
                  </pic:spPr>
                </pic:pic>
              </a:graphicData>
            </a:graphic>
          </wp:inline>
        </w:drawing>
      </w:r>
    </w:p>
    <w:p w14:paraId="5A42A71D" w14:textId="790D31AE" w:rsidR="00C30245" w:rsidRDefault="00C30245" w:rsidP="00C30245">
      <w:pPr>
        <w:rPr>
          <w:rFonts w:asciiTheme="minorBidi" w:hAnsiTheme="minorBidi"/>
          <w:sz w:val="24"/>
          <w:szCs w:val="24"/>
        </w:rPr>
      </w:pPr>
      <w:r w:rsidRPr="00C30245">
        <w:rPr>
          <w:rFonts w:asciiTheme="minorBidi" w:hAnsiTheme="minorBidi"/>
          <w:sz w:val="24"/>
          <w:szCs w:val="24"/>
        </w:rPr>
        <w:t xml:space="preserve">Bu </w:t>
      </w:r>
      <w:proofErr w:type="spellStart"/>
      <w:r w:rsidRPr="00C30245">
        <w:rPr>
          <w:rFonts w:asciiTheme="minorBidi" w:hAnsiTheme="minorBidi"/>
          <w:sz w:val="24"/>
          <w:szCs w:val="24"/>
        </w:rPr>
        <w:t>komut</w:t>
      </w:r>
      <w:proofErr w:type="spellEnd"/>
      <w:r w:rsidRPr="00C30245">
        <w:rPr>
          <w:rFonts w:asciiTheme="minorBidi" w:hAnsiTheme="minorBidi"/>
          <w:sz w:val="24"/>
          <w:szCs w:val="24"/>
        </w:rPr>
        <w:t xml:space="preserve">, </w:t>
      </w:r>
      <w:proofErr w:type="spellStart"/>
      <w:r w:rsidRPr="00C30245">
        <w:rPr>
          <w:rFonts w:asciiTheme="minorBidi" w:hAnsiTheme="minorBidi"/>
          <w:sz w:val="24"/>
          <w:szCs w:val="24"/>
        </w:rPr>
        <w:t>webap</w:t>
      </w:r>
      <w:proofErr w:type="spellEnd"/>
      <w:r w:rsidRPr="00C30245">
        <w:rPr>
          <w:rFonts w:asciiTheme="minorBidi" w:hAnsiTheme="minorBidi"/>
          <w:sz w:val="24"/>
          <w:szCs w:val="24"/>
        </w:rPr>
        <w:t xml:space="preserve"> </w:t>
      </w:r>
      <w:proofErr w:type="spellStart"/>
      <w:r w:rsidRPr="00C30245">
        <w:rPr>
          <w:rFonts w:asciiTheme="minorBidi" w:hAnsiTheme="minorBidi"/>
          <w:sz w:val="24"/>
          <w:szCs w:val="24"/>
        </w:rPr>
        <w:t>isminde</w:t>
      </w:r>
      <w:proofErr w:type="spellEnd"/>
      <w:r w:rsidRPr="00C30245">
        <w:rPr>
          <w:rFonts w:asciiTheme="minorBidi" w:hAnsiTheme="minorBidi"/>
          <w:sz w:val="24"/>
          <w:szCs w:val="24"/>
        </w:rPr>
        <w:t xml:space="preserve"> yeni </w:t>
      </w:r>
      <w:proofErr w:type="spellStart"/>
      <w:r w:rsidRPr="00C30245">
        <w:rPr>
          <w:rFonts w:asciiTheme="minorBidi" w:hAnsiTheme="minorBidi"/>
          <w:sz w:val="24"/>
          <w:szCs w:val="24"/>
        </w:rPr>
        <w:t>bir</w:t>
      </w:r>
      <w:proofErr w:type="spellEnd"/>
      <w:r w:rsidRPr="00C30245">
        <w:rPr>
          <w:rFonts w:asciiTheme="minorBidi" w:hAnsiTheme="minorBidi"/>
          <w:sz w:val="24"/>
          <w:szCs w:val="24"/>
        </w:rPr>
        <w:t xml:space="preserve"> Flutter </w:t>
      </w:r>
      <w:proofErr w:type="spellStart"/>
      <w:r w:rsidRPr="00C30245">
        <w:rPr>
          <w:rFonts w:asciiTheme="minorBidi" w:hAnsiTheme="minorBidi"/>
          <w:sz w:val="24"/>
          <w:szCs w:val="24"/>
        </w:rPr>
        <w:t>projesi</w:t>
      </w:r>
      <w:proofErr w:type="spellEnd"/>
      <w:r w:rsidRPr="00C30245">
        <w:rPr>
          <w:rFonts w:asciiTheme="minorBidi" w:hAnsiTheme="minorBidi"/>
          <w:sz w:val="24"/>
          <w:szCs w:val="24"/>
        </w:rPr>
        <w:t xml:space="preserve"> </w:t>
      </w:r>
      <w:proofErr w:type="spellStart"/>
      <w:r w:rsidRPr="00C30245">
        <w:rPr>
          <w:rFonts w:asciiTheme="minorBidi" w:hAnsiTheme="minorBidi"/>
          <w:sz w:val="24"/>
          <w:szCs w:val="24"/>
        </w:rPr>
        <w:t>oluşturacaktır</w:t>
      </w:r>
      <w:proofErr w:type="spellEnd"/>
      <w:r w:rsidRPr="00C30245">
        <w:rPr>
          <w:rFonts w:asciiTheme="minorBidi" w:hAnsiTheme="minorBidi"/>
          <w:sz w:val="24"/>
          <w:szCs w:val="24"/>
        </w:rPr>
        <w:t>.</w:t>
      </w:r>
    </w:p>
    <w:p w14:paraId="6BDC3200" w14:textId="5AD2736C" w:rsidR="00380F12" w:rsidRDefault="006E0C59" w:rsidP="006E0C59">
      <w:pPr>
        <w:rPr>
          <w:rFonts w:asciiTheme="minorBidi" w:hAnsiTheme="minorBidi"/>
          <w:sz w:val="24"/>
          <w:szCs w:val="24"/>
          <w:lang w:val="tr-TR"/>
        </w:rPr>
      </w:pPr>
      <w:r>
        <w:rPr>
          <w:rFonts w:asciiTheme="minorBidi" w:hAnsiTheme="minorBidi"/>
          <w:sz w:val="24"/>
          <w:szCs w:val="24"/>
          <w:lang w:val="tr-TR"/>
        </w:rPr>
        <w:t>2.</w:t>
      </w:r>
      <w:r w:rsidRPr="006E0C59">
        <w:rPr>
          <w:rFonts w:asciiTheme="minorBidi" w:hAnsiTheme="minorBidi"/>
          <w:b/>
          <w:bCs/>
          <w:sz w:val="24"/>
          <w:szCs w:val="24"/>
          <w:lang w:val="tr-TR"/>
        </w:rPr>
        <w:t>Proje Klasörüne Gidin</w:t>
      </w:r>
      <w:r w:rsidRPr="006E0C59">
        <w:rPr>
          <w:rFonts w:asciiTheme="minorBidi" w:hAnsiTheme="minorBidi"/>
          <w:sz w:val="24"/>
          <w:szCs w:val="24"/>
          <w:lang w:val="tr-TR"/>
        </w:rPr>
        <w:t>: Proje oluşturulduktan sonra, projenizin klasörüne geçiş yapmak için şu komutu kullanın:</w:t>
      </w:r>
    </w:p>
    <w:p w14:paraId="3E82A12C" w14:textId="755F29A1" w:rsidR="006E0C59" w:rsidRDefault="006E0C59" w:rsidP="006E0C59">
      <w:pPr>
        <w:rPr>
          <w:rFonts w:asciiTheme="minorBidi" w:hAnsiTheme="minorBidi"/>
          <w:sz w:val="24"/>
          <w:szCs w:val="24"/>
          <w:lang w:val="tr-TR"/>
        </w:rPr>
      </w:pPr>
      <w:r>
        <w:rPr>
          <w:rFonts w:asciiTheme="minorBidi" w:hAnsiTheme="minorBidi"/>
          <w:noProof/>
          <w:sz w:val="24"/>
          <w:szCs w:val="24"/>
          <w:lang w:val="tr-TR"/>
        </w:rPr>
        <w:drawing>
          <wp:inline distT="0" distB="0" distL="0" distR="0" wp14:anchorId="5ECCEB64" wp14:editId="131EA06E">
            <wp:extent cx="5486400" cy="399415"/>
            <wp:effectExtent l="0" t="0" r="0" b="635"/>
            <wp:docPr id="8088152"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152" name="Resim 8088152"/>
                    <pic:cNvPicPr/>
                  </pic:nvPicPr>
                  <pic:blipFill>
                    <a:blip r:embed="rId30"/>
                    <a:stretch>
                      <a:fillRect/>
                    </a:stretch>
                  </pic:blipFill>
                  <pic:spPr>
                    <a:xfrm>
                      <a:off x="0" y="0"/>
                      <a:ext cx="5486400" cy="399415"/>
                    </a:xfrm>
                    <a:prstGeom prst="rect">
                      <a:avLst/>
                    </a:prstGeom>
                  </pic:spPr>
                </pic:pic>
              </a:graphicData>
            </a:graphic>
          </wp:inline>
        </w:drawing>
      </w:r>
    </w:p>
    <w:p w14:paraId="24FB691F" w14:textId="77777777" w:rsidR="006E0C59" w:rsidRDefault="006E0C59" w:rsidP="006E0C59">
      <w:pPr>
        <w:rPr>
          <w:rFonts w:asciiTheme="minorBidi" w:hAnsiTheme="minorBidi"/>
          <w:sz w:val="24"/>
          <w:szCs w:val="24"/>
          <w:lang w:val="tr-TR"/>
        </w:rPr>
      </w:pPr>
    </w:p>
    <w:p w14:paraId="49846FFF" w14:textId="1680F762" w:rsidR="006E0C59" w:rsidRDefault="006E0C59" w:rsidP="006E0C59">
      <w:pPr>
        <w:rPr>
          <w:rFonts w:asciiTheme="minorBidi" w:hAnsiTheme="minorBidi"/>
          <w:sz w:val="24"/>
          <w:szCs w:val="24"/>
          <w:lang w:val="tr-TR"/>
        </w:rPr>
      </w:pPr>
    </w:p>
    <w:p w14:paraId="5FCF1E71" w14:textId="77777777" w:rsidR="006E0C59" w:rsidRDefault="006E0C59" w:rsidP="006E0C59">
      <w:pPr>
        <w:rPr>
          <w:rFonts w:asciiTheme="minorBidi" w:hAnsiTheme="minorBidi"/>
          <w:sz w:val="24"/>
          <w:szCs w:val="24"/>
          <w:lang w:val="tr-TR"/>
        </w:rPr>
      </w:pPr>
    </w:p>
    <w:p w14:paraId="7C9D587B" w14:textId="77777777" w:rsidR="006665C9" w:rsidRDefault="006665C9" w:rsidP="006E0C59">
      <w:pPr>
        <w:rPr>
          <w:rFonts w:asciiTheme="minorBidi" w:hAnsiTheme="minorBidi"/>
          <w:sz w:val="24"/>
          <w:szCs w:val="24"/>
          <w:lang w:val="tr-TR"/>
        </w:rPr>
      </w:pPr>
    </w:p>
    <w:p w14:paraId="4AB1D5BA" w14:textId="77777777" w:rsidR="006665C9" w:rsidRDefault="006665C9" w:rsidP="006E0C59">
      <w:pPr>
        <w:rPr>
          <w:rFonts w:asciiTheme="minorBidi" w:hAnsiTheme="minorBidi"/>
          <w:sz w:val="24"/>
          <w:szCs w:val="24"/>
          <w:lang w:val="tr-TR"/>
        </w:rPr>
      </w:pPr>
    </w:p>
    <w:p w14:paraId="600B16A2" w14:textId="77777777" w:rsidR="006665C9" w:rsidRDefault="006665C9" w:rsidP="006E0C59">
      <w:pPr>
        <w:rPr>
          <w:rFonts w:asciiTheme="minorBidi" w:hAnsiTheme="minorBidi"/>
          <w:sz w:val="24"/>
          <w:szCs w:val="24"/>
          <w:lang w:val="tr-TR"/>
        </w:rPr>
      </w:pPr>
    </w:p>
    <w:p w14:paraId="7E6A060B" w14:textId="77777777" w:rsidR="006665C9" w:rsidRDefault="006665C9" w:rsidP="006E0C59">
      <w:pPr>
        <w:rPr>
          <w:rFonts w:asciiTheme="minorBidi" w:hAnsiTheme="minorBidi"/>
          <w:sz w:val="24"/>
          <w:szCs w:val="24"/>
          <w:lang w:val="tr-TR"/>
        </w:rPr>
      </w:pPr>
    </w:p>
    <w:p w14:paraId="1E6112B9" w14:textId="77777777" w:rsidR="006665C9" w:rsidRDefault="006665C9" w:rsidP="006E0C59">
      <w:pPr>
        <w:rPr>
          <w:rFonts w:asciiTheme="minorBidi" w:hAnsiTheme="minorBidi"/>
          <w:sz w:val="24"/>
          <w:szCs w:val="24"/>
          <w:lang w:val="tr-TR"/>
        </w:rPr>
      </w:pPr>
    </w:p>
    <w:p w14:paraId="6B738857" w14:textId="77777777" w:rsidR="006665C9" w:rsidRDefault="006665C9" w:rsidP="006E0C59">
      <w:pPr>
        <w:rPr>
          <w:rFonts w:asciiTheme="minorBidi" w:hAnsiTheme="minorBidi"/>
          <w:sz w:val="24"/>
          <w:szCs w:val="24"/>
          <w:lang w:val="tr-TR"/>
        </w:rPr>
      </w:pPr>
    </w:p>
    <w:p w14:paraId="6DB0F66F" w14:textId="77777777" w:rsidR="006665C9" w:rsidRDefault="006665C9" w:rsidP="006E0C59">
      <w:pPr>
        <w:rPr>
          <w:rFonts w:asciiTheme="minorBidi" w:hAnsiTheme="minorBidi"/>
          <w:sz w:val="24"/>
          <w:szCs w:val="24"/>
          <w:lang w:val="tr-TR"/>
        </w:rPr>
      </w:pPr>
    </w:p>
    <w:p w14:paraId="2A71AD83" w14:textId="77777777" w:rsidR="006665C9" w:rsidRDefault="006665C9" w:rsidP="006E0C59">
      <w:pPr>
        <w:rPr>
          <w:rFonts w:asciiTheme="minorBidi" w:hAnsiTheme="minorBidi"/>
          <w:sz w:val="24"/>
          <w:szCs w:val="24"/>
          <w:lang w:val="tr-TR"/>
        </w:rPr>
      </w:pPr>
    </w:p>
    <w:p w14:paraId="1A81F902" w14:textId="77777777" w:rsidR="006665C9" w:rsidRDefault="006665C9" w:rsidP="006E0C59">
      <w:pPr>
        <w:rPr>
          <w:rFonts w:asciiTheme="minorBidi" w:hAnsiTheme="minorBidi"/>
          <w:sz w:val="24"/>
          <w:szCs w:val="24"/>
          <w:lang w:val="tr-TR"/>
        </w:rPr>
      </w:pPr>
    </w:p>
    <w:p w14:paraId="0558CBAF" w14:textId="77777777" w:rsidR="006E0C59" w:rsidRPr="006E0C59" w:rsidRDefault="006E0C59" w:rsidP="006E0C59">
      <w:pPr>
        <w:rPr>
          <w:rFonts w:asciiTheme="minorBidi" w:hAnsiTheme="minorBidi"/>
          <w:b/>
          <w:bCs/>
          <w:sz w:val="36"/>
          <w:szCs w:val="36"/>
          <w:lang w:val="tr-TR"/>
        </w:rPr>
      </w:pPr>
      <w:r w:rsidRPr="006E0C59">
        <w:rPr>
          <w:rFonts w:ascii="Segoe UI Emoji" w:hAnsi="Segoe UI Emoji" w:cs="Segoe UI Emoji"/>
          <w:b/>
          <w:bCs/>
          <w:sz w:val="36"/>
          <w:szCs w:val="36"/>
          <w:lang w:val="tr-TR"/>
        </w:rPr>
        <w:lastRenderedPageBreak/>
        <w:t>🚀</w:t>
      </w:r>
      <w:r w:rsidRPr="006E0C59">
        <w:rPr>
          <w:rFonts w:asciiTheme="minorBidi" w:hAnsiTheme="minorBidi"/>
          <w:b/>
          <w:bCs/>
          <w:sz w:val="36"/>
          <w:szCs w:val="36"/>
          <w:lang w:val="tr-TR"/>
        </w:rPr>
        <w:t xml:space="preserve"> Projeyi Çalıştırma:</w:t>
      </w:r>
    </w:p>
    <w:p w14:paraId="3A8AB8A3" w14:textId="77777777" w:rsidR="006E0C59" w:rsidRPr="006E0C59" w:rsidRDefault="006E0C59" w:rsidP="006E0C59">
      <w:pPr>
        <w:rPr>
          <w:rFonts w:asciiTheme="minorBidi" w:hAnsiTheme="minorBidi"/>
          <w:sz w:val="24"/>
          <w:szCs w:val="24"/>
          <w:lang w:val="tr-TR"/>
        </w:rPr>
      </w:pPr>
      <w:r w:rsidRPr="006E0C59">
        <w:rPr>
          <w:rFonts w:asciiTheme="minorBidi" w:hAnsiTheme="minorBidi"/>
          <w:sz w:val="24"/>
          <w:szCs w:val="24"/>
          <w:lang w:val="tr-TR"/>
        </w:rPr>
        <w:t xml:space="preserve">Proje oluşturduktan sonra, </w:t>
      </w:r>
      <w:proofErr w:type="spellStart"/>
      <w:r w:rsidRPr="006E0C59">
        <w:rPr>
          <w:rFonts w:asciiTheme="minorBidi" w:hAnsiTheme="minorBidi"/>
          <w:b/>
          <w:bCs/>
          <w:sz w:val="24"/>
          <w:szCs w:val="24"/>
          <w:lang w:val="tr-TR"/>
        </w:rPr>
        <w:t>Flutter</w:t>
      </w:r>
      <w:proofErr w:type="spellEnd"/>
      <w:r w:rsidRPr="006E0C59">
        <w:rPr>
          <w:rFonts w:asciiTheme="minorBidi" w:hAnsiTheme="minorBidi"/>
          <w:sz w:val="24"/>
          <w:szCs w:val="24"/>
          <w:lang w:val="tr-TR"/>
        </w:rPr>
        <w:t xml:space="preserve"> uygulamasını başlatmak için şu adımları izleyin:</w:t>
      </w:r>
    </w:p>
    <w:p w14:paraId="76DA2AAA" w14:textId="77777777" w:rsidR="006E0C59" w:rsidRPr="006E0C59" w:rsidRDefault="006E0C59" w:rsidP="006E0C59">
      <w:pPr>
        <w:numPr>
          <w:ilvl w:val="0"/>
          <w:numId w:val="36"/>
        </w:numPr>
        <w:rPr>
          <w:rFonts w:asciiTheme="minorBidi" w:hAnsiTheme="minorBidi"/>
          <w:sz w:val="24"/>
          <w:szCs w:val="24"/>
          <w:lang w:val="tr-TR"/>
        </w:rPr>
      </w:pPr>
      <w:proofErr w:type="spellStart"/>
      <w:r w:rsidRPr="006E0C59">
        <w:rPr>
          <w:rFonts w:asciiTheme="minorBidi" w:hAnsiTheme="minorBidi"/>
          <w:b/>
          <w:bCs/>
          <w:sz w:val="24"/>
          <w:szCs w:val="24"/>
          <w:lang w:val="tr-TR"/>
        </w:rPr>
        <w:t>Flutter</w:t>
      </w:r>
      <w:proofErr w:type="spellEnd"/>
      <w:r w:rsidRPr="006E0C59">
        <w:rPr>
          <w:rFonts w:asciiTheme="minorBidi" w:hAnsiTheme="minorBidi"/>
          <w:b/>
          <w:bCs/>
          <w:sz w:val="24"/>
          <w:szCs w:val="24"/>
          <w:lang w:val="tr-TR"/>
        </w:rPr>
        <w:t xml:space="preserve"> Dokümanlarını Güncelleyin</w:t>
      </w:r>
      <w:r w:rsidRPr="006E0C59">
        <w:rPr>
          <w:rFonts w:asciiTheme="minorBidi" w:hAnsiTheme="minorBidi"/>
          <w:sz w:val="24"/>
          <w:szCs w:val="24"/>
          <w:lang w:val="tr-TR"/>
        </w:rPr>
        <w:t>:</w:t>
      </w:r>
    </w:p>
    <w:p w14:paraId="2AA3B9B7" w14:textId="510718AF" w:rsidR="006E0C59" w:rsidRPr="006E0C59" w:rsidRDefault="006E0C59" w:rsidP="006E0C59">
      <w:pPr>
        <w:rPr>
          <w:rFonts w:asciiTheme="minorBidi" w:hAnsiTheme="minorBidi"/>
          <w:sz w:val="24"/>
          <w:szCs w:val="24"/>
          <w:lang w:val="tr-TR"/>
        </w:rPr>
      </w:pPr>
      <w:r w:rsidRPr="006E0C59">
        <w:rPr>
          <w:rFonts w:asciiTheme="minorBidi" w:hAnsiTheme="minorBidi"/>
          <w:sz w:val="24"/>
          <w:szCs w:val="24"/>
          <w:lang w:val="tr-TR"/>
        </w:rPr>
        <w:t>Terminal üzerinden bağımlılıkları güncellemek için</w:t>
      </w:r>
      <w:r>
        <w:rPr>
          <w:rFonts w:asciiTheme="minorBidi" w:hAnsiTheme="minorBidi"/>
          <w:sz w:val="24"/>
          <w:szCs w:val="24"/>
          <w:lang w:val="tr-TR"/>
        </w:rPr>
        <w:t xml:space="preserve"> şu komutu kullanın</w:t>
      </w:r>
    </w:p>
    <w:p w14:paraId="017EC12E" w14:textId="5EC12F14" w:rsidR="006E0C59" w:rsidRPr="006E0C59" w:rsidRDefault="006665C9" w:rsidP="006E0C59">
      <w:pPr>
        <w:rPr>
          <w:rFonts w:asciiTheme="minorBidi" w:hAnsiTheme="minorBidi"/>
          <w:sz w:val="24"/>
          <w:szCs w:val="24"/>
          <w:lang w:val="tr-TR"/>
        </w:rPr>
      </w:pPr>
      <w:r>
        <w:rPr>
          <w:rFonts w:asciiTheme="minorBidi" w:hAnsiTheme="minorBidi"/>
          <w:noProof/>
          <w:sz w:val="24"/>
          <w:szCs w:val="24"/>
          <w:lang w:val="tr-TR"/>
        </w:rPr>
        <w:drawing>
          <wp:inline distT="0" distB="0" distL="0" distR="0" wp14:anchorId="3437EE34" wp14:editId="070EAF63">
            <wp:extent cx="5486400" cy="397510"/>
            <wp:effectExtent l="0" t="0" r="0" b="2540"/>
            <wp:docPr id="1701820134"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20134" name="Resim 1701820134"/>
                    <pic:cNvPicPr/>
                  </pic:nvPicPr>
                  <pic:blipFill>
                    <a:blip r:embed="rId31"/>
                    <a:stretch>
                      <a:fillRect/>
                    </a:stretch>
                  </pic:blipFill>
                  <pic:spPr>
                    <a:xfrm>
                      <a:off x="0" y="0"/>
                      <a:ext cx="5486400" cy="397510"/>
                    </a:xfrm>
                    <a:prstGeom prst="rect">
                      <a:avLst/>
                    </a:prstGeom>
                  </pic:spPr>
                </pic:pic>
              </a:graphicData>
            </a:graphic>
          </wp:inline>
        </w:drawing>
      </w:r>
    </w:p>
    <w:p w14:paraId="73DE08B3" w14:textId="4904679B" w:rsidR="00380F12" w:rsidRDefault="006665C9" w:rsidP="006665C9">
      <w:pPr>
        <w:rPr>
          <w:rFonts w:asciiTheme="minorBidi" w:hAnsiTheme="minorBidi"/>
          <w:sz w:val="24"/>
          <w:szCs w:val="24"/>
          <w:lang w:val="tr-TR"/>
        </w:rPr>
      </w:pPr>
      <w:proofErr w:type="spellStart"/>
      <w:r w:rsidRPr="006665C9">
        <w:rPr>
          <w:rFonts w:asciiTheme="minorBidi" w:hAnsiTheme="minorBidi"/>
          <w:sz w:val="24"/>
          <w:szCs w:val="24"/>
          <w:lang w:val="tr-TR"/>
        </w:rPr>
        <w:t>flutter</w:t>
      </w:r>
      <w:proofErr w:type="spellEnd"/>
      <w:r w:rsidRPr="006665C9">
        <w:rPr>
          <w:rFonts w:asciiTheme="minorBidi" w:hAnsiTheme="minorBidi"/>
          <w:sz w:val="24"/>
          <w:szCs w:val="24"/>
          <w:lang w:val="tr-TR"/>
        </w:rPr>
        <w:t xml:space="preserve"> </w:t>
      </w:r>
      <w:proofErr w:type="spellStart"/>
      <w:r w:rsidRPr="006665C9">
        <w:rPr>
          <w:rFonts w:asciiTheme="minorBidi" w:hAnsiTheme="minorBidi"/>
          <w:sz w:val="24"/>
          <w:szCs w:val="24"/>
          <w:lang w:val="tr-TR"/>
        </w:rPr>
        <w:t>pub</w:t>
      </w:r>
      <w:proofErr w:type="spellEnd"/>
      <w:r w:rsidRPr="006665C9">
        <w:rPr>
          <w:rFonts w:asciiTheme="minorBidi" w:hAnsiTheme="minorBidi"/>
          <w:sz w:val="24"/>
          <w:szCs w:val="24"/>
          <w:lang w:val="tr-TR"/>
        </w:rPr>
        <w:t xml:space="preserve"> </w:t>
      </w:r>
      <w:proofErr w:type="spellStart"/>
      <w:r w:rsidRPr="006665C9">
        <w:rPr>
          <w:rFonts w:asciiTheme="minorBidi" w:hAnsiTheme="minorBidi"/>
          <w:sz w:val="24"/>
          <w:szCs w:val="24"/>
          <w:lang w:val="tr-TR"/>
        </w:rPr>
        <w:t>get</w:t>
      </w:r>
      <w:proofErr w:type="spellEnd"/>
      <w:r w:rsidRPr="006665C9">
        <w:rPr>
          <w:rFonts w:asciiTheme="minorBidi" w:hAnsiTheme="minorBidi"/>
          <w:sz w:val="24"/>
          <w:szCs w:val="24"/>
          <w:lang w:val="tr-TR"/>
        </w:rPr>
        <w:t xml:space="preserve"> komutu, </w:t>
      </w:r>
      <w:proofErr w:type="spellStart"/>
      <w:r w:rsidRPr="006665C9">
        <w:rPr>
          <w:rFonts w:asciiTheme="minorBidi" w:hAnsiTheme="minorBidi"/>
          <w:sz w:val="24"/>
          <w:szCs w:val="24"/>
          <w:lang w:val="tr-TR"/>
        </w:rPr>
        <w:t>Flutter</w:t>
      </w:r>
      <w:proofErr w:type="spellEnd"/>
      <w:r w:rsidRPr="006665C9">
        <w:rPr>
          <w:rFonts w:asciiTheme="minorBidi" w:hAnsiTheme="minorBidi"/>
          <w:sz w:val="24"/>
          <w:szCs w:val="24"/>
          <w:lang w:val="tr-TR"/>
        </w:rPr>
        <w:t xml:space="preserve"> projesinde </w:t>
      </w:r>
      <w:proofErr w:type="spellStart"/>
      <w:r w:rsidRPr="006665C9">
        <w:rPr>
          <w:rFonts w:asciiTheme="minorBidi" w:hAnsiTheme="minorBidi"/>
          <w:b/>
          <w:bCs/>
          <w:sz w:val="24"/>
          <w:szCs w:val="24"/>
          <w:lang w:val="tr-TR"/>
        </w:rPr>
        <w:t>pubspec.yaml</w:t>
      </w:r>
      <w:proofErr w:type="spellEnd"/>
      <w:r w:rsidRPr="006665C9">
        <w:rPr>
          <w:rFonts w:asciiTheme="minorBidi" w:hAnsiTheme="minorBidi"/>
          <w:sz w:val="24"/>
          <w:szCs w:val="24"/>
          <w:lang w:val="tr-TR"/>
        </w:rPr>
        <w:t xml:space="preserve"> dosyasında belirtilen bağımlılıkları (kütüphaneleri ve paketleri) indirir ve projeye ekler. Bu komut, gerekli olan tüm dış kütüphaneleri </w:t>
      </w:r>
      <w:proofErr w:type="spellStart"/>
      <w:r w:rsidRPr="006665C9">
        <w:rPr>
          <w:rFonts w:asciiTheme="minorBidi" w:hAnsiTheme="minorBidi"/>
          <w:sz w:val="24"/>
          <w:szCs w:val="24"/>
          <w:lang w:val="tr-TR"/>
        </w:rPr>
        <w:t>Flutter</w:t>
      </w:r>
      <w:proofErr w:type="spellEnd"/>
      <w:r w:rsidRPr="006665C9">
        <w:rPr>
          <w:rFonts w:asciiTheme="minorBidi" w:hAnsiTheme="minorBidi"/>
          <w:sz w:val="24"/>
          <w:szCs w:val="24"/>
          <w:lang w:val="tr-TR"/>
        </w:rPr>
        <w:t xml:space="preserve"> projenize yükleyerek çalışmaya hazır hale getirir. Yani, projede kullanılan tüm paketleri ve kütüphaneleri projenize entegre eder ve bunların doğru şekilde çalışmasını sağlar.</w:t>
      </w:r>
    </w:p>
    <w:p w14:paraId="4C24B2D4" w14:textId="77777777" w:rsidR="006665C9" w:rsidRDefault="006665C9" w:rsidP="006665C9">
      <w:pPr>
        <w:rPr>
          <w:rFonts w:asciiTheme="minorBidi" w:hAnsiTheme="minorBidi"/>
          <w:sz w:val="24"/>
          <w:szCs w:val="24"/>
          <w:lang w:val="tr-TR"/>
        </w:rPr>
      </w:pPr>
    </w:p>
    <w:p w14:paraId="1BA35247" w14:textId="77777777" w:rsidR="006665C9" w:rsidRPr="006665C9" w:rsidRDefault="006665C9" w:rsidP="006665C9">
      <w:pPr>
        <w:rPr>
          <w:rFonts w:asciiTheme="minorBidi" w:hAnsiTheme="minorBidi"/>
          <w:b/>
          <w:bCs/>
          <w:sz w:val="36"/>
          <w:szCs w:val="36"/>
          <w:lang w:val="tr-TR"/>
        </w:rPr>
      </w:pPr>
      <w:r w:rsidRPr="006665C9">
        <w:rPr>
          <w:rFonts w:ascii="Segoe UI Emoji" w:hAnsi="Segoe UI Emoji" w:cs="Segoe UI Emoji"/>
          <w:b/>
          <w:bCs/>
          <w:sz w:val="36"/>
          <w:szCs w:val="36"/>
          <w:lang w:val="tr-TR"/>
        </w:rPr>
        <w:t>📑</w:t>
      </w:r>
      <w:r w:rsidRPr="006665C9">
        <w:rPr>
          <w:rFonts w:asciiTheme="minorBidi" w:hAnsiTheme="minorBidi"/>
          <w:b/>
          <w:bCs/>
          <w:sz w:val="36"/>
          <w:szCs w:val="36"/>
          <w:lang w:val="tr-TR"/>
        </w:rPr>
        <w:t xml:space="preserve"> 4. </w:t>
      </w:r>
      <w:proofErr w:type="spellStart"/>
      <w:r w:rsidRPr="006665C9">
        <w:rPr>
          <w:rFonts w:asciiTheme="minorBidi" w:hAnsiTheme="minorBidi"/>
          <w:b/>
          <w:bCs/>
          <w:sz w:val="36"/>
          <w:szCs w:val="36"/>
          <w:lang w:val="tr-TR"/>
        </w:rPr>
        <w:t>pubspec.yaml</w:t>
      </w:r>
      <w:proofErr w:type="spellEnd"/>
      <w:r w:rsidRPr="006665C9">
        <w:rPr>
          <w:rFonts w:asciiTheme="minorBidi" w:hAnsiTheme="minorBidi"/>
          <w:b/>
          <w:bCs/>
          <w:sz w:val="36"/>
          <w:szCs w:val="36"/>
          <w:lang w:val="tr-TR"/>
        </w:rPr>
        <w:t xml:space="preserve"> Dosyasını Düzenlemek</w:t>
      </w:r>
    </w:p>
    <w:p w14:paraId="63984037" w14:textId="77777777" w:rsidR="006665C9" w:rsidRPr="006665C9" w:rsidRDefault="006665C9" w:rsidP="006665C9">
      <w:pPr>
        <w:rPr>
          <w:rFonts w:asciiTheme="minorBidi" w:hAnsiTheme="minorBidi"/>
          <w:sz w:val="24"/>
          <w:szCs w:val="24"/>
          <w:lang w:val="tr-TR"/>
        </w:rPr>
      </w:pPr>
      <w:r w:rsidRPr="006665C9">
        <w:rPr>
          <w:rFonts w:asciiTheme="minorBidi" w:hAnsiTheme="minorBidi"/>
          <w:sz w:val="24"/>
          <w:szCs w:val="24"/>
          <w:lang w:val="tr-TR"/>
        </w:rPr>
        <w:t xml:space="preserve">Şimdi </w:t>
      </w:r>
      <w:proofErr w:type="spellStart"/>
      <w:r w:rsidRPr="006665C9">
        <w:rPr>
          <w:rFonts w:asciiTheme="minorBidi" w:hAnsiTheme="minorBidi"/>
          <w:b/>
          <w:bCs/>
          <w:sz w:val="24"/>
          <w:szCs w:val="24"/>
          <w:lang w:val="tr-TR"/>
        </w:rPr>
        <w:t>pubspec.yaml</w:t>
      </w:r>
      <w:proofErr w:type="spellEnd"/>
      <w:r w:rsidRPr="006665C9">
        <w:rPr>
          <w:rFonts w:asciiTheme="minorBidi" w:hAnsiTheme="minorBidi"/>
          <w:sz w:val="24"/>
          <w:szCs w:val="24"/>
          <w:lang w:val="tr-TR"/>
        </w:rPr>
        <w:t xml:space="preserve"> dosyasını açalım. Bu dosya, projede kullanılan bağımlılıkları içerir. Geliştirme sırasında bazı yeni bağımlılıkları eklemeniz gerekebilir.</w:t>
      </w:r>
    </w:p>
    <w:p w14:paraId="62E45DF6" w14:textId="77777777" w:rsidR="006665C9" w:rsidRPr="006665C9" w:rsidRDefault="006665C9" w:rsidP="006665C9">
      <w:pPr>
        <w:rPr>
          <w:rFonts w:asciiTheme="minorBidi" w:hAnsiTheme="minorBidi"/>
          <w:sz w:val="24"/>
          <w:szCs w:val="24"/>
          <w:lang w:val="tr-TR"/>
        </w:rPr>
      </w:pPr>
      <w:r w:rsidRPr="006665C9">
        <w:rPr>
          <w:rFonts w:asciiTheme="minorBidi" w:hAnsiTheme="minorBidi"/>
          <w:sz w:val="24"/>
          <w:szCs w:val="24"/>
          <w:lang w:val="tr-TR"/>
        </w:rPr>
        <w:t xml:space="preserve">Örneğin, </w:t>
      </w:r>
      <w:r w:rsidRPr="006665C9">
        <w:rPr>
          <w:rFonts w:asciiTheme="minorBidi" w:hAnsiTheme="minorBidi"/>
          <w:b/>
          <w:bCs/>
          <w:sz w:val="24"/>
          <w:szCs w:val="24"/>
          <w:lang w:val="tr-TR"/>
        </w:rPr>
        <w:t>http</w:t>
      </w:r>
      <w:r w:rsidRPr="006665C9">
        <w:rPr>
          <w:rFonts w:asciiTheme="minorBidi" w:hAnsiTheme="minorBidi"/>
          <w:sz w:val="24"/>
          <w:szCs w:val="24"/>
          <w:lang w:val="tr-TR"/>
        </w:rPr>
        <w:t xml:space="preserve"> paketini kullanarak API ile iletişim kurmak için aşağıdaki gibi bir bağımlılık ekleyebilirsiniz.</w:t>
      </w:r>
    </w:p>
    <w:p w14:paraId="6DF59A5B" w14:textId="77777777" w:rsidR="006665C9" w:rsidRPr="006665C9" w:rsidRDefault="006665C9" w:rsidP="006665C9">
      <w:pPr>
        <w:numPr>
          <w:ilvl w:val="0"/>
          <w:numId w:val="37"/>
        </w:numPr>
        <w:rPr>
          <w:rFonts w:asciiTheme="minorBidi" w:hAnsiTheme="minorBidi"/>
          <w:sz w:val="24"/>
          <w:szCs w:val="24"/>
          <w:lang w:val="tr-TR"/>
        </w:rPr>
      </w:pPr>
      <w:proofErr w:type="spellStart"/>
      <w:r w:rsidRPr="006665C9">
        <w:rPr>
          <w:rFonts w:asciiTheme="minorBidi" w:hAnsiTheme="minorBidi"/>
          <w:b/>
          <w:bCs/>
          <w:sz w:val="24"/>
          <w:szCs w:val="24"/>
          <w:lang w:val="tr-TR"/>
        </w:rPr>
        <w:t>pubspec.yaml</w:t>
      </w:r>
      <w:proofErr w:type="spellEnd"/>
      <w:r w:rsidRPr="006665C9">
        <w:rPr>
          <w:rFonts w:asciiTheme="minorBidi" w:hAnsiTheme="minorBidi"/>
          <w:sz w:val="24"/>
          <w:szCs w:val="24"/>
          <w:lang w:val="tr-TR"/>
        </w:rPr>
        <w:t xml:space="preserve"> Dosyasını Açın:</w:t>
      </w:r>
    </w:p>
    <w:p w14:paraId="022F75CC" w14:textId="77777777" w:rsidR="006665C9" w:rsidRPr="006665C9" w:rsidRDefault="006665C9" w:rsidP="006665C9">
      <w:pPr>
        <w:rPr>
          <w:rFonts w:asciiTheme="minorBidi" w:hAnsiTheme="minorBidi"/>
          <w:sz w:val="24"/>
          <w:szCs w:val="24"/>
          <w:lang w:val="tr-TR"/>
        </w:rPr>
      </w:pPr>
      <w:r w:rsidRPr="006665C9">
        <w:rPr>
          <w:rFonts w:asciiTheme="minorBidi" w:hAnsiTheme="minorBidi"/>
          <w:sz w:val="24"/>
          <w:szCs w:val="24"/>
          <w:lang w:val="tr-TR"/>
        </w:rPr>
        <w:t xml:space="preserve">VS </w:t>
      </w:r>
      <w:proofErr w:type="spellStart"/>
      <w:r w:rsidRPr="006665C9">
        <w:rPr>
          <w:rFonts w:asciiTheme="minorBidi" w:hAnsiTheme="minorBidi"/>
          <w:sz w:val="24"/>
          <w:szCs w:val="24"/>
          <w:lang w:val="tr-TR"/>
        </w:rPr>
        <w:t>Code</w:t>
      </w:r>
      <w:proofErr w:type="spellEnd"/>
      <w:r w:rsidRPr="006665C9">
        <w:rPr>
          <w:rFonts w:asciiTheme="minorBidi" w:hAnsiTheme="minorBidi"/>
          <w:sz w:val="24"/>
          <w:szCs w:val="24"/>
          <w:lang w:val="tr-TR"/>
        </w:rPr>
        <w:t xml:space="preserve"> veya kullandığınız herhangi bir metin editörü ile </w:t>
      </w:r>
      <w:proofErr w:type="spellStart"/>
      <w:r w:rsidRPr="006665C9">
        <w:rPr>
          <w:rFonts w:asciiTheme="minorBidi" w:hAnsiTheme="minorBidi"/>
          <w:b/>
          <w:bCs/>
          <w:sz w:val="24"/>
          <w:szCs w:val="24"/>
          <w:lang w:val="tr-TR"/>
        </w:rPr>
        <w:t>pubspec.yaml</w:t>
      </w:r>
      <w:proofErr w:type="spellEnd"/>
      <w:r w:rsidRPr="006665C9">
        <w:rPr>
          <w:rFonts w:asciiTheme="minorBidi" w:hAnsiTheme="minorBidi"/>
          <w:sz w:val="24"/>
          <w:szCs w:val="24"/>
          <w:lang w:val="tr-TR"/>
        </w:rPr>
        <w:t xml:space="preserve"> dosyasını açın.</w:t>
      </w:r>
    </w:p>
    <w:p w14:paraId="75E070F3" w14:textId="30326BC4" w:rsidR="006665C9" w:rsidRDefault="006665C9" w:rsidP="006665C9">
      <w:pPr>
        <w:pStyle w:val="ListeParagraf"/>
        <w:numPr>
          <w:ilvl w:val="0"/>
          <w:numId w:val="37"/>
        </w:numPr>
        <w:rPr>
          <w:rFonts w:asciiTheme="minorBidi" w:hAnsiTheme="minorBidi"/>
          <w:sz w:val="24"/>
          <w:szCs w:val="24"/>
          <w:lang w:val="tr-TR"/>
        </w:rPr>
      </w:pPr>
      <w:proofErr w:type="spellStart"/>
      <w:r>
        <w:rPr>
          <w:rFonts w:asciiTheme="minorBidi" w:hAnsiTheme="minorBidi"/>
          <w:sz w:val="24"/>
          <w:szCs w:val="24"/>
          <w:lang w:val="tr-TR"/>
        </w:rPr>
        <w:t>dependencies</w:t>
      </w:r>
      <w:proofErr w:type="spellEnd"/>
      <w:r>
        <w:rPr>
          <w:rFonts w:asciiTheme="minorBidi" w:hAnsiTheme="minorBidi"/>
          <w:sz w:val="24"/>
          <w:szCs w:val="24"/>
          <w:lang w:val="tr-TR"/>
        </w:rPr>
        <w:t xml:space="preserve"> dosyasını şu şekilde değiştirin</w:t>
      </w:r>
    </w:p>
    <w:p w14:paraId="66E3EDAF" w14:textId="77777777" w:rsidR="006665C9" w:rsidRPr="006665C9" w:rsidRDefault="006665C9" w:rsidP="006665C9">
      <w:pPr>
        <w:shd w:val="clear" w:color="auto" w:fill="282A36"/>
        <w:spacing w:after="0" w:line="285" w:lineRule="atLeast"/>
        <w:rPr>
          <w:rFonts w:ascii="Consolas" w:eastAsia="Times New Roman" w:hAnsi="Consolas" w:cs="Times New Roman"/>
          <w:color w:val="F8F8F2"/>
          <w:sz w:val="21"/>
          <w:szCs w:val="21"/>
          <w:lang w:val="tr-TR" w:eastAsia="tr-TR"/>
        </w:rPr>
      </w:pPr>
      <w:proofErr w:type="spellStart"/>
      <w:r w:rsidRPr="006665C9">
        <w:rPr>
          <w:rFonts w:ascii="Consolas" w:eastAsia="Times New Roman" w:hAnsi="Consolas" w:cs="Times New Roman"/>
          <w:color w:val="8BE9FD"/>
          <w:sz w:val="21"/>
          <w:szCs w:val="21"/>
          <w:lang w:val="tr-TR" w:eastAsia="tr-TR"/>
        </w:rPr>
        <w:t>dependencies</w:t>
      </w:r>
      <w:proofErr w:type="spellEnd"/>
      <w:r w:rsidRPr="006665C9">
        <w:rPr>
          <w:rFonts w:ascii="Consolas" w:eastAsia="Times New Roman" w:hAnsi="Consolas" w:cs="Times New Roman"/>
          <w:color w:val="F8F8F2"/>
          <w:sz w:val="21"/>
          <w:szCs w:val="21"/>
          <w:lang w:val="tr-TR" w:eastAsia="tr-TR"/>
        </w:rPr>
        <w:t>:</w:t>
      </w:r>
    </w:p>
    <w:p w14:paraId="5122375A" w14:textId="77777777" w:rsidR="006665C9" w:rsidRPr="006665C9" w:rsidRDefault="006665C9" w:rsidP="006665C9">
      <w:pPr>
        <w:shd w:val="clear" w:color="auto" w:fill="282A36"/>
        <w:spacing w:after="0" w:line="285" w:lineRule="atLeast"/>
        <w:rPr>
          <w:rFonts w:ascii="Consolas" w:eastAsia="Times New Roman" w:hAnsi="Consolas" w:cs="Times New Roman"/>
          <w:color w:val="F8F8F2"/>
          <w:sz w:val="21"/>
          <w:szCs w:val="21"/>
          <w:lang w:val="tr-TR" w:eastAsia="tr-TR"/>
        </w:rPr>
      </w:pPr>
      <w:r w:rsidRPr="006665C9">
        <w:rPr>
          <w:rFonts w:ascii="Consolas" w:eastAsia="Times New Roman" w:hAnsi="Consolas" w:cs="Times New Roman"/>
          <w:color w:val="F8F8F2"/>
          <w:sz w:val="21"/>
          <w:szCs w:val="21"/>
          <w:lang w:val="tr-TR" w:eastAsia="tr-TR"/>
        </w:rPr>
        <w:t xml:space="preserve">  </w:t>
      </w:r>
      <w:proofErr w:type="spellStart"/>
      <w:r w:rsidRPr="006665C9">
        <w:rPr>
          <w:rFonts w:ascii="Consolas" w:eastAsia="Times New Roman" w:hAnsi="Consolas" w:cs="Times New Roman"/>
          <w:color w:val="8BE9FD"/>
          <w:sz w:val="21"/>
          <w:szCs w:val="21"/>
          <w:lang w:val="tr-TR" w:eastAsia="tr-TR"/>
        </w:rPr>
        <w:t>flutter</w:t>
      </w:r>
      <w:proofErr w:type="spellEnd"/>
      <w:r w:rsidRPr="006665C9">
        <w:rPr>
          <w:rFonts w:ascii="Consolas" w:eastAsia="Times New Roman" w:hAnsi="Consolas" w:cs="Times New Roman"/>
          <w:color w:val="F8F8F2"/>
          <w:sz w:val="21"/>
          <w:szCs w:val="21"/>
          <w:lang w:val="tr-TR" w:eastAsia="tr-TR"/>
        </w:rPr>
        <w:t>:</w:t>
      </w:r>
    </w:p>
    <w:p w14:paraId="28B25D4D" w14:textId="77777777" w:rsidR="006665C9" w:rsidRPr="006665C9" w:rsidRDefault="006665C9" w:rsidP="006665C9">
      <w:pPr>
        <w:shd w:val="clear" w:color="auto" w:fill="282A36"/>
        <w:spacing w:after="0" w:line="285" w:lineRule="atLeast"/>
        <w:rPr>
          <w:rFonts w:ascii="Consolas" w:eastAsia="Times New Roman" w:hAnsi="Consolas" w:cs="Times New Roman"/>
          <w:color w:val="F8F8F2"/>
          <w:sz w:val="21"/>
          <w:szCs w:val="21"/>
          <w:lang w:val="tr-TR" w:eastAsia="tr-TR"/>
        </w:rPr>
      </w:pPr>
      <w:r w:rsidRPr="006665C9">
        <w:rPr>
          <w:rFonts w:ascii="Consolas" w:eastAsia="Times New Roman" w:hAnsi="Consolas" w:cs="Times New Roman"/>
          <w:color w:val="F8F8F2"/>
          <w:sz w:val="21"/>
          <w:szCs w:val="21"/>
          <w:lang w:val="tr-TR" w:eastAsia="tr-TR"/>
        </w:rPr>
        <w:t xml:space="preserve">    </w:t>
      </w:r>
      <w:proofErr w:type="spellStart"/>
      <w:r w:rsidRPr="006665C9">
        <w:rPr>
          <w:rFonts w:ascii="Consolas" w:eastAsia="Times New Roman" w:hAnsi="Consolas" w:cs="Times New Roman"/>
          <w:color w:val="8BE9FD"/>
          <w:sz w:val="21"/>
          <w:szCs w:val="21"/>
          <w:lang w:val="tr-TR" w:eastAsia="tr-TR"/>
        </w:rPr>
        <w:t>sdk</w:t>
      </w:r>
      <w:proofErr w:type="spellEnd"/>
      <w:r w:rsidRPr="006665C9">
        <w:rPr>
          <w:rFonts w:ascii="Consolas" w:eastAsia="Times New Roman" w:hAnsi="Consolas" w:cs="Times New Roman"/>
          <w:color w:val="F8F8F2"/>
          <w:sz w:val="21"/>
          <w:szCs w:val="21"/>
          <w:lang w:val="tr-TR" w:eastAsia="tr-TR"/>
        </w:rPr>
        <w:t xml:space="preserve">: </w:t>
      </w:r>
      <w:proofErr w:type="spellStart"/>
      <w:r w:rsidRPr="006665C9">
        <w:rPr>
          <w:rFonts w:ascii="Consolas" w:eastAsia="Times New Roman" w:hAnsi="Consolas" w:cs="Times New Roman"/>
          <w:color w:val="F1FA8C"/>
          <w:sz w:val="21"/>
          <w:szCs w:val="21"/>
          <w:lang w:val="tr-TR" w:eastAsia="tr-TR"/>
        </w:rPr>
        <w:t>flutter</w:t>
      </w:r>
      <w:proofErr w:type="spellEnd"/>
    </w:p>
    <w:p w14:paraId="5DB21223" w14:textId="77777777" w:rsidR="006665C9" w:rsidRPr="006665C9" w:rsidRDefault="006665C9" w:rsidP="006665C9">
      <w:pPr>
        <w:shd w:val="clear" w:color="auto" w:fill="282A36"/>
        <w:spacing w:after="0" w:line="285" w:lineRule="atLeast"/>
        <w:rPr>
          <w:rFonts w:ascii="Consolas" w:eastAsia="Times New Roman" w:hAnsi="Consolas" w:cs="Times New Roman"/>
          <w:color w:val="F8F8F2"/>
          <w:sz w:val="21"/>
          <w:szCs w:val="21"/>
          <w:lang w:val="tr-TR" w:eastAsia="tr-TR"/>
        </w:rPr>
      </w:pPr>
      <w:r w:rsidRPr="006665C9">
        <w:rPr>
          <w:rFonts w:ascii="Consolas" w:eastAsia="Times New Roman" w:hAnsi="Consolas" w:cs="Times New Roman"/>
          <w:color w:val="F8F8F2"/>
          <w:sz w:val="21"/>
          <w:szCs w:val="21"/>
          <w:lang w:val="tr-TR" w:eastAsia="tr-TR"/>
        </w:rPr>
        <w:t xml:space="preserve">  </w:t>
      </w:r>
      <w:r w:rsidRPr="006665C9">
        <w:rPr>
          <w:rFonts w:ascii="Consolas" w:eastAsia="Times New Roman" w:hAnsi="Consolas" w:cs="Times New Roman"/>
          <w:color w:val="8BE9FD"/>
          <w:sz w:val="21"/>
          <w:szCs w:val="21"/>
          <w:lang w:val="tr-TR" w:eastAsia="tr-TR"/>
        </w:rPr>
        <w:t>http</w:t>
      </w:r>
      <w:r w:rsidRPr="006665C9">
        <w:rPr>
          <w:rFonts w:ascii="Consolas" w:eastAsia="Times New Roman" w:hAnsi="Consolas" w:cs="Times New Roman"/>
          <w:color w:val="F8F8F2"/>
          <w:sz w:val="21"/>
          <w:szCs w:val="21"/>
          <w:lang w:val="tr-TR" w:eastAsia="tr-TR"/>
        </w:rPr>
        <w:t xml:space="preserve">: </w:t>
      </w:r>
      <w:r w:rsidRPr="006665C9">
        <w:rPr>
          <w:rFonts w:ascii="Consolas" w:eastAsia="Times New Roman" w:hAnsi="Consolas" w:cs="Times New Roman"/>
          <w:color w:val="F1FA8C"/>
          <w:sz w:val="21"/>
          <w:szCs w:val="21"/>
          <w:lang w:val="tr-TR" w:eastAsia="tr-TR"/>
        </w:rPr>
        <w:t>^0.13.0</w:t>
      </w:r>
    </w:p>
    <w:p w14:paraId="23E04AA0" w14:textId="77777777" w:rsidR="006665C9" w:rsidRPr="006665C9" w:rsidRDefault="006665C9" w:rsidP="006665C9">
      <w:pPr>
        <w:ind w:left="360"/>
        <w:rPr>
          <w:rFonts w:asciiTheme="minorBidi" w:hAnsiTheme="minorBidi"/>
          <w:sz w:val="24"/>
          <w:szCs w:val="24"/>
          <w:lang w:val="tr-TR"/>
        </w:rPr>
      </w:pPr>
    </w:p>
    <w:p w14:paraId="25BAC592" w14:textId="77777777" w:rsidR="006665C9" w:rsidRPr="006665C9" w:rsidRDefault="006665C9" w:rsidP="006665C9">
      <w:pPr>
        <w:ind w:left="360"/>
        <w:rPr>
          <w:rFonts w:asciiTheme="minorBidi" w:hAnsiTheme="minorBidi"/>
          <w:sz w:val="24"/>
          <w:szCs w:val="24"/>
          <w:lang w:val="tr-TR"/>
        </w:rPr>
      </w:pPr>
    </w:p>
    <w:p w14:paraId="794F1D5F" w14:textId="26991B52" w:rsidR="006665C9" w:rsidRDefault="006665C9" w:rsidP="007A4365">
      <w:pPr>
        <w:rPr>
          <w:rFonts w:asciiTheme="minorBidi" w:hAnsiTheme="minorBidi"/>
          <w:sz w:val="24"/>
          <w:szCs w:val="24"/>
          <w:lang w:val="tr-TR"/>
        </w:rPr>
      </w:pPr>
    </w:p>
    <w:p w14:paraId="7F9F2B5C" w14:textId="7BF776D8" w:rsidR="007A4365" w:rsidRDefault="007A4365" w:rsidP="007A4365">
      <w:pPr>
        <w:rPr>
          <w:rFonts w:asciiTheme="minorBidi" w:hAnsiTheme="minorBidi"/>
          <w:sz w:val="24"/>
          <w:szCs w:val="24"/>
          <w:lang w:val="tr-TR"/>
        </w:rPr>
      </w:pPr>
      <w:r>
        <w:rPr>
          <w:rFonts w:asciiTheme="minorBidi" w:hAnsiTheme="minorBidi"/>
          <w:sz w:val="24"/>
          <w:szCs w:val="24"/>
          <w:lang w:val="tr-TR"/>
        </w:rPr>
        <w:lastRenderedPageBreak/>
        <w:t>3.Sonra tekrardan üstte çalıştırdığımız;</w:t>
      </w:r>
    </w:p>
    <w:p w14:paraId="56F1C09C" w14:textId="590D4763" w:rsidR="007A4365" w:rsidRDefault="007A4365" w:rsidP="007A4365">
      <w:pPr>
        <w:rPr>
          <w:rFonts w:asciiTheme="minorBidi" w:hAnsiTheme="minorBidi"/>
          <w:sz w:val="24"/>
          <w:szCs w:val="24"/>
          <w:lang w:val="tr-TR"/>
        </w:rPr>
      </w:pPr>
      <w:r>
        <w:rPr>
          <w:rFonts w:asciiTheme="minorBidi" w:hAnsiTheme="minorBidi"/>
          <w:noProof/>
          <w:sz w:val="24"/>
          <w:szCs w:val="24"/>
          <w:lang w:val="tr-TR"/>
        </w:rPr>
        <w:drawing>
          <wp:inline distT="0" distB="0" distL="0" distR="0" wp14:anchorId="6D788178" wp14:editId="460ABC9C">
            <wp:extent cx="5486400" cy="397510"/>
            <wp:effectExtent l="0" t="0" r="0" b="2540"/>
            <wp:docPr id="1383223353"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23353" name="Resim 1383223353"/>
                    <pic:cNvPicPr/>
                  </pic:nvPicPr>
                  <pic:blipFill>
                    <a:blip r:embed="rId31"/>
                    <a:stretch>
                      <a:fillRect/>
                    </a:stretch>
                  </pic:blipFill>
                  <pic:spPr>
                    <a:xfrm>
                      <a:off x="0" y="0"/>
                      <a:ext cx="5486400" cy="397510"/>
                    </a:xfrm>
                    <a:prstGeom prst="rect">
                      <a:avLst/>
                    </a:prstGeom>
                  </pic:spPr>
                </pic:pic>
              </a:graphicData>
            </a:graphic>
          </wp:inline>
        </w:drawing>
      </w:r>
    </w:p>
    <w:p w14:paraId="063C0B7B" w14:textId="0AD0987B" w:rsidR="007A4365" w:rsidRDefault="007A4365" w:rsidP="007A4365">
      <w:pPr>
        <w:rPr>
          <w:rFonts w:asciiTheme="minorBidi" w:hAnsiTheme="minorBidi"/>
          <w:sz w:val="24"/>
          <w:szCs w:val="24"/>
          <w:lang w:val="tr-TR"/>
        </w:rPr>
      </w:pPr>
      <w:r>
        <w:rPr>
          <w:rFonts w:asciiTheme="minorBidi" w:hAnsiTheme="minorBidi"/>
          <w:sz w:val="24"/>
          <w:szCs w:val="24"/>
          <w:lang w:val="tr-TR"/>
        </w:rPr>
        <w:t>Komutunu yazın.</w:t>
      </w:r>
    </w:p>
    <w:p w14:paraId="4991D220" w14:textId="04FC0CDD" w:rsidR="007A4365" w:rsidRDefault="007A4365" w:rsidP="007A4365">
      <w:pPr>
        <w:rPr>
          <w:rFonts w:asciiTheme="minorBidi" w:hAnsiTheme="minorBidi"/>
          <w:sz w:val="24"/>
          <w:szCs w:val="24"/>
          <w:lang w:val="tr-TR"/>
        </w:rPr>
      </w:pPr>
      <w:r w:rsidRPr="007A4365">
        <w:rPr>
          <w:rFonts w:asciiTheme="minorBidi" w:hAnsiTheme="minorBidi"/>
          <w:sz w:val="24"/>
          <w:szCs w:val="24"/>
          <w:lang w:val="tr-TR"/>
        </w:rPr>
        <w:t>Bu işlem, yeni eklediğiniz bağımlılıkları yükler ve projenizi günceller.</w:t>
      </w:r>
    </w:p>
    <w:p w14:paraId="458B0395" w14:textId="77777777" w:rsidR="007A4365" w:rsidRDefault="007A4365" w:rsidP="007A4365">
      <w:pPr>
        <w:rPr>
          <w:rFonts w:asciiTheme="minorBidi" w:hAnsiTheme="minorBidi"/>
          <w:sz w:val="24"/>
          <w:szCs w:val="24"/>
          <w:lang w:val="tr-TR"/>
        </w:rPr>
      </w:pPr>
    </w:p>
    <w:p w14:paraId="2A5F549C" w14:textId="69FD6E45" w:rsidR="007A4365" w:rsidRDefault="007A4365" w:rsidP="007A4365">
      <w:pPr>
        <w:rPr>
          <w:rFonts w:asciiTheme="minorBidi" w:hAnsiTheme="minorBidi"/>
          <w:b/>
          <w:bCs/>
          <w:sz w:val="32"/>
          <w:szCs w:val="32"/>
          <w:lang w:val="tr-TR"/>
        </w:rPr>
      </w:pPr>
      <w:r w:rsidRPr="006E0C59">
        <w:rPr>
          <w:rFonts w:ascii="Segoe UI Emoji" w:hAnsi="Segoe UI Emoji" w:cs="Segoe UI Emoji"/>
          <w:b/>
          <w:bCs/>
          <w:sz w:val="32"/>
          <w:szCs w:val="32"/>
          <w:lang w:val="tr-TR"/>
        </w:rPr>
        <w:t>🚀</w:t>
      </w:r>
      <w:r w:rsidRPr="006E0C59">
        <w:rPr>
          <w:rFonts w:asciiTheme="minorBidi" w:hAnsiTheme="minorBidi"/>
          <w:b/>
          <w:bCs/>
          <w:sz w:val="32"/>
          <w:szCs w:val="32"/>
          <w:lang w:val="tr-TR"/>
        </w:rPr>
        <w:t xml:space="preserve"> </w:t>
      </w:r>
      <w:proofErr w:type="spellStart"/>
      <w:r w:rsidRPr="007A4365">
        <w:rPr>
          <w:rFonts w:asciiTheme="minorBidi" w:hAnsiTheme="minorBidi"/>
          <w:b/>
          <w:bCs/>
          <w:sz w:val="32"/>
          <w:szCs w:val="32"/>
          <w:lang w:val="tr-TR"/>
        </w:rPr>
        <w:t>Herşey</w:t>
      </w:r>
      <w:proofErr w:type="spellEnd"/>
      <w:r w:rsidRPr="007A4365">
        <w:rPr>
          <w:rFonts w:asciiTheme="minorBidi" w:hAnsiTheme="minorBidi"/>
          <w:b/>
          <w:bCs/>
          <w:sz w:val="32"/>
          <w:szCs w:val="32"/>
          <w:lang w:val="tr-TR"/>
        </w:rPr>
        <w:t xml:space="preserve"> Mükemmel Bir Sıkıntı Yok Hadi Başlatalım</w:t>
      </w:r>
    </w:p>
    <w:p w14:paraId="408A4B97" w14:textId="77777777" w:rsidR="007A4365" w:rsidRDefault="007A4365" w:rsidP="007A4365">
      <w:pPr>
        <w:rPr>
          <w:rFonts w:asciiTheme="minorBidi" w:hAnsiTheme="minorBidi"/>
          <w:b/>
          <w:bCs/>
          <w:sz w:val="32"/>
          <w:szCs w:val="32"/>
          <w:lang w:val="tr-TR"/>
        </w:rPr>
      </w:pPr>
    </w:p>
    <w:p w14:paraId="31AA6C85" w14:textId="77777777" w:rsidR="007A4365" w:rsidRPr="007A4365" w:rsidRDefault="007A4365" w:rsidP="007A4365">
      <w:pPr>
        <w:rPr>
          <w:rFonts w:asciiTheme="minorBidi" w:hAnsiTheme="minorBidi"/>
          <w:b/>
          <w:bCs/>
          <w:sz w:val="28"/>
          <w:szCs w:val="28"/>
          <w:lang w:val="tr-TR"/>
        </w:rPr>
      </w:pPr>
      <w:r w:rsidRPr="007A4365">
        <w:rPr>
          <w:rFonts w:ascii="Segoe UI Emoji" w:hAnsi="Segoe UI Emoji" w:cs="Segoe UI Emoji"/>
          <w:b/>
          <w:bCs/>
          <w:sz w:val="28"/>
          <w:szCs w:val="28"/>
          <w:lang w:val="tr-TR"/>
        </w:rPr>
        <w:t>📦</w:t>
      </w:r>
      <w:r w:rsidRPr="007A4365">
        <w:rPr>
          <w:rFonts w:asciiTheme="minorBidi" w:hAnsiTheme="minorBidi"/>
          <w:b/>
          <w:bCs/>
          <w:sz w:val="28"/>
          <w:szCs w:val="28"/>
          <w:lang w:val="tr-TR"/>
        </w:rPr>
        <w:t xml:space="preserve"> 5. </w:t>
      </w:r>
      <w:proofErr w:type="spellStart"/>
      <w:r w:rsidRPr="007A4365">
        <w:rPr>
          <w:rFonts w:asciiTheme="minorBidi" w:hAnsiTheme="minorBidi"/>
          <w:b/>
          <w:bCs/>
          <w:sz w:val="28"/>
          <w:szCs w:val="28"/>
          <w:lang w:val="tr-TR"/>
        </w:rPr>
        <w:t>Flutter</w:t>
      </w:r>
      <w:proofErr w:type="spellEnd"/>
      <w:r w:rsidRPr="007A4365">
        <w:rPr>
          <w:rFonts w:asciiTheme="minorBidi" w:hAnsiTheme="minorBidi"/>
          <w:b/>
          <w:bCs/>
          <w:sz w:val="28"/>
          <w:szCs w:val="28"/>
          <w:lang w:val="tr-TR"/>
        </w:rPr>
        <w:t xml:space="preserve"> Projesini Çalıştırmak</w:t>
      </w:r>
    </w:p>
    <w:p w14:paraId="7211EA9A" w14:textId="4651C7B3" w:rsidR="007A4365" w:rsidRDefault="007A4365" w:rsidP="007A4365">
      <w:pPr>
        <w:rPr>
          <w:rFonts w:asciiTheme="minorBidi" w:hAnsiTheme="minorBidi"/>
          <w:sz w:val="28"/>
          <w:szCs w:val="28"/>
          <w:lang w:val="tr-TR"/>
        </w:rPr>
      </w:pPr>
      <w:r w:rsidRPr="007A4365">
        <w:rPr>
          <w:rFonts w:asciiTheme="minorBidi" w:hAnsiTheme="minorBidi"/>
          <w:sz w:val="28"/>
          <w:szCs w:val="28"/>
          <w:lang w:val="tr-TR"/>
        </w:rPr>
        <w:t xml:space="preserve">Tüm bağımlılıkları yükledikten ve projenizi güncelledikten sonra, </w:t>
      </w:r>
      <w:proofErr w:type="spellStart"/>
      <w:r w:rsidRPr="007A4365">
        <w:rPr>
          <w:rFonts w:asciiTheme="minorBidi" w:hAnsiTheme="minorBidi"/>
          <w:sz w:val="28"/>
          <w:szCs w:val="28"/>
          <w:lang w:val="tr-TR"/>
        </w:rPr>
        <w:t>Flutter</w:t>
      </w:r>
      <w:proofErr w:type="spellEnd"/>
      <w:r w:rsidRPr="007A4365">
        <w:rPr>
          <w:rFonts w:asciiTheme="minorBidi" w:hAnsiTheme="minorBidi"/>
          <w:sz w:val="28"/>
          <w:szCs w:val="28"/>
          <w:lang w:val="tr-TR"/>
        </w:rPr>
        <w:t xml:space="preserve"> projenizi çalıştırmaya hazırsınız. Terminalde şu komutu kullanarak projenizi çalıştırabilirsiniz</w:t>
      </w:r>
      <w:r>
        <w:rPr>
          <w:rFonts w:asciiTheme="minorBidi" w:hAnsiTheme="minorBidi"/>
          <w:sz w:val="28"/>
          <w:szCs w:val="28"/>
          <w:lang w:val="tr-TR"/>
        </w:rPr>
        <w:t xml:space="preserve"> ama ondan önce terminali ikiye bölün ve ol terminalde </w:t>
      </w:r>
      <w:proofErr w:type="spellStart"/>
      <w:r>
        <w:rPr>
          <w:rFonts w:asciiTheme="minorBidi" w:hAnsiTheme="minorBidi"/>
          <w:sz w:val="28"/>
          <w:szCs w:val="28"/>
          <w:lang w:val="tr-TR"/>
        </w:rPr>
        <w:t>venv</w:t>
      </w:r>
      <w:proofErr w:type="spellEnd"/>
      <w:r>
        <w:rPr>
          <w:rFonts w:asciiTheme="minorBidi" w:hAnsiTheme="minorBidi"/>
          <w:sz w:val="28"/>
          <w:szCs w:val="28"/>
          <w:lang w:val="tr-TR"/>
        </w:rPr>
        <w:t xml:space="preserve"> i aktif edin </w:t>
      </w:r>
    </w:p>
    <w:p w14:paraId="2AF07A75" w14:textId="77777777" w:rsidR="007A4365" w:rsidRDefault="007A4365" w:rsidP="007A4365">
      <w:pPr>
        <w:rPr>
          <w:rFonts w:asciiTheme="minorBidi" w:hAnsiTheme="minorBidi"/>
          <w:sz w:val="28"/>
          <w:szCs w:val="28"/>
          <w:lang w:val="tr-TR"/>
        </w:rPr>
      </w:pPr>
      <w:r>
        <w:rPr>
          <w:rFonts w:asciiTheme="minorBidi" w:hAnsiTheme="minorBidi"/>
          <w:sz w:val="28"/>
          <w:szCs w:val="28"/>
          <w:lang w:val="tr-TR"/>
        </w:rPr>
        <w:t>Daha Sonra:</w:t>
      </w:r>
    </w:p>
    <w:p w14:paraId="753D5D4B" w14:textId="4E2F3648" w:rsidR="007A4365" w:rsidRDefault="00685CCE" w:rsidP="007A4365">
      <w:pPr>
        <w:rPr>
          <w:rFonts w:asciiTheme="minorBidi" w:hAnsiTheme="minorBidi"/>
          <w:sz w:val="28"/>
          <w:szCs w:val="28"/>
          <w:lang w:val="tr-TR"/>
        </w:rPr>
      </w:pPr>
      <w:r>
        <w:rPr>
          <w:rFonts w:asciiTheme="minorBidi" w:hAnsiTheme="minorBidi"/>
          <w:noProof/>
          <w:sz w:val="28"/>
          <w:szCs w:val="28"/>
          <w:lang w:val="tr-TR"/>
        </w:rPr>
        <w:drawing>
          <wp:inline distT="0" distB="0" distL="0" distR="0" wp14:anchorId="04423855" wp14:editId="134D4249">
            <wp:extent cx="5486400" cy="354330"/>
            <wp:effectExtent l="0" t="0" r="0" b="7620"/>
            <wp:docPr id="1923933994"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33994" name="Resim 1923933994"/>
                    <pic:cNvPicPr/>
                  </pic:nvPicPr>
                  <pic:blipFill>
                    <a:blip r:embed="rId32"/>
                    <a:stretch>
                      <a:fillRect/>
                    </a:stretch>
                  </pic:blipFill>
                  <pic:spPr>
                    <a:xfrm>
                      <a:off x="0" y="0"/>
                      <a:ext cx="5486400" cy="354330"/>
                    </a:xfrm>
                    <a:prstGeom prst="rect">
                      <a:avLst/>
                    </a:prstGeom>
                  </pic:spPr>
                </pic:pic>
              </a:graphicData>
            </a:graphic>
          </wp:inline>
        </w:drawing>
      </w:r>
      <w:r w:rsidR="007A4365">
        <w:rPr>
          <w:rFonts w:asciiTheme="minorBidi" w:hAnsiTheme="minorBidi"/>
          <w:sz w:val="28"/>
          <w:szCs w:val="28"/>
          <w:lang w:val="tr-TR"/>
        </w:rPr>
        <w:t xml:space="preserve"> </w:t>
      </w:r>
    </w:p>
    <w:p w14:paraId="63F0D639" w14:textId="4F1D7B2C" w:rsidR="00685CCE" w:rsidRDefault="00685CCE" w:rsidP="00685CCE">
      <w:pPr>
        <w:rPr>
          <w:rFonts w:asciiTheme="minorBidi" w:hAnsiTheme="minorBidi"/>
          <w:sz w:val="28"/>
          <w:szCs w:val="28"/>
          <w:lang w:val="tr-TR"/>
        </w:rPr>
      </w:pPr>
      <w:r w:rsidRPr="00685CCE">
        <w:rPr>
          <w:rFonts w:asciiTheme="minorBidi" w:hAnsiTheme="minorBidi"/>
          <w:sz w:val="28"/>
          <w:szCs w:val="28"/>
          <w:lang w:val="tr-TR"/>
        </w:rPr>
        <w:t xml:space="preserve">Bu komut, uygulamanızı çalıştıracak ve </w:t>
      </w:r>
      <w:proofErr w:type="spellStart"/>
      <w:r w:rsidRPr="00685CCE">
        <w:rPr>
          <w:rFonts w:asciiTheme="minorBidi" w:hAnsiTheme="minorBidi"/>
          <w:sz w:val="28"/>
          <w:szCs w:val="28"/>
          <w:lang w:val="tr-TR"/>
        </w:rPr>
        <w:t>emülatör</w:t>
      </w:r>
      <w:proofErr w:type="spellEnd"/>
      <w:r w:rsidRPr="00685CCE">
        <w:rPr>
          <w:rFonts w:asciiTheme="minorBidi" w:hAnsiTheme="minorBidi"/>
          <w:sz w:val="28"/>
          <w:szCs w:val="28"/>
          <w:lang w:val="tr-TR"/>
        </w:rPr>
        <w:t xml:space="preserve"> veya bağlı cihazda uygulamanızın açılmasını sağlayacaktır.</w:t>
      </w:r>
    </w:p>
    <w:p w14:paraId="5080AEDB" w14:textId="77777777" w:rsidR="00907DC6" w:rsidRDefault="00907DC6" w:rsidP="00685CCE">
      <w:pPr>
        <w:rPr>
          <w:rFonts w:asciiTheme="minorBidi" w:hAnsiTheme="minorBidi"/>
          <w:sz w:val="28"/>
          <w:szCs w:val="28"/>
          <w:lang w:val="tr-TR"/>
        </w:rPr>
      </w:pPr>
    </w:p>
    <w:p w14:paraId="4A37B05B" w14:textId="77777777" w:rsidR="00907DC6" w:rsidRDefault="00907DC6" w:rsidP="00685CCE">
      <w:pPr>
        <w:rPr>
          <w:rFonts w:asciiTheme="minorBidi" w:hAnsiTheme="minorBidi"/>
          <w:sz w:val="28"/>
          <w:szCs w:val="28"/>
          <w:lang w:val="tr-TR"/>
        </w:rPr>
      </w:pPr>
    </w:p>
    <w:p w14:paraId="141C0E06" w14:textId="77777777" w:rsidR="00907DC6" w:rsidRDefault="00907DC6" w:rsidP="00685CCE">
      <w:pPr>
        <w:rPr>
          <w:rFonts w:asciiTheme="minorBidi" w:hAnsiTheme="minorBidi"/>
          <w:sz w:val="28"/>
          <w:szCs w:val="28"/>
          <w:lang w:val="tr-TR"/>
        </w:rPr>
      </w:pPr>
    </w:p>
    <w:p w14:paraId="67D8BE4D" w14:textId="77777777" w:rsidR="00907DC6" w:rsidRDefault="00907DC6" w:rsidP="00685CCE">
      <w:pPr>
        <w:rPr>
          <w:rFonts w:asciiTheme="minorBidi" w:hAnsiTheme="minorBidi"/>
          <w:sz w:val="28"/>
          <w:szCs w:val="28"/>
          <w:lang w:val="tr-TR"/>
        </w:rPr>
      </w:pPr>
    </w:p>
    <w:p w14:paraId="6634E84B" w14:textId="77777777" w:rsidR="00907DC6" w:rsidRDefault="00907DC6" w:rsidP="00685CCE">
      <w:pPr>
        <w:rPr>
          <w:rFonts w:asciiTheme="minorBidi" w:hAnsiTheme="minorBidi"/>
          <w:sz w:val="28"/>
          <w:szCs w:val="28"/>
          <w:lang w:val="tr-TR"/>
        </w:rPr>
      </w:pPr>
    </w:p>
    <w:p w14:paraId="720332F7" w14:textId="77777777" w:rsidR="00907DC6" w:rsidRDefault="00907DC6" w:rsidP="00685CCE">
      <w:pPr>
        <w:rPr>
          <w:rFonts w:asciiTheme="minorBidi" w:hAnsiTheme="minorBidi"/>
          <w:sz w:val="28"/>
          <w:szCs w:val="28"/>
          <w:lang w:val="tr-TR"/>
        </w:rPr>
      </w:pPr>
    </w:p>
    <w:p w14:paraId="133209ED" w14:textId="77777777" w:rsidR="00907DC6" w:rsidRDefault="00907DC6" w:rsidP="00685CCE">
      <w:pPr>
        <w:rPr>
          <w:rFonts w:asciiTheme="minorBidi" w:hAnsiTheme="minorBidi"/>
          <w:sz w:val="28"/>
          <w:szCs w:val="28"/>
          <w:lang w:val="tr-TR"/>
        </w:rPr>
      </w:pPr>
    </w:p>
    <w:p w14:paraId="04377C5E" w14:textId="0F283CFD" w:rsidR="00907DC6" w:rsidRDefault="00907DC6" w:rsidP="00685CCE">
      <w:pPr>
        <w:rPr>
          <w:rFonts w:asciiTheme="minorBidi" w:hAnsiTheme="minorBidi"/>
          <w:sz w:val="28"/>
          <w:szCs w:val="28"/>
          <w:lang w:val="tr-TR"/>
        </w:rPr>
      </w:pPr>
      <w:r>
        <w:rPr>
          <w:rFonts w:asciiTheme="minorBidi" w:hAnsiTheme="minorBidi"/>
          <w:sz w:val="28"/>
          <w:szCs w:val="28"/>
          <w:lang w:val="tr-TR"/>
        </w:rPr>
        <w:lastRenderedPageBreak/>
        <w:t>Ve karşınızda şöyle bir ekran var:</w:t>
      </w:r>
    </w:p>
    <w:p w14:paraId="0B1BB6CA" w14:textId="435769CC" w:rsidR="00907DC6" w:rsidRDefault="00907DC6" w:rsidP="00685CCE">
      <w:pPr>
        <w:rPr>
          <w:rFonts w:asciiTheme="minorBidi" w:hAnsiTheme="minorBidi"/>
          <w:sz w:val="28"/>
          <w:szCs w:val="28"/>
          <w:lang w:val="tr-TR"/>
        </w:rPr>
      </w:pPr>
      <w:r>
        <w:rPr>
          <w:rFonts w:asciiTheme="minorBidi" w:hAnsiTheme="minorBidi"/>
          <w:noProof/>
          <w:sz w:val="28"/>
          <w:szCs w:val="28"/>
          <w:lang w:val="tr-TR"/>
        </w:rPr>
        <w:drawing>
          <wp:inline distT="0" distB="0" distL="0" distR="0" wp14:anchorId="0B828A82" wp14:editId="31690CD0">
            <wp:extent cx="5638800" cy="2852420"/>
            <wp:effectExtent l="0" t="0" r="0" b="5080"/>
            <wp:docPr id="39862608" name="Resim 26"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2608" name="Resim 26" descr="metin, ekran görüntüsü, yazılım, multimedya yazılımı içeren bir resim&#10;&#10;Yapay zeka tarafından oluşturulan içerik yanlış olabilir."/>
                    <pic:cNvPicPr/>
                  </pic:nvPicPr>
                  <pic:blipFill>
                    <a:blip r:embed="rId33"/>
                    <a:stretch>
                      <a:fillRect/>
                    </a:stretch>
                  </pic:blipFill>
                  <pic:spPr>
                    <a:xfrm>
                      <a:off x="0" y="0"/>
                      <a:ext cx="5638800" cy="2852420"/>
                    </a:xfrm>
                    <a:prstGeom prst="rect">
                      <a:avLst/>
                    </a:prstGeom>
                  </pic:spPr>
                </pic:pic>
              </a:graphicData>
            </a:graphic>
          </wp:inline>
        </w:drawing>
      </w:r>
    </w:p>
    <w:p w14:paraId="1C78F2DE" w14:textId="0FF73E66" w:rsidR="00907DC6" w:rsidRDefault="00907DC6" w:rsidP="00685CCE">
      <w:pPr>
        <w:rPr>
          <w:rFonts w:asciiTheme="minorBidi" w:hAnsiTheme="minorBidi"/>
          <w:sz w:val="28"/>
          <w:szCs w:val="28"/>
          <w:lang w:val="tr-TR"/>
        </w:rPr>
      </w:pPr>
      <w:r>
        <w:rPr>
          <w:rFonts w:asciiTheme="minorBidi" w:hAnsiTheme="minorBidi"/>
          <w:sz w:val="28"/>
          <w:szCs w:val="28"/>
          <w:lang w:val="tr-TR"/>
        </w:rPr>
        <w:t>Bu adımdan sonra 2 yani CHROME üzerinden göster demeniz gerekiyor</w:t>
      </w:r>
    </w:p>
    <w:p w14:paraId="4E940640" w14:textId="77777777" w:rsidR="00907DC6" w:rsidRDefault="00907DC6" w:rsidP="00685CCE">
      <w:pPr>
        <w:rPr>
          <w:rFonts w:asciiTheme="minorBidi" w:hAnsiTheme="minorBidi"/>
          <w:sz w:val="28"/>
          <w:szCs w:val="28"/>
          <w:lang w:val="tr-TR"/>
        </w:rPr>
      </w:pPr>
    </w:p>
    <w:p w14:paraId="3B7EA8B6" w14:textId="77777777" w:rsidR="00907DC6" w:rsidRDefault="00907DC6" w:rsidP="00685CCE">
      <w:pPr>
        <w:rPr>
          <w:rFonts w:asciiTheme="minorBidi" w:hAnsiTheme="minorBidi"/>
          <w:sz w:val="28"/>
          <w:szCs w:val="28"/>
          <w:lang w:val="tr-TR"/>
        </w:rPr>
      </w:pPr>
    </w:p>
    <w:p w14:paraId="16F8AFF3" w14:textId="77777777" w:rsidR="00907DC6" w:rsidRPr="00907DC6" w:rsidRDefault="00907DC6" w:rsidP="00907DC6">
      <w:pPr>
        <w:rPr>
          <w:rFonts w:asciiTheme="minorBidi" w:hAnsiTheme="minorBidi"/>
          <w:sz w:val="32"/>
          <w:szCs w:val="32"/>
          <w:lang w:val="tr-TR"/>
        </w:rPr>
      </w:pPr>
      <w:r w:rsidRPr="00907DC6">
        <w:rPr>
          <w:rFonts w:ascii="Segoe UI Emoji" w:hAnsi="Segoe UI Emoji" w:cs="Segoe UI Emoji"/>
          <w:sz w:val="32"/>
          <w:szCs w:val="32"/>
          <w:lang w:val="tr-TR"/>
        </w:rPr>
        <w:t>🎉</w:t>
      </w:r>
      <w:r w:rsidRPr="00907DC6">
        <w:rPr>
          <w:rFonts w:asciiTheme="minorBidi" w:hAnsiTheme="minorBidi"/>
          <w:sz w:val="32"/>
          <w:szCs w:val="32"/>
          <w:lang w:val="tr-TR"/>
        </w:rPr>
        <w:t xml:space="preserve"> </w:t>
      </w:r>
      <w:r w:rsidRPr="00907DC6">
        <w:rPr>
          <w:rFonts w:asciiTheme="minorBidi" w:hAnsiTheme="minorBidi"/>
          <w:b/>
          <w:bCs/>
          <w:sz w:val="32"/>
          <w:szCs w:val="32"/>
          <w:lang w:val="tr-TR"/>
        </w:rPr>
        <w:t xml:space="preserve">Ve İşte İlk </w:t>
      </w:r>
      <w:proofErr w:type="spellStart"/>
      <w:r w:rsidRPr="00907DC6">
        <w:rPr>
          <w:rFonts w:asciiTheme="minorBidi" w:hAnsiTheme="minorBidi"/>
          <w:b/>
          <w:bCs/>
          <w:sz w:val="32"/>
          <w:szCs w:val="32"/>
          <w:lang w:val="tr-TR"/>
        </w:rPr>
        <w:t>Flutter</w:t>
      </w:r>
      <w:proofErr w:type="spellEnd"/>
      <w:r w:rsidRPr="00907DC6">
        <w:rPr>
          <w:rFonts w:asciiTheme="minorBidi" w:hAnsiTheme="minorBidi"/>
          <w:b/>
          <w:bCs/>
          <w:sz w:val="32"/>
          <w:szCs w:val="32"/>
          <w:lang w:val="tr-TR"/>
        </w:rPr>
        <w:t xml:space="preserve"> Uygulamanız! Hayırlı Olsun! </w:t>
      </w:r>
      <w:r w:rsidRPr="00907DC6">
        <w:rPr>
          <w:rFonts w:ascii="Segoe UI Emoji" w:hAnsi="Segoe UI Emoji" w:cs="Segoe UI Emoji"/>
          <w:b/>
          <w:bCs/>
          <w:sz w:val="32"/>
          <w:szCs w:val="32"/>
          <w:lang w:val="tr-TR"/>
        </w:rPr>
        <w:t>🚀</w:t>
      </w:r>
      <w:r w:rsidRPr="00907DC6">
        <w:rPr>
          <w:rFonts w:asciiTheme="minorBidi" w:hAnsiTheme="minorBidi"/>
          <w:sz w:val="32"/>
          <w:szCs w:val="32"/>
          <w:lang w:val="tr-TR"/>
        </w:rPr>
        <w:t xml:space="preserve"> </w:t>
      </w:r>
      <w:r w:rsidRPr="00907DC6">
        <w:rPr>
          <w:rFonts w:ascii="Segoe UI Emoji" w:hAnsi="Segoe UI Emoji" w:cs="Segoe UI Emoji"/>
          <w:sz w:val="32"/>
          <w:szCs w:val="32"/>
          <w:lang w:val="tr-TR"/>
        </w:rPr>
        <w:t>🎉</w:t>
      </w:r>
    </w:p>
    <w:p w14:paraId="5D82B65F" w14:textId="77777777" w:rsidR="00907DC6" w:rsidRPr="00907DC6" w:rsidRDefault="00907DC6" w:rsidP="00907DC6">
      <w:pPr>
        <w:rPr>
          <w:rFonts w:asciiTheme="minorBidi" w:hAnsiTheme="minorBidi"/>
          <w:sz w:val="28"/>
          <w:szCs w:val="28"/>
          <w:lang w:val="tr-TR"/>
        </w:rPr>
      </w:pPr>
      <w:r w:rsidRPr="00907DC6">
        <w:rPr>
          <w:rFonts w:ascii="Segoe UI Emoji" w:hAnsi="Segoe UI Emoji" w:cs="Segoe UI Emoji"/>
          <w:sz w:val="28"/>
          <w:szCs w:val="28"/>
          <w:lang w:val="tr-TR"/>
        </w:rPr>
        <w:t>🛠️</w:t>
      </w:r>
      <w:r w:rsidRPr="00907DC6">
        <w:rPr>
          <w:rFonts w:asciiTheme="minorBidi" w:hAnsiTheme="minorBidi"/>
          <w:sz w:val="28"/>
          <w:szCs w:val="28"/>
          <w:lang w:val="tr-TR"/>
        </w:rPr>
        <w:t xml:space="preserve"> </w:t>
      </w:r>
      <w:proofErr w:type="spellStart"/>
      <w:r w:rsidRPr="00907DC6">
        <w:rPr>
          <w:rFonts w:asciiTheme="minorBidi" w:hAnsiTheme="minorBidi"/>
          <w:sz w:val="28"/>
          <w:szCs w:val="28"/>
          <w:lang w:val="tr-TR"/>
        </w:rPr>
        <w:t>Flutter</w:t>
      </w:r>
      <w:proofErr w:type="spellEnd"/>
      <w:r w:rsidRPr="00907DC6">
        <w:rPr>
          <w:rFonts w:asciiTheme="minorBidi" w:hAnsiTheme="minorBidi"/>
          <w:sz w:val="28"/>
          <w:szCs w:val="28"/>
          <w:lang w:val="tr-TR"/>
        </w:rPr>
        <w:t xml:space="preserve"> ile ilk adımlarınızı başarıyla attınız ve projenizi çalıştırdınız! Bu, sadece bir başlangıç. Artık </w:t>
      </w:r>
      <w:proofErr w:type="spellStart"/>
      <w:r w:rsidRPr="00907DC6">
        <w:rPr>
          <w:rFonts w:asciiTheme="minorBidi" w:hAnsiTheme="minorBidi"/>
          <w:sz w:val="28"/>
          <w:szCs w:val="28"/>
          <w:lang w:val="tr-TR"/>
        </w:rPr>
        <w:t>Flutter</w:t>
      </w:r>
      <w:proofErr w:type="spellEnd"/>
      <w:r w:rsidRPr="00907DC6">
        <w:rPr>
          <w:rFonts w:asciiTheme="minorBidi" w:hAnsiTheme="minorBidi"/>
          <w:sz w:val="28"/>
          <w:szCs w:val="28"/>
          <w:lang w:val="tr-TR"/>
        </w:rPr>
        <w:t xml:space="preserve"> dünyasına girişi tamamladınız ve yolculuğunuzda yeni uygulamalar geliştirmek için hazır durumdasınız.</w:t>
      </w:r>
    </w:p>
    <w:p w14:paraId="1A6413D0" w14:textId="07222880" w:rsidR="00907DC6" w:rsidRDefault="00907DC6" w:rsidP="00907DC6">
      <w:pPr>
        <w:rPr>
          <w:rFonts w:ascii="Calibri" w:hAnsi="Calibri" w:cs="Calibri"/>
          <w:sz w:val="28"/>
          <w:szCs w:val="28"/>
          <w:lang w:val="tr-TR"/>
        </w:rPr>
      </w:pPr>
      <w:r w:rsidRPr="00907DC6">
        <w:rPr>
          <w:rFonts w:asciiTheme="minorBidi" w:hAnsiTheme="minorBidi"/>
          <w:sz w:val="28"/>
          <w:szCs w:val="28"/>
          <w:lang w:val="tr-TR"/>
        </w:rPr>
        <w:t xml:space="preserve">İlk </w:t>
      </w:r>
      <w:proofErr w:type="spellStart"/>
      <w:r w:rsidRPr="00907DC6">
        <w:rPr>
          <w:rFonts w:asciiTheme="minorBidi" w:hAnsiTheme="minorBidi"/>
          <w:b/>
          <w:bCs/>
          <w:sz w:val="28"/>
          <w:szCs w:val="28"/>
          <w:lang w:val="tr-TR"/>
        </w:rPr>
        <w:t>Flutter</w:t>
      </w:r>
      <w:proofErr w:type="spellEnd"/>
      <w:r w:rsidRPr="00907DC6">
        <w:rPr>
          <w:rFonts w:asciiTheme="minorBidi" w:hAnsiTheme="minorBidi"/>
          <w:b/>
          <w:bCs/>
          <w:sz w:val="28"/>
          <w:szCs w:val="28"/>
          <w:lang w:val="tr-TR"/>
        </w:rPr>
        <w:t xml:space="preserve"> uygulamanız</w:t>
      </w:r>
      <w:r w:rsidRPr="00907DC6">
        <w:rPr>
          <w:rFonts w:asciiTheme="minorBidi" w:hAnsiTheme="minorBidi"/>
          <w:sz w:val="28"/>
          <w:szCs w:val="28"/>
          <w:lang w:val="tr-TR"/>
        </w:rPr>
        <w:t xml:space="preserve">ı başarıyla başlattınız. Şimdi dikkat edin, sağ altta </w:t>
      </w:r>
      <w:r w:rsidRPr="00907DC6">
        <w:rPr>
          <w:rFonts w:asciiTheme="minorBidi" w:hAnsiTheme="minorBidi"/>
          <w:b/>
          <w:bCs/>
          <w:sz w:val="28"/>
          <w:szCs w:val="28"/>
          <w:lang w:val="tr-TR"/>
        </w:rPr>
        <w:t>+ butonunu</w:t>
      </w:r>
      <w:r w:rsidRPr="00907DC6">
        <w:rPr>
          <w:rFonts w:asciiTheme="minorBidi" w:hAnsiTheme="minorBidi"/>
          <w:sz w:val="28"/>
          <w:szCs w:val="28"/>
          <w:lang w:val="tr-TR"/>
        </w:rPr>
        <w:t xml:space="preserve"> göreceksiniz. Her tıkladığınızda ekranda </w:t>
      </w:r>
      <w:r w:rsidRPr="00907DC6">
        <w:rPr>
          <w:rFonts w:asciiTheme="minorBidi" w:hAnsiTheme="minorBidi"/>
          <w:b/>
          <w:bCs/>
          <w:sz w:val="28"/>
          <w:szCs w:val="28"/>
          <w:lang w:val="tr-TR"/>
        </w:rPr>
        <w:t>artmaya başlayan sayılar</w:t>
      </w:r>
      <w:r w:rsidRPr="00907DC6">
        <w:rPr>
          <w:rFonts w:asciiTheme="minorBidi" w:hAnsiTheme="minorBidi"/>
          <w:sz w:val="28"/>
          <w:szCs w:val="28"/>
          <w:lang w:val="tr-TR"/>
        </w:rPr>
        <w:t xml:space="preserve"> ile etkileşim kurarak uygulamanın dinamikliğini gözlemleyeceksiniz. </w:t>
      </w:r>
      <w:r>
        <w:rPr>
          <w:rFonts w:ascii="Segoe UI Emoji" w:hAnsi="Segoe UI Emoji" w:cs="Segoe UI Emoji"/>
          <w:sz w:val="28"/>
          <w:szCs w:val="28"/>
          <w:lang w:val="tr-TR"/>
        </w:rPr>
        <w:t xml:space="preserve">Fakat biz burayı </w:t>
      </w:r>
      <w:proofErr w:type="spellStart"/>
      <w:r>
        <w:rPr>
          <w:rFonts w:ascii="Segoe UI Emoji" w:hAnsi="Segoe UI Emoji" w:cs="Segoe UI Emoji"/>
          <w:sz w:val="28"/>
          <w:szCs w:val="28"/>
          <w:lang w:val="tr-TR"/>
        </w:rPr>
        <w:t>de</w:t>
      </w:r>
      <w:r>
        <w:rPr>
          <w:rFonts w:ascii="Calibri" w:hAnsi="Calibri" w:cs="Calibri"/>
          <w:sz w:val="28"/>
          <w:szCs w:val="28"/>
          <w:lang w:val="tr-TR"/>
        </w:rPr>
        <w:t>ğiştiricez</w:t>
      </w:r>
      <w:proofErr w:type="spellEnd"/>
      <w:r>
        <w:rPr>
          <w:rFonts w:ascii="Calibri" w:hAnsi="Calibri" w:cs="Calibri"/>
          <w:sz w:val="28"/>
          <w:szCs w:val="28"/>
          <w:lang w:val="tr-TR"/>
        </w:rPr>
        <w:t xml:space="preserve"> ve size birazdan söyleyeceğim işlemleri yapacağız </w:t>
      </w:r>
    </w:p>
    <w:p w14:paraId="588C8441" w14:textId="77777777" w:rsidR="00907DC6" w:rsidRDefault="00907DC6" w:rsidP="00907DC6">
      <w:pPr>
        <w:rPr>
          <w:rFonts w:ascii="Calibri" w:hAnsi="Calibri" w:cs="Calibri"/>
          <w:sz w:val="28"/>
          <w:szCs w:val="28"/>
          <w:lang w:val="tr-TR"/>
        </w:rPr>
      </w:pPr>
    </w:p>
    <w:p w14:paraId="0BE979CD" w14:textId="77777777" w:rsidR="00907DC6" w:rsidRDefault="00907DC6" w:rsidP="00907DC6">
      <w:pPr>
        <w:rPr>
          <w:rFonts w:ascii="Calibri" w:hAnsi="Calibri" w:cs="Calibri"/>
          <w:sz w:val="28"/>
          <w:szCs w:val="28"/>
          <w:lang w:val="tr-TR"/>
        </w:rPr>
      </w:pPr>
    </w:p>
    <w:p w14:paraId="6C9984B6" w14:textId="1F059FF8" w:rsidR="00E5024A" w:rsidRPr="00E5024A" w:rsidRDefault="00E5024A" w:rsidP="00E5024A">
      <w:pPr>
        <w:jc w:val="center"/>
        <w:rPr>
          <w:rFonts w:ascii="Calibri" w:hAnsi="Calibri" w:cs="Calibri"/>
          <w:sz w:val="36"/>
          <w:szCs w:val="36"/>
          <w:lang w:val="tr-TR"/>
        </w:rPr>
      </w:pPr>
      <w:r w:rsidRPr="00E5024A">
        <w:rPr>
          <w:rFonts w:ascii="Segoe UI Emoji" w:hAnsi="Segoe UI Emoji" w:cs="Segoe UI Emoji"/>
          <w:sz w:val="28"/>
          <w:szCs w:val="28"/>
          <w:lang w:val="tr-TR"/>
        </w:rPr>
        <w:lastRenderedPageBreak/>
        <w:t>🛠️</w:t>
      </w:r>
      <w:r w:rsidRPr="00E5024A">
        <w:rPr>
          <w:rFonts w:ascii="Calibri" w:hAnsi="Calibri" w:cs="Calibri"/>
          <w:sz w:val="36"/>
          <w:szCs w:val="36"/>
          <w:lang w:val="tr-TR"/>
        </w:rPr>
        <w:t xml:space="preserve"> </w:t>
      </w:r>
      <w:r w:rsidRPr="00E5024A">
        <w:rPr>
          <w:rFonts w:ascii="Calibri" w:hAnsi="Calibri" w:cs="Calibri"/>
          <w:b/>
          <w:bCs/>
          <w:sz w:val="36"/>
          <w:szCs w:val="36"/>
          <w:lang w:val="tr-TR"/>
        </w:rPr>
        <w:t xml:space="preserve"> </w:t>
      </w:r>
      <w:proofErr w:type="spellStart"/>
      <w:r w:rsidRPr="00E5024A">
        <w:rPr>
          <w:rFonts w:ascii="Calibri" w:hAnsi="Calibri" w:cs="Calibri"/>
          <w:b/>
          <w:bCs/>
          <w:sz w:val="36"/>
          <w:szCs w:val="36"/>
          <w:lang w:val="tr-TR"/>
        </w:rPr>
        <w:t>Lib</w:t>
      </w:r>
      <w:proofErr w:type="spellEnd"/>
      <w:r w:rsidRPr="00E5024A">
        <w:rPr>
          <w:rFonts w:ascii="Calibri" w:hAnsi="Calibri" w:cs="Calibri"/>
          <w:b/>
          <w:bCs/>
          <w:sz w:val="36"/>
          <w:szCs w:val="36"/>
          <w:lang w:val="tr-TR"/>
        </w:rPr>
        <w:t xml:space="preserve"> Dosyasına 3 Dart Dosyası Ekleyin </w:t>
      </w:r>
      <w:r w:rsidRPr="00E5024A">
        <w:rPr>
          <w:rFonts w:ascii="Segoe UI Emoji" w:hAnsi="Segoe UI Emoji" w:cs="Segoe UI Emoji"/>
          <w:b/>
          <w:bCs/>
          <w:sz w:val="36"/>
          <w:szCs w:val="36"/>
          <w:lang w:val="tr-TR"/>
        </w:rPr>
        <w:t>📂</w:t>
      </w:r>
    </w:p>
    <w:p w14:paraId="588530BA" w14:textId="77777777" w:rsidR="00E5024A" w:rsidRPr="00E5024A" w:rsidRDefault="00E5024A" w:rsidP="00E5024A">
      <w:pPr>
        <w:rPr>
          <w:rFonts w:ascii="Calibri" w:hAnsi="Calibri" w:cs="Calibri"/>
          <w:sz w:val="28"/>
          <w:szCs w:val="28"/>
          <w:lang w:val="tr-TR"/>
        </w:rPr>
      </w:pPr>
      <w:r w:rsidRPr="00E5024A">
        <w:rPr>
          <w:rFonts w:ascii="Calibri" w:hAnsi="Calibri" w:cs="Calibri"/>
          <w:sz w:val="28"/>
          <w:szCs w:val="28"/>
          <w:lang w:val="tr-TR"/>
        </w:rPr>
        <w:t xml:space="preserve">Şimdi projemizde düzenlemeler yapmaya devam ediyoruz. </w:t>
      </w:r>
      <w:proofErr w:type="spellStart"/>
      <w:r w:rsidRPr="00E5024A">
        <w:rPr>
          <w:rFonts w:ascii="Calibri" w:hAnsi="Calibri" w:cs="Calibri"/>
          <w:sz w:val="28"/>
          <w:szCs w:val="28"/>
          <w:lang w:val="tr-TR"/>
        </w:rPr>
        <w:t>Flutter</w:t>
      </w:r>
      <w:proofErr w:type="spellEnd"/>
      <w:r w:rsidRPr="00E5024A">
        <w:rPr>
          <w:rFonts w:ascii="Calibri" w:hAnsi="Calibri" w:cs="Calibri"/>
          <w:sz w:val="28"/>
          <w:szCs w:val="28"/>
          <w:lang w:val="tr-TR"/>
        </w:rPr>
        <w:t xml:space="preserve"> uygulamanızı organize etmek adına </w:t>
      </w:r>
      <w:proofErr w:type="spellStart"/>
      <w:r w:rsidRPr="00E5024A">
        <w:rPr>
          <w:rFonts w:ascii="Calibri" w:hAnsi="Calibri" w:cs="Calibri"/>
          <w:b/>
          <w:bCs/>
          <w:sz w:val="28"/>
          <w:szCs w:val="28"/>
          <w:lang w:val="tr-TR"/>
        </w:rPr>
        <w:t>lib</w:t>
      </w:r>
      <w:proofErr w:type="spellEnd"/>
      <w:r w:rsidRPr="00E5024A">
        <w:rPr>
          <w:rFonts w:ascii="Calibri" w:hAnsi="Calibri" w:cs="Calibri"/>
          <w:sz w:val="28"/>
          <w:szCs w:val="28"/>
          <w:lang w:val="tr-TR"/>
        </w:rPr>
        <w:t xml:space="preserve"> klasörünün içine </w:t>
      </w:r>
      <w:r w:rsidRPr="00E5024A">
        <w:rPr>
          <w:rFonts w:ascii="Calibri" w:hAnsi="Calibri" w:cs="Calibri"/>
          <w:b/>
          <w:bCs/>
          <w:sz w:val="28"/>
          <w:szCs w:val="28"/>
          <w:lang w:val="tr-TR"/>
        </w:rPr>
        <w:t>3 yeni Dart dosyası</w:t>
      </w:r>
      <w:r w:rsidRPr="00E5024A">
        <w:rPr>
          <w:rFonts w:ascii="Calibri" w:hAnsi="Calibri" w:cs="Calibri"/>
          <w:sz w:val="28"/>
          <w:szCs w:val="28"/>
          <w:lang w:val="tr-TR"/>
        </w:rPr>
        <w:t xml:space="preserve"> ekleyeceğiz. Bu dosyalar, uygulamanızın farklı işlevlerini düzenlemek için gerekli olacak.</w:t>
      </w:r>
    </w:p>
    <w:p w14:paraId="08AB3E18" w14:textId="77777777" w:rsidR="00E5024A" w:rsidRPr="00E5024A" w:rsidRDefault="00E5024A" w:rsidP="00E5024A">
      <w:pPr>
        <w:rPr>
          <w:rFonts w:ascii="Calibri" w:hAnsi="Calibri" w:cs="Calibri"/>
          <w:b/>
          <w:bCs/>
          <w:sz w:val="28"/>
          <w:szCs w:val="28"/>
          <w:lang w:val="tr-TR"/>
        </w:rPr>
      </w:pPr>
      <w:r w:rsidRPr="00E5024A">
        <w:rPr>
          <w:rFonts w:ascii="Calibri" w:hAnsi="Calibri" w:cs="Calibri"/>
          <w:b/>
          <w:bCs/>
          <w:sz w:val="28"/>
          <w:szCs w:val="28"/>
          <w:lang w:val="tr-TR"/>
        </w:rPr>
        <w:t>Adım Adım Dosya Oluşturma:</w:t>
      </w:r>
    </w:p>
    <w:p w14:paraId="2C79CF20" w14:textId="77777777" w:rsidR="00E5024A" w:rsidRPr="00E5024A" w:rsidRDefault="00E5024A" w:rsidP="00E5024A">
      <w:pPr>
        <w:numPr>
          <w:ilvl w:val="0"/>
          <w:numId w:val="38"/>
        </w:numPr>
        <w:rPr>
          <w:rFonts w:ascii="Calibri" w:hAnsi="Calibri" w:cs="Calibri"/>
          <w:sz w:val="28"/>
          <w:szCs w:val="28"/>
          <w:lang w:val="tr-TR"/>
        </w:rPr>
      </w:pPr>
      <w:proofErr w:type="spellStart"/>
      <w:r w:rsidRPr="00E5024A">
        <w:rPr>
          <w:rFonts w:ascii="Calibri" w:hAnsi="Calibri" w:cs="Calibri"/>
          <w:b/>
          <w:bCs/>
          <w:sz w:val="28"/>
          <w:szCs w:val="28"/>
          <w:lang w:val="tr-TR"/>
        </w:rPr>
        <w:t>Lib</w:t>
      </w:r>
      <w:proofErr w:type="spellEnd"/>
      <w:r w:rsidRPr="00E5024A">
        <w:rPr>
          <w:rFonts w:ascii="Calibri" w:hAnsi="Calibri" w:cs="Calibri"/>
          <w:b/>
          <w:bCs/>
          <w:sz w:val="28"/>
          <w:szCs w:val="28"/>
          <w:lang w:val="tr-TR"/>
        </w:rPr>
        <w:t xml:space="preserve"> Klasörüne Gitmek:</w:t>
      </w:r>
    </w:p>
    <w:p w14:paraId="580BBF23" w14:textId="77777777" w:rsidR="00E5024A" w:rsidRDefault="00E5024A" w:rsidP="00E5024A">
      <w:pPr>
        <w:numPr>
          <w:ilvl w:val="1"/>
          <w:numId w:val="38"/>
        </w:numPr>
        <w:rPr>
          <w:rFonts w:ascii="Calibri" w:hAnsi="Calibri" w:cs="Calibri"/>
          <w:sz w:val="28"/>
          <w:szCs w:val="28"/>
          <w:lang w:val="tr-TR"/>
        </w:rPr>
      </w:pPr>
      <w:r w:rsidRPr="00E5024A">
        <w:rPr>
          <w:rFonts w:ascii="Calibri" w:hAnsi="Calibri" w:cs="Calibri"/>
          <w:sz w:val="28"/>
          <w:szCs w:val="28"/>
          <w:lang w:val="tr-TR"/>
        </w:rPr>
        <w:t xml:space="preserve">VS </w:t>
      </w:r>
      <w:proofErr w:type="spellStart"/>
      <w:r w:rsidRPr="00E5024A">
        <w:rPr>
          <w:rFonts w:ascii="Calibri" w:hAnsi="Calibri" w:cs="Calibri"/>
          <w:sz w:val="28"/>
          <w:szCs w:val="28"/>
          <w:lang w:val="tr-TR"/>
        </w:rPr>
        <w:t>Code'da</w:t>
      </w:r>
      <w:proofErr w:type="spellEnd"/>
      <w:r w:rsidRPr="00E5024A">
        <w:rPr>
          <w:rFonts w:ascii="Calibri" w:hAnsi="Calibri" w:cs="Calibri"/>
          <w:sz w:val="28"/>
          <w:szCs w:val="28"/>
          <w:lang w:val="tr-TR"/>
        </w:rPr>
        <w:t xml:space="preserve"> veya terminalde projenizin </w:t>
      </w:r>
      <w:proofErr w:type="spellStart"/>
      <w:r w:rsidRPr="00E5024A">
        <w:rPr>
          <w:rFonts w:ascii="Calibri" w:hAnsi="Calibri" w:cs="Calibri"/>
          <w:b/>
          <w:bCs/>
          <w:sz w:val="28"/>
          <w:szCs w:val="28"/>
          <w:lang w:val="tr-TR"/>
        </w:rPr>
        <w:t>lib</w:t>
      </w:r>
      <w:proofErr w:type="spellEnd"/>
      <w:r w:rsidRPr="00E5024A">
        <w:rPr>
          <w:rFonts w:ascii="Calibri" w:hAnsi="Calibri" w:cs="Calibri"/>
          <w:sz w:val="28"/>
          <w:szCs w:val="28"/>
          <w:lang w:val="tr-TR"/>
        </w:rPr>
        <w:t xml:space="preserve"> klasörüne gidin.</w:t>
      </w:r>
    </w:p>
    <w:p w14:paraId="55B08A9D" w14:textId="77777777" w:rsidR="00E5024A" w:rsidRPr="00E5024A" w:rsidRDefault="00E5024A" w:rsidP="00E5024A">
      <w:pPr>
        <w:numPr>
          <w:ilvl w:val="0"/>
          <w:numId w:val="38"/>
        </w:numPr>
        <w:rPr>
          <w:rFonts w:ascii="Calibri" w:hAnsi="Calibri" w:cs="Calibri"/>
          <w:sz w:val="28"/>
          <w:szCs w:val="28"/>
          <w:lang w:val="tr-TR"/>
        </w:rPr>
      </w:pPr>
      <w:r w:rsidRPr="00E5024A">
        <w:rPr>
          <w:rFonts w:ascii="Calibri" w:hAnsi="Calibri" w:cs="Calibri"/>
          <w:b/>
          <w:bCs/>
          <w:sz w:val="28"/>
          <w:szCs w:val="28"/>
          <w:lang w:val="tr-TR"/>
        </w:rPr>
        <w:t>Yeni Dart Dosyalarını Oluşturun:</w:t>
      </w:r>
    </w:p>
    <w:p w14:paraId="70C28E43" w14:textId="77777777" w:rsidR="00E5024A" w:rsidRPr="00E5024A" w:rsidRDefault="00E5024A" w:rsidP="00E5024A">
      <w:pPr>
        <w:numPr>
          <w:ilvl w:val="1"/>
          <w:numId w:val="38"/>
        </w:numPr>
        <w:rPr>
          <w:rFonts w:ascii="Calibri" w:hAnsi="Calibri" w:cs="Calibri"/>
          <w:sz w:val="28"/>
          <w:szCs w:val="28"/>
          <w:lang w:val="tr-TR"/>
        </w:rPr>
      </w:pPr>
      <w:proofErr w:type="spellStart"/>
      <w:r w:rsidRPr="00E5024A">
        <w:rPr>
          <w:rFonts w:ascii="Calibri" w:hAnsi="Calibri" w:cs="Calibri"/>
          <w:b/>
          <w:bCs/>
          <w:sz w:val="28"/>
          <w:szCs w:val="28"/>
          <w:lang w:val="tr-TR"/>
        </w:rPr>
        <w:t>lib</w:t>
      </w:r>
      <w:proofErr w:type="spellEnd"/>
      <w:r w:rsidRPr="00E5024A">
        <w:rPr>
          <w:rFonts w:ascii="Calibri" w:hAnsi="Calibri" w:cs="Calibri"/>
          <w:sz w:val="28"/>
          <w:szCs w:val="28"/>
          <w:lang w:val="tr-TR"/>
        </w:rPr>
        <w:t xml:space="preserve"> klasörüne sağ tıklayın ve </w:t>
      </w:r>
      <w:r w:rsidRPr="00E5024A">
        <w:rPr>
          <w:rFonts w:ascii="Calibri" w:hAnsi="Calibri" w:cs="Calibri"/>
          <w:b/>
          <w:bCs/>
          <w:sz w:val="28"/>
          <w:szCs w:val="28"/>
          <w:lang w:val="tr-TR"/>
        </w:rPr>
        <w:t>New File</w:t>
      </w:r>
      <w:r w:rsidRPr="00E5024A">
        <w:rPr>
          <w:rFonts w:ascii="Calibri" w:hAnsi="Calibri" w:cs="Calibri"/>
          <w:sz w:val="28"/>
          <w:szCs w:val="28"/>
          <w:lang w:val="tr-TR"/>
        </w:rPr>
        <w:t xml:space="preserve"> (Yeni Dosya) seçeneğine tıklayın.</w:t>
      </w:r>
    </w:p>
    <w:p w14:paraId="72D88963" w14:textId="77777777" w:rsidR="00E5024A" w:rsidRPr="00E5024A" w:rsidRDefault="00E5024A" w:rsidP="00E5024A">
      <w:pPr>
        <w:numPr>
          <w:ilvl w:val="1"/>
          <w:numId w:val="38"/>
        </w:numPr>
        <w:rPr>
          <w:rFonts w:ascii="Calibri" w:hAnsi="Calibri" w:cs="Calibri"/>
          <w:sz w:val="28"/>
          <w:szCs w:val="28"/>
          <w:lang w:val="tr-TR"/>
        </w:rPr>
      </w:pPr>
      <w:r w:rsidRPr="00E5024A">
        <w:rPr>
          <w:rFonts w:ascii="Calibri" w:hAnsi="Calibri" w:cs="Calibri"/>
          <w:sz w:val="28"/>
          <w:szCs w:val="28"/>
          <w:lang w:val="tr-TR"/>
        </w:rPr>
        <w:t>Ardından aşağıdaki dosya isimlerini sırasıyla ekleyin:</w:t>
      </w:r>
    </w:p>
    <w:p w14:paraId="781B8E47" w14:textId="77777777" w:rsidR="00E5024A" w:rsidRPr="00E5024A" w:rsidRDefault="00E5024A" w:rsidP="00E5024A">
      <w:pPr>
        <w:numPr>
          <w:ilvl w:val="2"/>
          <w:numId w:val="38"/>
        </w:numPr>
        <w:rPr>
          <w:rFonts w:ascii="Calibri" w:hAnsi="Calibri" w:cs="Calibri"/>
          <w:sz w:val="28"/>
          <w:szCs w:val="28"/>
          <w:lang w:val="tr-TR"/>
        </w:rPr>
      </w:pPr>
      <w:proofErr w:type="spellStart"/>
      <w:r w:rsidRPr="00E5024A">
        <w:rPr>
          <w:rFonts w:ascii="Calibri" w:hAnsi="Calibri" w:cs="Calibri"/>
          <w:b/>
          <w:bCs/>
          <w:sz w:val="28"/>
          <w:szCs w:val="28"/>
          <w:lang w:val="tr-TR"/>
        </w:rPr>
        <w:t>arac_ekle.dart</w:t>
      </w:r>
      <w:proofErr w:type="spellEnd"/>
      <w:r w:rsidRPr="00E5024A">
        <w:rPr>
          <w:rFonts w:ascii="Calibri" w:hAnsi="Calibri" w:cs="Calibri"/>
          <w:sz w:val="28"/>
          <w:szCs w:val="28"/>
          <w:lang w:val="tr-TR"/>
        </w:rPr>
        <w:t xml:space="preserve"> – Bu dosya araç ekleme işlemleri için kullanılacak.</w:t>
      </w:r>
    </w:p>
    <w:p w14:paraId="542E289C" w14:textId="77777777" w:rsidR="00E5024A" w:rsidRPr="00E5024A" w:rsidRDefault="00E5024A" w:rsidP="00E5024A">
      <w:pPr>
        <w:numPr>
          <w:ilvl w:val="2"/>
          <w:numId w:val="38"/>
        </w:numPr>
        <w:rPr>
          <w:rFonts w:ascii="Calibri" w:hAnsi="Calibri" w:cs="Calibri"/>
          <w:sz w:val="28"/>
          <w:szCs w:val="28"/>
          <w:lang w:val="tr-TR"/>
        </w:rPr>
      </w:pPr>
      <w:proofErr w:type="spellStart"/>
      <w:r w:rsidRPr="00E5024A">
        <w:rPr>
          <w:rFonts w:ascii="Calibri" w:hAnsi="Calibri" w:cs="Calibri"/>
          <w:b/>
          <w:bCs/>
          <w:sz w:val="28"/>
          <w:szCs w:val="28"/>
          <w:lang w:val="tr-TR"/>
        </w:rPr>
        <w:t>arac_sil.dart</w:t>
      </w:r>
      <w:proofErr w:type="spellEnd"/>
      <w:r w:rsidRPr="00E5024A">
        <w:rPr>
          <w:rFonts w:ascii="Calibri" w:hAnsi="Calibri" w:cs="Calibri"/>
          <w:sz w:val="28"/>
          <w:szCs w:val="28"/>
          <w:lang w:val="tr-TR"/>
        </w:rPr>
        <w:t xml:space="preserve"> – Bu dosya araç silme işlemlerini gerçekleştirecek.</w:t>
      </w:r>
    </w:p>
    <w:p w14:paraId="09D8DB64" w14:textId="77777777" w:rsidR="00E5024A" w:rsidRPr="00E5024A" w:rsidRDefault="00E5024A" w:rsidP="00E5024A">
      <w:pPr>
        <w:numPr>
          <w:ilvl w:val="2"/>
          <w:numId w:val="38"/>
        </w:numPr>
        <w:rPr>
          <w:rFonts w:ascii="Calibri" w:hAnsi="Calibri" w:cs="Calibri"/>
          <w:sz w:val="28"/>
          <w:szCs w:val="28"/>
          <w:lang w:val="tr-TR"/>
        </w:rPr>
      </w:pPr>
      <w:proofErr w:type="spellStart"/>
      <w:r w:rsidRPr="00E5024A">
        <w:rPr>
          <w:rFonts w:ascii="Calibri" w:hAnsi="Calibri" w:cs="Calibri"/>
          <w:b/>
          <w:bCs/>
          <w:sz w:val="28"/>
          <w:szCs w:val="28"/>
          <w:lang w:val="tr-TR"/>
        </w:rPr>
        <w:t>arac_listele.dart</w:t>
      </w:r>
      <w:proofErr w:type="spellEnd"/>
      <w:r w:rsidRPr="00E5024A">
        <w:rPr>
          <w:rFonts w:ascii="Calibri" w:hAnsi="Calibri" w:cs="Calibri"/>
          <w:sz w:val="28"/>
          <w:szCs w:val="28"/>
          <w:lang w:val="tr-TR"/>
        </w:rPr>
        <w:t xml:space="preserve"> – Bu dosya araçları listeleme işlemi yapacak.</w:t>
      </w:r>
    </w:p>
    <w:p w14:paraId="5F654253" w14:textId="77777777" w:rsidR="00E5024A" w:rsidRPr="00E5024A" w:rsidRDefault="00E5024A" w:rsidP="00E5024A">
      <w:pPr>
        <w:rPr>
          <w:rFonts w:ascii="Calibri" w:hAnsi="Calibri" w:cs="Calibri"/>
          <w:b/>
          <w:bCs/>
          <w:sz w:val="28"/>
          <w:szCs w:val="28"/>
          <w:lang w:val="tr-TR"/>
        </w:rPr>
      </w:pPr>
      <w:r w:rsidRPr="00E5024A">
        <w:rPr>
          <w:rFonts w:ascii="Calibri" w:hAnsi="Calibri" w:cs="Calibri"/>
          <w:b/>
          <w:bCs/>
          <w:sz w:val="28"/>
          <w:szCs w:val="28"/>
          <w:lang w:val="tr-TR"/>
        </w:rPr>
        <w:t>Dosya İsimleri:</w:t>
      </w:r>
    </w:p>
    <w:p w14:paraId="4AAE506E" w14:textId="1337F5B7" w:rsidR="00E5024A" w:rsidRPr="00E5024A" w:rsidRDefault="00E5024A" w:rsidP="00E5024A">
      <w:pPr>
        <w:numPr>
          <w:ilvl w:val="0"/>
          <w:numId w:val="39"/>
        </w:numPr>
        <w:rPr>
          <w:rFonts w:ascii="Calibri" w:hAnsi="Calibri" w:cs="Calibri"/>
          <w:sz w:val="28"/>
          <w:szCs w:val="28"/>
          <w:lang w:val="tr-TR"/>
        </w:rPr>
      </w:pPr>
      <w:proofErr w:type="spellStart"/>
      <w:r w:rsidRPr="00E5024A">
        <w:rPr>
          <w:rFonts w:ascii="Calibri" w:hAnsi="Calibri" w:cs="Calibri"/>
          <w:b/>
          <w:bCs/>
          <w:sz w:val="28"/>
          <w:szCs w:val="28"/>
          <w:lang w:val="tr-TR"/>
        </w:rPr>
        <w:t>arac_ekle.dart</w:t>
      </w:r>
      <w:proofErr w:type="spellEnd"/>
      <w:r>
        <w:rPr>
          <w:rFonts w:ascii="Calibri" w:hAnsi="Calibri" w:cs="Calibri"/>
          <w:b/>
          <w:bCs/>
          <w:sz w:val="28"/>
          <w:szCs w:val="28"/>
          <w:lang w:val="tr-TR"/>
        </w:rPr>
        <w:t xml:space="preserve"> </w:t>
      </w:r>
      <w:r w:rsidRPr="00E5024A">
        <w:rPr>
          <w:rFonts w:ascii="Segoe UI Emoji" w:hAnsi="Segoe UI Emoji" w:cs="Segoe UI Emoji"/>
          <w:b/>
          <w:bCs/>
          <w:sz w:val="28"/>
          <w:szCs w:val="28"/>
        </w:rPr>
        <w:t>🚗</w:t>
      </w:r>
    </w:p>
    <w:p w14:paraId="1C50637B" w14:textId="355E3D72" w:rsidR="00E5024A" w:rsidRPr="00E5024A" w:rsidRDefault="00E5024A" w:rsidP="00E5024A">
      <w:pPr>
        <w:numPr>
          <w:ilvl w:val="0"/>
          <w:numId w:val="39"/>
        </w:numPr>
        <w:rPr>
          <w:rFonts w:ascii="Calibri" w:hAnsi="Calibri" w:cs="Calibri"/>
          <w:sz w:val="28"/>
          <w:szCs w:val="28"/>
          <w:lang w:val="tr-TR"/>
        </w:rPr>
      </w:pPr>
      <w:proofErr w:type="spellStart"/>
      <w:r w:rsidRPr="00E5024A">
        <w:rPr>
          <w:rFonts w:ascii="Calibri" w:hAnsi="Calibri" w:cs="Calibri"/>
          <w:b/>
          <w:bCs/>
          <w:sz w:val="28"/>
          <w:szCs w:val="28"/>
          <w:lang w:val="tr-TR"/>
        </w:rPr>
        <w:t>arac_sil.dart</w:t>
      </w:r>
      <w:proofErr w:type="spellEnd"/>
      <w:r>
        <w:rPr>
          <w:rFonts w:ascii="Calibri" w:hAnsi="Calibri" w:cs="Calibri"/>
          <w:b/>
          <w:bCs/>
          <w:sz w:val="28"/>
          <w:szCs w:val="28"/>
          <w:lang w:val="tr-TR"/>
        </w:rPr>
        <w:t xml:space="preserve"> </w:t>
      </w:r>
      <w:r w:rsidRPr="00E5024A">
        <w:rPr>
          <w:rFonts w:ascii="Segoe UI Emoji" w:hAnsi="Segoe UI Emoji" w:cs="Segoe UI Emoji"/>
          <w:b/>
          <w:bCs/>
          <w:sz w:val="28"/>
          <w:szCs w:val="28"/>
        </w:rPr>
        <w:t>🗑️</w:t>
      </w:r>
    </w:p>
    <w:p w14:paraId="53051F27" w14:textId="01878DFA" w:rsidR="00E5024A" w:rsidRPr="00E5024A" w:rsidRDefault="00E5024A" w:rsidP="00E5024A">
      <w:pPr>
        <w:numPr>
          <w:ilvl w:val="0"/>
          <w:numId w:val="39"/>
        </w:numPr>
        <w:rPr>
          <w:rFonts w:ascii="Calibri" w:hAnsi="Calibri" w:cs="Calibri"/>
          <w:sz w:val="28"/>
          <w:szCs w:val="28"/>
          <w:lang w:val="tr-TR"/>
        </w:rPr>
      </w:pPr>
      <w:proofErr w:type="spellStart"/>
      <w:r w:rsidRPr="00E5024A">
        <w:rPr>
          <w:rFonts w:ascii="Calibri" w:hAnsi="Calibri" w:cs="Calibri"/>
          <w:b/>
          <w:bCs/>
          <w:sz w:val="28"/>
          <w:szCs w:val="28"/>
          <w:lang w:val="tr-TR"/>
        </w:rPr>
        <w:t>arac_listele.dart</w:t>
      </w:r>
      <w:proofErr w:type="spellEnd"/>
      <w:r>
        <w:rPr>
          <w:rFonts w:ascii="Calibri" w:hAnsi="Calibri" w:cs="Calibri"/>
          <w:b/>
          <w:bCs/>
          <w:sz w:val="28"/>
          <w:szCs w:val="28"/>
          <w:lang w:val="tr-TR"/>
        </w:rPr>
        <w:t xml:space="preserve"> </w:t>
      </w:r>
      <w:r w:rsidRPr="00E5024A">
        <w:rPr>
          <w:rFonts w:ascii="Segoe UI Emoji" w:hAnsi="Segoe UI Emoji" w:cs="Segoe UI Emoji"/>
          <w:b/>
          <w:bCs/>
          <w:sz w:val="28"/>
          <w:szCs w:val="28"/>
        </w:rPr>
        <w:t>📋</w:t>
      </w:r>
    </w:p>
    <w:p w14:paraId="4F0B433D" w14:textId="7C373753" w:rsidR="00E5024A" w:rsidRPr="00E5024A" w:rsidRDefault="00E5024A" w:rsidP="00E5024A">
      <w:pPr>
        <w:numPr>
          <w:ilvl w:val="0"/>
          <w:numId w:val="39"/>
        </w:numPr>
        <w:rPr>
          <w:rFonts w:ascii="Calibri" w:hAnsi="Calibri" w:cs="Calibri"/>
          <w:sz w:val="28"/>
          <w:szCs w:val="28"/>
          <w:lang w:val="tr-TR"/>
        </w:rPr>
      </w:pPr>
      <w:proofErr w:type="spellStart"/>
      <w:r>
        <w:rPr>
          <w:rFonts w:ascii="Calibri" w:hAnsi="Calibri" w:cs="Calibri"/>
          <w:b/>
          <w:bCs/>
          <w:sz w:val="28"/>
          <w:szCs w:val="28"/>
          <w:lang w:val="tr-TR"/>
        </w:rPr>
        <w:t>main.dart</w:t>
      </w:r>
      <w:proofErr w:type="spellEnd"/>
      <w:r>
        <w:rPr>
          <w:rFonts w:ascii="Calibri" w:hAnsi="Calibri" w:cs="Calibri"/>
          <w:b/>
          <w:bCs/>
          <w:sz w:val="28"/>
          <w:szCs w:val="28"/>
          <w:lang w:val="tr-TR"/>
        </w:rPr>
        <w:t xml:space="preserve"> </w:t>
      </w:r>
      <w:r w:rsidRPr="00E5024A">
        <w:rPr>
          <w:rFonts w:ascii="Segoe UI Emoji" w:hAnsi="Segoe UI Emoji" w:cs="Segoe UI Emoji"/>
          <w:b/>
          <w:bCs/>
          <w:sz w:val="28"/>
          <w:szCs w:val="28"/>
        </w:rPr>
        <w:t>🎯</w:t>
      </w:r>
    </w:p>
    <w:p w14:paraId="456ACBFB" w14:textId="77777777" w:rsidR="00E5024A" w:rsidRDefault="00E5024A" w:rsidP="00E5024A">
      <w:pPr>
        <w:ind w:left="720"/>
        <w:rPr>
          <w:rFonts w:ascii="Calibri" w:hAnsi="Calibri" w:cs="Calibri"/>
          <w:b/>
          <w:bCs/>
          <w:sz w:val="28"/>
          <w:szCs w:val="28"/>
          <w:lang w:val="tr-TR"/>
        </w:rPr>
      </w:pPr>
    </w:p>
    <w:p w14:paraId="4711ADF9" w14:textId="08F8252F" w:rsidR="00E5024A" w:rsidRDefault="00E5024A" w:rsidP="00E5024A">
      <w:pPr>
        <w:ind w:left="720"/>
        <w:rPr>
          <w:rFonts w:ascii="Calibri" w:hAnsi="Calibri" w:cs="Calibri"/>
          <w:sz w:val="28"/>
          <w:szCs w:val="28"/>
          <w:lang w:val="tr-TR"/>
        </w:rPr>
      </w:pPr>
      <w:r w:rsidRPr="00E5024A">
        <w:rPr>
          <w:rFonts w:ascii="Calibri" w:hAnsi="Calibri" w:cs="Calibri"/>
          <w:sz w:val="28"/>
          <w:szCs w:val="28"/>
          <w:lang w:val="tr-TR"/>
        </w:rPr>
        <w:lastRenderedPageBreak/>
        <w:t xml:space="preserve">şimdi </w:t>
      </w:r>
      <w:proofErr w:type="spellStart"/>
      <w:r w:rsidRPr="00E5024A">
        <w:rPr>
          <w:rFonts w:ascii="Calibri" w:hAnsi="Calibri" w:cs="Calibri"/>
          <w:sz w:val="28"/>
          <w:szCs w:val="28"/>
          <w:lang w:val="tr-TR"/>
        </w:rPr>
        <w:t>main</w:t>
      </w:r>
      <w:r>
        <w:rPr>
          <w:rFonts w:ascii="Calibri" w:hAnsi="Calibri" w:cs="Calibri"/>
          <w:sz w:val="28"/>
          <w:szCs w:val="28"/>
          <w:lang w:val="tr-TR"/>
        </w:rPr>
        <w:t>.</w:t>
      </w:r>
      <w:r w:rsidRPr="00E5024A">
        <w:rPr>
          <w:rFonts w:ascii="Calibri" w:hAnsi="Calibri" w:cs="Calibri"/>
          <w:sz w:val="28"/>
          <w:szCs w:val="28"/>
          <w:lang w:val="tr-TR"/>
        </w:rPr>
        <w:t>dartımızın</w:t>
      </w:r>
      <w:proofErr w:type="spellEnd"/>
      <w:r w:rsidRPr="00E5024A">
        <w:rPr>
          <w:rFonts w:ascii="Calibri" w:hAnsi="Calibri" w:cs="Calibri"/>
          <w:sz w:val="28"/>
          <w:szCs w:val="28"/>
          <w:lang w:val="tr-TR"/>
        </w:rPr>
        <w:t xml:space="preserve"> içindeki kodları silin ve vereceğim kodları </w:t>
      </w:r>
      <w:r>
        <w:rPr>
          <w:rFonts w:ascii="Calibri" w:hAnsi="Calibri" w:cs="Calibri"/>
          <w:sz w:val="28"/>
          <w:szCs w:val="28"/>
          <w:lang w:val="tr-TR"/>
        </w:rPr>
        <w:t xml:space="preserve">tekrardan </w:t>
      </w:r>
      <w:proofErr w:type="spellStart"/>
      <w:r w:rsidRPr="00E5024A">
        <w:rPr>
          <w:rFonts w:ascii="Calibri" w:hAnsi="Calibri" w:cs="Calibri"/>
          <w:sz w:val="28"/>
          <w:szCs w:val="28"/>
          <w:lang w:val="tr-TR"/>
        </w:rPr>
        <w:t>main</w:t>
      </w:r>
      <w:r>
        <w:rPr>
          <w:rFonts w:ascii="Calibri" w:hAnsi="Calibri" w:cs="Calibri"/>
          <w:sz w:val="28"/>
          <w:szCs w:val="28"/>
          <w:lang w:val="tr-TR"/>
        </w:rPr>
        <w:t>.</w:t>
      </w:r>
      <w:r w:rsidRPr="00E5024A">
        <w:rPr>
          <w:rFonts w:ascii="Calibri" w:hAnsi="Calibri" w:cs="Calibri"/>
          <w:sz w:val="28"/>
          <w:szCs w:val="28"/>
          <w:lang w:val="tr-TR"/>
        </w:rPr>
        <w:t>dart</w:t>
      </w:r>
      <w:proofErr w:type="spellEnd"/>
      <w:r w:rsidRPr="00E5024A">
        <w:rPr>
          <w:rFonts w:ascii="Calibri" w:hAnsi="Calibri" w:cs="Calibri"/>
          <w:sz w:val="28"/>
          <w:szCs w:val="28"/>
          <w:lang w:val="tr-TR"/>
        </w:rPr>
        <w:t xml:space="preserve"> dosyasına yapıştırın</w:t>
      </w:r>
      <w:r>
        <w:rPr>
          <w:rFonts w:ascii="Calibri" w:hAnsi="Calibri" w:cs="Calibri"/>
          <w:sz w:val="28"/>
          <w:szCs w:val="28"/>
          <w:lang w:val="tr-TR"/>
        </w:rPr>
        <w:t>:</w:t>
      </w:r>
    </w:p>
    <w:p w14:paraId="1F1AECC6" w14:textId="77777777" w:rsidR="00E5024A" w:rsidRPr="00E5024A" w:rsidRDefault="00E5024A" w:rsidP="00E5024A">
      <w:pPr>
        <w:ind w:left="720"/>
        <w:rPr>
          <w:rFonts w:ascii="Calibri" w:hAnsi="Calibri" w:cs="Calibri"/>
          <w:sz w:val="18"/>
          <w:szCs w:val="18"/>
          <w:lang w:val="tr-TR"/>
        </w:rPr>
      </w:pPr>
      <w:proofErr w:type="spellStart"/>
      <w:r w:rsidRPr="00E5024A">
        <w:rPr>
          <w:rFonts w:ascii="Calibri" w:hAnsi="Calibri" w:cs="Calibri"/>
          <w:sz w:val="18"/>
          <w:szCs w:val="18"/>
          <w:lang w:val="tr-TR"/>
        </w:rPr>
        <w:t>import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package:flutter</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material.dart</w:t>
      </w:r>
      <w:proofErr w:type="spellEnd"/>
      <w:r w:rsidRPr="00E5024A">
        <w:rPr>
          <w:rFonts w:ascii="Calibri" w:hAnsi="Calibri" w:cs="Calibri"/>
          <w:sz w:val="18"/>
          <w:szCs w:val="18"/>
          <w:lang w:val="tr-TR"/>
        </w:rPr>
        <w:t>';</w:t>
      </w:r>
    </w:p>
    <w:p w14:paraId="66FA2BF6" w14:textId="77777777" w:rsidR="00E5024A" w:rsidRPr="00E5024A" w:rsidRDefault="00E5024A" w:rsidP="00E5024A">
      <w:pPr>
        <w:ind w:left="720"/>
        <w:rPr>
          <w:rFonts w:ascii="Calibri" w:hAnsi="Calibri" w:cs="Calibri"/>
          <w:sz w:val="18"/>
          <w:szCs w:val="18"/>
          <w:lang w:val="tr-TR"/>
        </w:rPr>
      </w:pPr>
      <w:proofErr w:type="spellStart"/>
      <w:r w:rsidRPr="00E5024A">
        <w:rPr>
          <w:rFonts w:ascii="Calibri" w:hAnsi="Calibri" w:cs="Calibri"/>
          <w:sz w:val="18"/>
          <w:szCs w:val="18"/>
          <w:lang w:val="tr-TR"/>
        </w:rPr>
        <w:t>import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arac_ekle.dart</w:t>
      </w:r>
      <w:proofErr w:type="spellEnd"/>
      <w:r w:rsidRPr="00E5024A">
        <w:rPr>
          <w:rFonts w:ascii="Calibri" w:hAnsi="Calibri" w:cs="Calibri"/>
          <w:sz w:val="18"/>
          <w:szCs w:val="18"/>
          <w:lang w:val="tr-TR"/>
        </w:rPr>
        <w:t>';</w:t>
      </w:r>
    </w:p>
    <w:p w14:paraId="267579E0" w14:textId="77777777" w:rsidR="00E5024A" w:rsidRPr="00E5024A" w:rsidRDefault="00E5024A" w:rsidP="00E5024A">
      <w:pPr>
        <w:ind w:left="720"/>
        <w:rPr>
          <w:rFonts w:ascii="Calibri" w:hAnsi="Calibri" w:cs="Calibri"/>
          <w:sz w:val="18"/>
          <w:szCs w:val="18"/>
          <w:lang w:val="tr-TR"/>
        </w:rPr>
      </w:pPr>
      <w:proofErr w:type="spellStart"/>
      <w:r w:rsidRPr="00E5024A">
        <w:rPr>
          <w:rFonts w:ascii="Calibri" w:hAnsi="Calibri" w:cs="Calibri"/>
          <w:sz w:val="18"/>
          <w:szCs w:val="18"/>
          <w:lang w:val="tr-TR"/>
        </w:rPr>
        <w:t>import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arac_listele.dart</w:t>
      </w:r>
      <w:proofErr w:type="spellEnd"/>
      <w:r w:rsidRPr="00E5024A">
        <w:rPr>
          <w:rFonts w:ascii="Calibri" w:hAnsi="Calibri" w:cs="Calibri"/>
          <w:sz w:val="18"/>
          <w:szCs w:val="18"/>
          <w:lang w:val="tr-TR"/>
        </w:rPr>
        <w:t>';</w:t>
      </w:r>
    </w:p>
    <w:p w14:paraId="03D1435F" w14:textId="77777777" w:rsidR="00E5024A" w:rsidRPr="00E5024A" w:rsidRDefault="00E5024A" w:rsidP="00E5024A">
      <w:pPr>
        <w:ind w:left="720"/>
        <w:rPr>
          <w:rFonts w:ascii="Calibri" w:hAnsi="Calibri" w:cs="Calibri"/>
          <w:sz w:val="18"/>
          <w:szCs w:val="18"/>
          <w:lang w:val="tr-TR"/>
        </w:rPr>
      </w:pPr>
      <w:proofErr w:type="spellStart"/>
      <w:r w:rsidRPr="00E5024A">
        <w:rPr>
          <w:rFonts w:ascii="Calibri" w:hAnsi="Calibri" w:cs="Calibri"/>
          <w:sz w:val="18"/>
          <w:szCs w:val="18"/>
          <w:lang w:val="tr-TR"/>
        </w:rPr>
        <w:t>import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arac_sil.dart</w:t>
      </w:r>
      <w:proofErr w:type="spellEnd"/>
      <w:r w:rsidRPr="00E5024A">
        <w:rPr>
          <w:rFonts w:ascii="Calibri" w:hAnsi="Calibri" w:cs="Calibri"/>
          <w:sz w:val="18"/>
          <w:szCs w:val="18"/>
          <w:lang w:val="tr-TR"/>
        </w:rPr>
        <w:t>';</w:t>
      </w:r>
    </w:p>
    <w:p w14:paraId="0E124172" w14:textId="77777777" w:rsidR="00E5024A" w:rsidRPr="00E5024A" w:rsidRDefault="00E5024A" w:rsidP="00E5024A">
      <w:pPr>
        <w:ind w:left="720"/>
        <w:rPr>
          <w:rFonts w:ascii="Calibri" w:hAnsi="Calibri" w:cs="Calibri"/>
          <w:sz w:val="18"/>
          <w:szCs w:val="18"/>
          <w:lang w:val="tr-TR"/>
        </w:rPr>
      </w:pPr>
    </w:p>
    <w:p w14:paraId="6D657326" w14:textId="77777777" w:rsidR="00E5024A" w:rsidRPr="00E5024A" w:rsidRDefault="00E5024A" w:rsidP="00E5024A">
      <w:pPr>
        <w:ind w:left="720"/>
        <w:rPr>
          <w:rFonts w:ascii="Calibri" w:hAnsi="Calibri" w:cs="Calibri"/>
          <w:sz w:val="18"/>
          <w:szCs w:val="18"/>
          <w:lang w:val="tr-TR"/>
        </w:rPr>
      </w:pPr>
      <w:proofErr w:type="spellStart"/>
      <w:r w:rsidRPr="00E5024A">
        <w:rPr>
          <w:rFonts w:ascii="Calibri" w:hAnsi="Calibri" w:cs="Calibri"/>
          <w:sz w:val="18"/>
          <w:szCs w:val="18"/>
          <w:lang w:val="tr-TR"/>
        </w:rPr>
        <w:t>void</w:t>
      </w:r>
      <w:proofErr w:type="spellEnd"/>
      <w:r w:rsidRPr="00E5024A">
        <w:rPr>
          <w:rFonts w:ascii="Calibri" w:hAnsi="Calibri" w:cs="Calibri"/>
          <w:sz w:val="18"/>
          <w:szCs w:val="18"/>
          <w:lang w:val="tr-TR"/>
        </w:rPr>
        <w:t xml:space="preserve"> main() {</w:t>
      </w:r>
    </w:p>
    <w:p w14:paraId="67FF769B"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runApp</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MaterialApp</w:t>
      </w:r>
      <w:proofErr w:type="spellEnd"/>
      <w:r w:rsidRPr="00E5024A">
        <w:rPr>
          <w:rFonts w:ascii="Calibri" w:hAnsi="Calibri" w:cs="Calibri"/>
          <w:sz w:val="18"/>
          <w:szCs w:val="18"/>
          <w:lang w:val="tr-TR"/>
        </w:rPr>
        <w:t>(</w:t>
      </w:r>
    </w:p>
    <w:p w14:paraId="4E76179C"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title</w:t>
      </w:r>
      <w:proofErr w:type="spellEnd"/>
      <w:r w:rsidRPr="00E5024A">
        <w:rPr>
          <w:rFonts w:ascii="Calibri" w:hAnsi="Calibri" w:cs="Calibri"/>
          <w:sz w:val="18"/>
          <w:szCs w:val="18"/>
          <w:lang w:val="tr-TR"/>
        </w:rPr>
        <w:t>: 'Servise Gelen Araçlar',</w:t>
      </w:r>
    </w:p>
    <w:p w14:paraId="2374ACD1"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debugShowCheckedModeBanner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false</w:t>
      </w:r>
      <w:proofErr w:type="spellEnd"/>
      <w:r w:rsidRPr="00E5024A">
        <w:rPr>
          <w:rFonts w:ascii="Calibri" w:hAnsi="Calibri" w:cs="Calibri"/>
          <w:sz w:val="18"/>
          <w:szCs w:val="18"/>
          <w:lang w:val="tr-TR"/>
        </w:rPr>
        <w:t>,</w:t>
      </w:r>
    </w:p>
    <w:p w14:paraId="4E168C0A"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theme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ThemeData</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primarySwatch</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Colors.blue</w:t>
      </w:r>
      <w:proofErr w:type="spellEnd"/>
      <w:r w:rsidRPr="00E5024A">
        <w:rPr>
          <w:rFonts w:ascii="Calibri" w:hAnsi="Calibri" w:cs="Calibri"/>
          <w:sz w:val="18"/>
          <w:szCs w:val="18"/>
          <w:lang w:val="tr-TR"/>
        </w:rPr>
        <w:t>),</w:t>
      </w:r>
    </w:p>
    <w:p w14:paraId="52074BBA"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home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AnaSayfa</w:t>
      </w:r>
      <w:proofErr w:type="spellEnd"/>
      <w:r w:rsidRPr="00E5024A">
        <w:rPr>
          <w:rFonts w:ascii="Calibri" w:hAnsi="Calibri" w:cs="Calibri"/>
          <w:sz w:val="18"/>
          <w:szCs w:val="18"/>
          <w:lang w:val="tr-TR"/>
        </w:rPr>
        <w:t>(),</w:t>
      </w:r>
    </w:p>
    <w:p w14:paraId="7CF0EE37"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41EFB768"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w:t>
      </w:r>
    </w:p>
    <w:p w14:paraId="245BDB56" w14:textId="77777777" w:rsidR="00E5024A" w:rsidRPr="00E5024A" w:rsidRDefault="00E5024A" w:rsidP="00E5024A">
      <w:pPr>
        <w:ind w:left="720"/>
        <w:rPr>
          <w:rFonts w:ascii="Calibri" w:hAnsi="Calibri" w:cs="Calibri"/>
          <w:sz w:val="18"/>
          <w:szCs w:val="18"/>
          <w:lang w:val="tr-TR"/>
        </w:rPr>
      </w:pPr>
    </w:p>
    <w:p w14:paraId="72FA41D0" w14:textId="77777777" w:rsidR="00E5024A" w:rsidRPr="00E5024A" w:rsidRDefault="00E5024A" w:rsidP="00E5024A">
      <w:pPr>
        <w:ind w:left="720"/>
        <w:rPr>
          <w:rFonts w:ascii="Calibri" w:hAnsi="Calibri" w:cs="Calibri"/>
          <w:sz w:val="18"/>
          <w:szCs w:val="18"/>
          <w:lang w:val="tr-TR"/>
        </w:rPr>
      </w:pPr>
      <w:proofErr w:type="spellStart"/>
      <w:r w:rsidRPr="00E5024A">
        <w:rPr>
          <w:rFonts w:ascii="Calibri" w:hAnsi="Calibri" w:cs="Calibri"/>
          <w:sz w:val="18"/>
          <w:szCs w:val="18"/>
          <w:lang w:val="tr-TR"/>
        </w:rPr>
        <w:t>class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AnaSayfa</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extends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StatelessWidget</w:t>
      </w:r>
      <w:proofErr w:type="spellEnd"/>
      <w:r w:rsidRPr="00E5024A">
        <w:rPr>
          <w:rFonts w:ascii="Calibri" w:hAnsi="Calibri" w:cs="Calibri"/>
          <w:sz w:val="18"/>
          <w:szCs w:val="18"/>
          <w:lang w:val="tr-TR"/>
        </w:rPr>
        <w:t xml:space="preserve"> {</w:t>
      </w:r>
    </w:p>
    <w:p w14:paraId="05BBC506"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r w:rsidRPr="00E5024A">
        <w:rPr>
          <w:rFonts w:ascii="Calibri" w:hAnsi="Calibri" w:cs="Calibri"/>
          <w:i/>
          <w:iCs/>
          <w:sz w:val="18"/>
          <w:szCs w:val="18"/>
          <w:lang w:val="tr-TR"/>
        </w:rPr>
        <w:t>@</w:t>
      </w:r>
      <w:r w:rsidRPr="00E5024A">
        <w:rPr>
          <w:rFonts w:ascii="Calibri" w:hAnsi="Calibri" w:cs="Calibri"/>
          <w:sz w:val="18"/>
          <w:szCs w:val="18"/>
          <w:lang w:val="tr-TR"/>
        </w:rPr>
        <w:t>override</w:t>
      </w:r>
    </w:p>
    <w:p w14:paraId="0F821F6B"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Widget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build</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BuildContext</w:t>
      </w:r>
      <w:proofErr w:type="spellEnd"/>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context</w:t>
      </w:r>
      <w:proofErr w:type="spellEnd"/>
      <w:r w:rsidRPr="00E5024A">
        <w:rPr>
          <w:rFonts w:ascii="Calibri" w:hAnsi="Calibri" w:cs="Calibri"/>
          <w:sz w:val="18"/>
          <w:szCs w:val="18"/>
          <w:lang w:val="tr-TR"/>
        </w:rPr>
        <w:t>) {</w:t>
      </w:r>
    </w:p>
    <w:p w14:paraId="0DFC141B"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Scaffold</w:t>
      </w:r>
      <w:proofErr w:type="spellEnd"/>
      <w:r w:rsidRPr="00E5024A">
        <w:rPr>
          <w:rFonts w:ascii="Calibri" w:hAnsi="Calibri" w:cs="Calibri"/>
          <w:sz w:val="18"/>
          <w:szCs w:val="18"/>
          <w:lang w:val="tr-TR"/>
        </w:rPr>
        <w:t>(</w:t>
      </w:r>
    </w:p>
    <w:p w14:paraId="1A9C072F"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backgroundColor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Colors.blue</w:t>
      </w:r>
      <w:proofErr w:type="spellEnd"/>
      <w:r w:rsidRPr="00E5024A">
        <w:rPr>
          <w:rFonts w:ascii="Calibri" w:hAnsi="Calibri" w:cs="Calibri"/>
          <w:sz w:val="18"/>
          <w:szCs w:val="18"/>
          <w:lang w:val="tr-TR"/>
        </w:rPr>
        <w:t>[50],</w:t>
      </w:r>
    </w:p>
    <w:p w14:paraId="6ECC5277"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appBar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AppBar</w:t>
      </w:r>
      <w:proofErr w:type="spellEnd"/>
      <w:r w:rsidRPr="00E5024A">
        <w:rPr>
          <w:rFonts w:ascii="Calibri" w:hAnsi="Calibri" w:cs="Calibri"/>
          <w:sz w:val="18"/>
          <w:szCs w:val="18"/>
          <w:lang w:val="tr-TR"/>
        </w:rPr>
        <w:t>(</w:t>
      </w:r>
    </w:p>
    <w:p w14:paraId="2F848882"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title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w:t>
      </w:r>
      <w:proofErr w:type="spellEnd"/>
      <w:r w:rsidRPr="00E5024A">
        <w:rPr>
          <w:rFonts w:ascii="Calibri" w:hAnsi="Calibri" w:cs="Calibri"/>
          <w:sz w:val="18"/>
          <w:szCs w:val="18"/>
          <w:lang w:val="tr-TR"/>
        </w:rPr>
        <w:t>(</w:t>
      </w:r>
    </w:p>
    <w:p w14:paraId="0A759EA6"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'Araç Servis Takip Sistemi',</w:t>
      </w:r>
    </w:p>
    <w:p w14:paraId="5D53FB5A"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style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TextStyle</w:t>
      </w:r>
      <w:proofErr w:type="spellEnd"/>
      <w:r w:rsidRPr="00E5024A">
        <w:rPr>
          <w:rFonts w:ascii="Calibri" w:hAnsi="Calibri" w:cs="Calibri"/>
          <w:sz w:val="18"/>
          <w:szCs w:val="18"/>
          <w:lang w:val="tr-TR"/>
        </w:rPr>
        <w:t>(</w:t>
      </w:r>
    </w:p>
    <w:p w14:paraId="79DE9C9C"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fontSize</w:t>
      </w:r>
      <w:proofErr w:type="spellEnd"/>
      <w:r w:rsidRPr="00E5024A">
        <w:rPr>
          <w:rFonts w:ascii="Calibri" w:hAnsi="Calibri" w:cs="Calibri"/>
          <w:sz w:val="18"/>
          <w:szCs w:val="18"/>
          <w:lang w:val="tr-TR"/>
        </w:rPr>
        <w:t>: 30,</w:t>
      </w:r>
    </w:p>
    <w:p w14:paraId="6C2B029B"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fontWeight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FontWeight.bold</w:t>
      </w:r>
      <w:proofErr w:type="spellEnd"/>
      <w:r w:rsidRPr="00E5024A">
        <w:rPr>
          <w:rFonts w:ascii="Calibri" w:hAnsi="Calibri" w:cs="Calibri"/>
          <w:sz w:val="18"/>
          <w:szCs w:val="18"/>
          <w:lang w:val="tr-TR"/>
        </w:rPr>
        <w:t>,</w:t>
      </w:r>
    </w:p>
    <w:p w14:paraId="490FF0EA"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Colors.white</w:t>
      </w:r>
      <w:proofErr w:type="spellEnd"/>
      <w:r w:rsidRPr="00E5024A">
        <w:rPr>
          <w:rFonts w:ascii="Calibri" w:hAnsi="Calibri" w:cs="Calibri"/>
          <w:sz w:val="18"/>
          <w:szCs w:val="18"/>
          <w:lang w:val="tr-TR"/>
        </w:rPr>
        <w:t>,</w:t>
      </w:r>
    </w:p>
    <w:p w14:paraId="039A1D8C"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lastRenderedPageBreak/>
        <w:t xml:space="preserve">            </w:t>
      </w:r>
      <w:proofErr w:type="spellStart"/>
      <w:r w:rsidRPr="00E5024A">
        <w:rPr>
          <w:rFonts w:ascii="Calibri" w:hAnsi="Calibri" w:cs="Calibri"/>
          <w:i/>
          <w:iCs/>
          <w:sz w:val="18"/>
          <w:szCs w:val="18"/>
          <w:lang w:val="tr-TR"/>
        </w:rPr>
        <w:t>letterSpacing</w:t>
      </w:r>
      <w:proofErr w:type="spellEnd"/>
      <w:r w:rsidRPr="00E5024A">
        <w:rPr>
          <w:rFonts w:ascii="Calibri" w:hAnsi="Calibri" w:cs="Calibri"/>
          <w:sz w:val="18"/>
          <w:szCs w:val="18"/>
          <w:lang w:val="tr-TR"/>
        </w:rPr>
        <w:t>: 1.2,</w:t>
      </w:r>
    </w:p>
    <w:p w14:paraId="4A6C43D9"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3673BA51"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10BF9124"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centerTitle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true</w:t>
      </w:r>
      <w:proofErr w:type="spellEnd"/>
      <w:r w:rsidRPr="00E5024A">
        <w:rPr>
          <w:rFonts w:ascii="Calibri" w:hAnsi="Calibri" w:cs="Calibri"/>
          <w:sz w:val="18"/>
          <w:szCs w:val="18"/>
          <w:lang w:val="tr-TR"/>
        </w:rPr>
        <w:t>,</w:t>
      </w:r>
    </w:p>
    <w:p w14:paraId="202FD225"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backgroundColor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Colors.blue</w:t>
      </w:r>
      <w:proofErr w:type="spellEnd"/>
      <w:r w:rsidRPr="00E5024A">
        <w:rPr>
          <w:rFonts w:ascii="Calibri" w:hAnsi="Calibri" w:cs="Calibri"/>
          <w:sz w:val="18"/>
          <w:szCs w:val="18"/>
          <w:lang w:val="tr-TR"/>
        </w:rPr>
        <w:t>,</w:t>
      </w:r>
    </w:p>
    <w:p w14:paraId="659D9487"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elevation</w:t>
      </w:r>
      <w:proofErr w:type="spellEnd"/>
      <w:r w:rsidRPr="00E5024A">
        <w:rPr>
          <w:rFonts w:ascii="Calibri" w:hAnsi="Calibri" w:cs="Calibri"/>
          <w:sz w:val="18"/>
          <w:szCs w:val="18"/>
          <w:lang w:val="tr-TR"/>
        </w:rPr>
        <w:t>: 5,</w:t>
      </w:r>
    </w:p>
    <w:p w14:paraId="6957FCFF"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6F91A970"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r w:rsidRPr="00E5024A">
        <w:rPr>
          <w:rFonts w:ascii="Calibri" w:hAnsi="Calibri" w:cs="Calibri"/>
          <w:i/>
          <w:iCs/>
          <w:sz w:val="18"/>
          <w:szCs w:val="18"/>
          <w:lang w:val="tr-TR"/>
        </w:rPr>
        <w:t>body</w:t>
      </w: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Padding</w:t>
      </w:r>
      <w:proofErr w:type="spellEnd"/>
      <w:r w:rsidRPr="00E5024A">
        <w:rPr>
          <w:rFonts w:ascii="Calibri" w:hAnsi="Calibri" w:cs="Calibri"/>
          <w:sz w:val="18"/>
          <w:szCs w:val="18"/>
          <w:lang w:val="tr-TR"/>
        </w:rPr>
        <w:t>(</w:t>
      </w:r>
    </w:p>
    <w:p w14:paraId="421E0F9E"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padding</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const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EdgeInsets.all</w:t>
      </w:r>
      <w:proofErr w:type="spellEnd"/>
      <w:r w:rsidRPr="00E5024A">
        <w:rPr>
          <w:rFonts w:ascii="Calibri" w:hAnsi="Calibri" w:cs="Calibri"/>
          <w:sz w:val="18"/>
          <w:szCs w:val="18"/>
          <w:lang w:val="tr-TR"/>
        </w:rPr>
        <w:t>(16.0),</w:t>
      </w:r>
    </w:p>
    <w:p w14:paraId="164A09D3"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child</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Column</w:t>
      </w:r>
      <w:proofErr w:type="spellEnd"/>
      <w:r w:rsidRPr="00E5024A">
        <w:rPr>
          <w:rFonts w:ascii="Calibri" w:hAnsi="Calibri" w:cs="Calibri"/>
          <w:sz w:val="18"/>
          <w:szCs w:val="18"/>
          <w:lang w:val="tr-TR"/>
        </w:rPr>
        <w:t>(</w:t>
      </w:r>
    </w:p>
    <w:p w14:paraId="3167ACEF"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crossAxisAlignment</w:t>
      </w:r>
      <w:proofErr w:type="spellEnd"/>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CrossAxisAlignment</w:t>
      </w:r>
      <w:r w:rsidRPr="00E5024A">
        <w:rPr>
          <w:rFonts w:ascii="Calibri" w:hAnsi="Calibri" w:cs="Calibri"/>
          <w:sz w:val="18"/>
          <w:szCs w:val="18"/>
          <w:lang w:val="tr-TR"/>
        </w:rPr>
        <w:t>.stretch</w:t>
      </w:r>
      <w:proofErr w:type="spellEnd"/>
      <w:r w:rsidRPr="00E5024A">
        <w:rPr>
          <w:rFonts w:ascii="Calibri" w:hAnsi="Calibri" w:cs="Calibri"/>
          <w:sz w:val="18"/>
          <w:szCs w:val="18"/>
          <w:lang w:val="tr-TR"/>
        </w:rPr>
        <w:t>,</w:t>
      </w:r>
    </w:p>
    <w:p w14:paraId="71621906"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children</w:t>
      </w:r>
      <w:proofErr w:type="spellEnd"/>
      <w:r w:rsidRPr="00E5024A">
        <w:rPr>
          <w:rFonts w:ascii="Calibri" w:hAnsi="Calibri" w:cs="Calibri"/>
          <w:sz w:val="18"/>
          <w:szCs w:val="18"/>
          <w:lang w:val="tr-TR"/>
        </w:rPr>
        <w:t>: [</w:t>
      </w:r>
    </w:p>
    <w:p w14:paraId="5B66F0F7"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const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SizedBox</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height</w:t>
      </w:r>
      <w:proofErr w:type="spellEnd"/>
      <w:r w:rsidRPr="00E5024A">
        <w:rPr>
          <w:rFonts w:ascii="Calibri" w:hAnsi="Calibri" w:cs="Calibri"/>
          <w:sz w:val="18"/>
          <w:szCs w:val="18"/>
          <w:lang w:val="tr-TR"/>
        </w:rPr>
        <w:t>: 40),</w:t>
      </w:r>
    </w:p>
    <w:p w14:paraId="17372241"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ElevatedButton.icon</w:t>
      </w:r>
      <w:proofErr w:type="spellEnd"/>
      <w:r w:rsidRPr="00E5024A">
        <w:rPr>
          <w:rFonts w:ascii="Calibri" w:hAnsi="Calibri" w:cs="Calibri"/>
          <w:sz w:val="18"/>
          <w:szCs w:val="18"/>
          <w:lang w:val="tr-TR"/>
        </w:rPr>
        <w:t>(</w:t>
      </w:r>
    </w:p>
    <w:p w14:paraId="3929C805"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icon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Icon</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Icons.add</w:t>
      </w:r>
      <w:proofErr w:type="spellEnd"/>
      <w:r w:rsidRPr="00E5024A">
        <w:rPr>
          <w:rFonts w:ascii="Calibri" w:hAnsi="Calibri" w:cs="Calibri"/>
          <w:sz w:val="18"/>
          <w:szCs w:val="18"/>
          <w:lang w:val="tr-TR"/>
        </w:rPr>
        <w:t xml:space="preserve">, </w:t>
      </w:r>
      <w:r w:rsidRPr="00E5024A">
        <w:rPr>
          <w:rFonts w:ascii="Calibri" w:hAnsi="Calibri" w:cs="Calibri"/>
          <w:i/>
          <w:iCs/>
          <w:sz w:val="18"/>
          <w:szCs w:val="18"/>
          <w:lang w:val="tr-TR"/>
        </w:rPr>
        <w:t>size</w:t>
      </w:r>
      <w:r w:rsidRPr="00E5024A">
        <w:rPr>
          <w:rFonts w:ascii="Calibri" w:hAnsi="Calibri" w:cs="Calibri"/>
          <w:sz w:val="18"/>
          <w:szCs w:val="18"/>
          <w:lang w:val="tr-TR"/>
        </w:rPr>
        <w:t>: 50),</w:t>
      </w:r>
    </w:p>
    <w:p w14:paraId="12EB2855"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label</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w:t>
      </w:r>
      <w:proofErr w:type="spellEnd"/>
      <w:r w:rsidRPr="00E5024A">
        <w:rPr>
          <w:rFonts w:ascii="Calibri" w:hAnsi="Calibri" w:cs="Calibri"/>
          <w:sz w:val="18"/>
          <w:szCs w:val="18"/>
          <w:lang w:val="tr-TR"/>
        </w:rPr>
        <w:t>(</w:t>
      </w:r>
    </w:p>
    <w:p w14:paraId="6277076A"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'Araç Ekle',</w:t>
      </w:r>
    </w:p>
    <w:p w14:paraId="0B6452BD"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style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TextStyle</w:t>
      </w:r>
      <w:proofErr w:type="spellEnd"/>
      <w:r w:rsidRPr="00E5024A">
        <w:rPr>
          <w:rFonts w:ascii="Calibri" w:hAnsi="Calibri" w:cs="Calibri"/>
          <w:sz w:val="18"/>
          <w:szCs w:val="18"/>
          <w:lang w:val="tr-TR"/>
        </w:rPr>
        <w:t>(</w:t>
      </w:r>
    </w:p>
    <w:p w14:paraId="22C6DF59"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fontSize</w:t>
      </w:r>
      <w:proofErr w:type="spellEnd"/>
      <w:r w:rsidRPr="00E5024A">
        <w:rPr>
          <w:rFonts w:ascii="Calibri" w:hAnsi="Calibri" w:cs="Calibri"/>
          <w:sz w:val="18"/>
          <w:szCs w:val="18"/>
          <w:lang w:val="tr-TR"/>
        </w:rPr>
        <w:t>: 24,</w:t>
      </w:r>
    </w:p>
    <w:p w14:paraId="42732622"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fontWeight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FontWeight.bold</w:t>
      </w:r>
      <w:proofErr w:type="spellEnd"/>
      <w:r w:rsidRPr="00E5024A">
        <w:rPr>
          <w:rFonts w:ascii="Calibri" w:hAnsi="Calibri" w:cs="Calibri"/>
          <w:sz w:val="18"/>
          <w:szCs w:val="18"/>
          <w:lang w:val="tr-TR"/>
        </w:rPr>
        <w:t>,</w:t>
      </w:r>
    </w:p>
    <w:p w14:paraId="568AC728"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Colors.white</w:t>
      </w:r>
      <w:proofErr w:type="spellEnd"/>
      <w:r w:rsidRPr="00E5024A">
        <w:rPr>
          <w:rFonts w:ascii="Calibri" w:hAnsi="Calibri" w:cs="Calibri"/>
          <w:sz w:val="18"/>
          <w:szCs w:val="18"/>
          <w:lang w:val="tr-TR"/>
        </w:rPr>
        <w:t>,</w:t>
      </w:r>
    </w:p>
    <w:p w14:paraId="25073D73"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21CD182E"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5425676A"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style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ElevatedButton.styleFrom</w:t>
      </w:r>
      <w:proofErr w:type="spellEnd"/>
      <w:r w:rsidRPr="00E5024A">
        <w:rPr>
          <w:rFonts w:ascii="Calibri" w:hAnsi="Calibri" w:cs="Calibri"/>
          <w:sz w:val="18"/>
          <w:szCs w:val="18"/>
          <w:lang w:val="tr-TR"/>
        </w:rPr>
        <w:t>(</w:t>
      </w:r>
    </w:p>
    <w:p w14:paraId="39FD2B05"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padding</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EdgeInsets.symmetric</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vertical</w:t>
      </w:r>
      <w:proofErr w:type="spellEnd"/>
      <w:r w:rsidRPr="00E5024A">
        <w:rPr>
          <w:rFonts w:ascii="Calibri" w:hAnsi="Calibri" w:cs="Calibri"/>
          <w:sz w:val="18"/>
          <w:szCs w:val="18"/>
          <w:lang w:val="tr-TR"/>
        </w:rPr>
        <w:t>: 20),</w:t>
      </w:r>
    </w:p>
    <w:p w14:paraId="40682CAB"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backgroundColor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Colors.blue</w:t>
      </w:r>
      <w:proofErr w:type="spellEnd"/>
      <w:r w:rsidRPr="00E5024A">
        <w:rPr>
          <w:rFonts w:ascii="Calibri" w:hAnsi="Calibri" w:cs="Calibri"/>
          <w:sz w:val="18"/>
          <w:szCs w:val="18"/>
          <w:lang w:val="tr-TR"/>
        </w:rPr>
        <w:t>,</w:t>
      </w:r>
    </w:p>
    <w:p w14:paraId="77866B64"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shape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RoundedRectangleBorder</w:t>
      </w:r>
      <w:proofErr w:type="spellEnd"/>
      <w:r w:rsidRPr="00E5024A">
        <w:rPr>
          <w:rFonts w:ascii="Calibri" w:hAnsi="Calibri" w:cs="Calibri"/>
          <w:sz w:val="18"/>
          <w:szCs w:val="18"/>
          <w:lang w:val="tr-TR"/>
        </w:rPr>
        <w:t>(</w:t>
      </w:r>
    </w:p>
    <w:p w14:paraId="7AD2E245"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borderRadius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BorderRadius.circular</w:t>
      </w:r>
      <w:proofErr w:type="spellEnd"/>
      <w:r w:rsidRPr="00E5024A">
        <w:rPr>
          <w:rFonts w:ascii="Calibri" w:hAnsi="Calibri" w:cs="Calibri"/>
          <w:sz w:val="18"/>
          <w:szCs w:val="18"/>
          <w:lang w:val="tr-TR"/>
        </w:rPr>
        <w:t>(16),</w:t>
      </w:r>
    </w:p>
    <w:p w14:paraId="073F7684"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28B26CC3"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lastRenderedPageBreak/>
        <w:t xml:space="preserve">                </w:t>
      </w:r>
      <w:proofErr w:type="spellStart"/>
      <w:r w:rsidRPr="00E5024A">
        <w:rPr>
          <w:rFonts w:ascii="Calibri" w:hAnsi="Calibri" w:cs="Calibri"/>
          <w:i/>
          <w:iCs/>
          <w:sz w:val="18"/>
          <w:szCs w:val="18"/>
          <w:lang w:val="tr-TR"/>
        </w:rPr>
        <w:t>elevation</w:t>
      </w:r>
      <w:proofErr w:type="spellEnd"/>
      <w:r w:rsidRPr="00E5024A">
        <w:rPr>
          <w:rFonts w:ascii="Calibri" w:hAnsi="Calibri" w:cs="Calibri"/>
          <w:sz w:val="18"/>
          <w:szCs w:val="18"/>
          <w:lang w:val="tr-TR"/>
        </w:rPr>
        <w:t>: 5,</w:t>
      </w:r>
    </w:p>
    <w:p w14:paraId="60034144"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77EBB207"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onPressed</w:t>
      </w:r>
      <w:proofErr w:type="spellEnd"/>
      <w:r w:rsidRPr="00E5024A">
        <w:rPr>
          <w:rFonts w:ascii="Calibri" w:hAnsi="Calibri" w:cs="Calibri"/>
          <w:sz w:val="18"/>
          <w:szCs w:val="18"/>
          <w:lang w:val="tr-TR"/>
        </w:rPr>
        <w:t>: () {</w:t>
      </w:r>
    </w:p>
    <w:p w14:paraId="2819BF10"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Navigator.push</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context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MaterialPageRoute</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builder</w:t>
      </w:r>
      <w:proofErr w:type="spellEnd"/>
      <w:r w:rsidRPr="00E5024A">
        <w:rPr>
          <w:rFonts w:ascii="Calibri" w:hAnsi="Calibri" w:cs="Calibri"/>
          <w:sz w:val="18"/>
          <w:szCs w:val="18"/>
          <w:lang w:val="tr-TR"/>
        </w:rPr>
        <w:t>: (</w:t>
      </w:r>
      <w:r w:rsidRPr="00E5024A">
        <w:rPr>
          <w:rFonts w:ascii="Calibri" w:hAnsi="Calibri" w:cs="Calibri"/>
          <w:i/>
          <w:iCs/>
          <w:sz w:val="18"/>
          <w:szCs w:val="18"/>
          <w:lang w:val="tr-TR"/>
        </w:rPr>
        <w:t>_</w:t>
      </w:r>
      <w:r w:rsidRPr="00E5024A">
        <w:rPr>
          <w:rFonts w:ascii="Calibri" w:hAnsi="Calibri" w:cs="Calibri"/>
          <w:sz w:val="18"/>
          <w:szCs w:val="18"/>
          <w:lang w:val="tr-TR"/>
        </w:rPr>
        <w:t xml:space="preserve">) =&gt; </w:t>
      </w:r>
      <w:proofErr w:type="spellStart"/>
      <w:r w:rsidRPr="00E5024A">
        <w:rPr>
          <w:rFonts w:ascii="Calibri" w:hAnsi="Calibri" w:cs="Calibri"/>
          <w:sz w:val="18"/>
          <w:szCs w:val="18"/>
          <w:lang w:val="tr-TR"/>
        </w:rPr>
        <w:t>AracEkle</w:t>
      </w:r>
      <w:proofErr w:type="spellEnd"/>
      <w:r w:rsidRPr="00E5024A">
        <w:rPr>
          <w:rFonts w:ascii="Calibri" w:hAnsi="Calibri" w:cs="Calibri"/>
          <w:sz w:val="18"/>
          <w:szCs w:val="18"/>
          <w:lang w:val="tr-TR"/>
        </w:rPr>
        <w:t>()));</w:t>
      </w:r>
    </w:p>
    <w:p w14:paraId="7EC3A0DA"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31FEB572"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13839FC6"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const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SizedBox</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height</w:t>
      </w:r>
      <w:proofErr w:type="spellEnd"/>
      <w:r w:rsidRPr="00E5024A">
        <w:rPr>
          <w:rFonts w:ascii="Calibri" w:hAnsi="Calibri" w:cs="Calibri"/>
          <w:sz w:val="18"/>
          <w:szCs w:val="18"/>
          <w:lang w:val="tr-TR"/>
        </w:rPr>
        <w:t>: 20),</w:t>
      </w:r>
    </w:p>
    <w:p w14:paraId="3B951BBD"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ElevatedButton.icon</w:t>
      </w:r>
      <w:proofErr w:type="spellEnd"/>
      <w:r w:rsidRPr="00E5024A">
        <w:rPr>
          <w:rFonts w:ascii="Calibri" w:hAnsi="Calibri" w:cs="Calibri"/>
          <w:sz w:val="18"/>
          <w:szCs w:val="18"/>
          <w:lang w:val="tr-TR"/>
        </w:rPr>
        <w:t>(</w:t>
      </w:r>
    </w:p>
    <w:p w14:paraId="6255ECF6"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icon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Icon</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Icons.list</w:t>
      </w:r>
      <w:proofErr w:type="spellEnd"/>
      <w:r w:rsidRPr="00E5024A">
        <w:rPr>
          <w:rFonts w:ascii="Calibri" w:hAnsi="Calibri" w:cs="Calibri"/>
          <w:sz w:val="18"/>
          <w:szCs w:val="18"/>
          <w:lang w:val="tr-TR"/>
        </w:rPr>
        <w:t xml:space="preserve">, </w:t>
      </w:r>
      <w:r w:rsidRPr="00E5024A">
        <w:rPr>
          <w:rFonts w:ascii="Calibri" w:hAnsi="Calibri" w:cs="Calibri"/>
          <w:i/>
          <w:iCs/>
          <w:sz w:val="18"/>
          <w:szCs w:val="18"/>
          <w:lang w:val="tr-TR"/>
        </w:rPr>
        <w:t>size</w:t>
      </w:r>
      <w:r w:rsidRPr="00E5024A">
        <w:rPr>
          <w:rFonts w:ascii="Calibri" w:hAnsi="Calibri" w:cs="Calibri"/>
          <w:sz w:val="18"/>
          <w:szCs w:val="18"/>
          <w:lang w:val="tr-TR"/>
        </w:rPr>
        <w:t>: 50),</w:t>
      </w:r>
    </w:p>
    <w:p w14:paraId="15708844"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label</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w:t>
      </w:r>
      <w:proofErr w:type="spellEnd"/>
      <w:r w:rsidRPr="00E5024A">
        <w:rPr>
          <w:rFonts w:ascii="Calibri" w:hAnsi="Calibri" w:cs="Calibri"/>
          <w:sz w:val="18"/>
          <w:szCs w:val="18"/>
          <w:lang w:val="tr-TR"/>
        </w:rPr>
        <w:t>(</w:t>
      </w:r>
    </w:p>
    <w:p w14:paraId="19284596"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'Araç Listele',</w:t>
      </w:r>
    </w:p>
    <w:p w14:paraId="39025DC4"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style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TextStyle</w:t>
      </w:r>
      <w:proofErr w:type="spellEnd"/>
      <w:r w:rsidRPr="00E5024A">
        <w:rPr>
          <w:rFonts w:ascii="Calibri" w:hAnsi="Calibri" w:cs="Calibri"/>
          <w:sz w:val="18"/>
          <w:szCs w:val="18"/>
          <w:lang w:val="tr-TR"/>
        </w:rPr>
        <w:t>(</w:t>
      </w:r>
    </w:p>
    <w:p w14:paraId="2AD3EC9D"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fontSize</w:t>
      </w:r>
      <w:proofErr w:type="spellEnd"/>
      <w:r w:rsidRPr="00E5024A">
        <w:rPr>
          <w:rFonts w:ascii="Calibri" w:hAnsi="Calibri" w:cs="Calibri"/>
          <w:sz w:val="18"/>
          <w:szCs w:val="18"/>
          <w:lang w:val="tr-TR"/>
        </w:rPr>
        <w:t>: 24,</w:t>
      </w:r>
    </w:p>
    <w:p w14:paraId="1F2916A8"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fontWeight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FontWeight.bold</w:t>
      </w:r>
      <w:proofErr w:type="spellEnd"/>
      <w:r w:rsidRPr="00E5024A">
        <w:rPr>
          <w:rFonts w:ascii="Calibri" w:hAnsi="Calibri" w:cs="Calibri"/>
          <w:sz w:val="18"/>
          <w:szCs w:val="18"/>
          <w:lang w:val="tr-TR"/>
        </w:rPr>
        <w:t>,</w:t>
      </w:r>
    </w:p>
    <w:p w14:paraId="0656F9C9"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Colors.white</w:t>
      </w:r>
      <w:proofErr w:type="spellEnd"/>
      <w:r w:rsidRPr="00E5024A">
        <w:rPr>
          <w:rFonts w:ascii="Calibri" w:hAnsi="Calibri" w:cs="Calibri"/>
          <w:sz w:val="18"/>
          <w:szCs w:val="18"/>
          <w:lang w:val="tr-TR"/>
        </w:rPr>
        <w:t>,</w:t>
      </w:r>
    </w:p>
    <w:p w14:paraId="51B943D3"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4B6BCB25"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015D2DF3"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style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ElevatedButton.styleFrom</w:t>
      </w:r>
      <w:proofErr w:type="spellEnd"/>
      <w:r w:rsidRPr="00E5024A">
        <w:rPr>
          <w:rFonts w:ascii="Calibri" w:hAnsi="Calibri" w:cs="Calibri"/>
          <w:sz w:val="18"/>
          <w:szCs w:val="18"/>
          <w:lang w:val="tr-TR"/>
        </w:rPr>
        <w:t>(</w:t>
      </w:r>
    </w:p>
    <w:p w14:paraId="6EB87F24"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padding</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EdgeInsets.symmetric</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vertical</w:t>
      </w:r>
      <w:proofErr w:type="spellEnd"/>
      <w:r w:rsidRPr="00E5024A">
        <w:rPr>
          <w:rFonts w:ascii="Calibri" w:hAnsi="Calibri" w:cs="Calibri"/>
          <w:sz w:val="18"/>
          <w:szCs w:val="18"/>
          <w:lang w:val="tr-TR"/>
        </w:rPr>
        <w:t>: 20),</w:t>
      </w:r>
    </w:p>
    <w:p w14:paraId="36F28D4D"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backgroundColor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Colors.green</w:t>
      </w:r>
      <w:proofErr w:type="spellEnd"/>
      <w:r w:rsidRPr="00E5024A">
        <w:rPr>
          <w:rFonts w:ascii="Calibri" w:hAnsi="Calibri" w:cs="Calibri"/>
          <w:sz w:val="18"/>
          <w:szCs w:val="18"/>
          <w:lang w:val="tr-TR"/>
        </w:rPr>
        <w:t>,</w:t>
      </w:r>
    </w:p>
    <w:p w14:paraId="1223A6B5"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shape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RoundedRectangleBorder</w:t>
      </w:r>
      <w:proofErr w:type="spellEnd"/>
      <w:r w:rsidRPr="00E5024A">
        <w:rPr>
          <w:rFonts w:ascii="Calibri" w:hAnsi="Calibri" w:cs="Calibri"/>
          <w:sz w:val="18"/>
          <w:szCs w:val="18"/>
          <w:lang w:val="tr-TR"/>
        </w:rPr>
        <w:t>(</w:t>
      </w:r>
    </w:p>
    <w:p w14:paraId="7CBF1829"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borderRadius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BorderRadius.circular</w:t>
      </w:r>
      <w:proofErr w:type="spellEnd"/>
      <w:r w:rsidRPr="00E5024A">
        <w:rPr>
          <w:rFonts w:ascii="Calibri" w:hAnsi="Calibri" w:cs="Calibri"/>
          <w:sz w:val="18"/>
          <w:szCs w:val="18"/>
          <w:lang w:val="tr-TR"/>
        </w:rPr>
        <w:t>(16),</w:t>
      </w:r>
    </w:p>
    <w:p w14:paraId="4A0ED5C1"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362B2681"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elevation</w:t>
      </w:r>
      <w:proofErr w:type="spellEnd"/>
      <w:r w:rsidRPr="00E5024A">
        <w:rPr>
          <w:rFonts w:ascii="Calibri" w:hAnsi="Calibri" w:cs="Calibri"/>
          <w:sz w:val="18"/>
          <w:szCs w:val="18"/>
          <w:lang w:val="tr-TR"/>
        </w:rPr>
        <w:t>: 5,</w:t>
      </w:r>
    </w:p>
    <w:p w14:paraId="3070F117"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77DDCB1B"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onPressed</w:t>
      </w:r>
      <w:proofErr w:type="spellEnd"/>
      <w:r w:rsidRPr="00E5024A">
        <w:rPr>
          <w:rFonts w:ascii="Calibri" w:hAnsi="Calibri" w:cs="Calibri"/>
          <w:sz w:val="18"/>
          <w:szCs w:val="18"/>
          <w:lang w:val="tr-TR"/>
        </w:rPr>
        <w:t>: () {</w:t>
      </w:r>
    </w:p>
    <w:p w14:paraId="12C5BD27"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Navigator.push</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context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MaterialPageRoute</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builder</w:t>
      </w:r>
      <w:proofErr w:type="spellEnd"/>
      <w:r w:rsidRPr="00E5024A">
        <w:rPr>
          <w:rFonts w:ascii="Calibri" w:hAnsi="Calibri" w:cs="Calibri"/>
          <w:sz w:val="18"/>
          <w:szCs w:val="18"/>
          <w:lang w:val="tr-TR"/>
        </w:rPr>
        <w:t>: (</w:t>
      </w:r>
      <w:r w:rsidRPr="00E5024A">
        <w:rPr>
          <w:rFonts w:ascii="Calibri" w:hAnsi="Calibri" w:cs="Calibri"/>
          <w:i/>
          <w:iCs/>
          <w:sz w:val="18"/>
          <w:szCs w:val="18"/>
          <w:lang w:val="tr-TR"/>
        </w:rPr>
        <w:t>_</w:t>
      </w:r>
      <w:r w:rsidRPr="00E5024A">
        <w:rPr>
          <w:rFonts w:ascii="Calibri" w:hAnsi="Calibri" w:cs="Calibri"/>
          <w:sz w:val="18"/>
          <w:szCs w:val="18"/>
          <w:lang w:val="tr-TR"/>
        </w:rPr>
        <w:t xml:space="preserve">) =&gt; </w:t>
      </w:r>
      <w:proofErr w:type="spellStart"/>
      <w:r w:rsidRPr="00E5024A">
        <w:rPr>
          <w:rFonts w:ascii="Calibri" w:hAnsi="Calibri" w:cs="Calibri"/>
          <w:sz w:val="18"/>
          <w:szCs w:val="18"/>
          <w:lang w:val="tr-TR"/>
        </w:rPr>
        <w:t>AracListele</w:t>
      </w:r>
      <w:proofErr w:type="spellEnd"/>
      <w:r w:rsidRPr="00E5024A">
        <w:rPr>
          <w:rFonts w:ascii="Calibri" w:hAnsi="Calibri" w:cs="Calibri"/>
          <w:sz w:val="18"/>
          <w:szCs w:val="18"/>
          <w:lang w:val="tr-TR"/>
        </w:rPr>
        <w:t>()));</w:t>
      </w:r>
    </w:p>
    <w:p w14:paraId="46F63BD6"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6F626332"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2C8468EE"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lastRenderedPageBreak/>
        <w:t xml:space="preserve">            </w:t>
      </w:r>
      <w:proofErr w:type="spellStart"/>
      <w:r w:rsidRPr="00E5024A">
        <w:rPr>
          <w:rFonts w:ascii="Calibri" w:hAnsi="Calibri" w:cs="Calibri"/>
          <w:sz w:val="18"/>
          <w:szCs w:val="18"/>
          <w:lang w:val="tr-TR"/>
        </w:rPr>
        <w:t>const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SizedBox</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height</w:t>
      </w:r>
      <w:proofErr w:type="spellEnd"/>
      <w:r w:rsidRPr="00E5024A">
        <w:rPr>
          <w:rFonts w:ascii="Calibri" w:hAnsi="Calibri" w:cs="Calibri"/>
          <w:sz w:val="18"/>
          <w:szCs w:val="18"/>
          <w:lang w:val="tr-TR"/>
        </w:rPr>
        <w:t>: 20),</w:t>
      </w:r>
    </w:p>
    <w:p w14:paraId="6EBA3E5C"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ElevatedButton.icon</w:t>
      </w:r>
      <w:proofErr w:type="spellEnd"/>
      <w:r w:rsidRPr="00E5024A">
        <w:rPr>
          <w:rFonts w:ascii="Calibri" w:hAnsi="Calibri" w:cs="Calibri"/>
          <w:sz w:val="18"/>
          <w:szCs w:val="18"/>
          <w:lang w:val="tr-TR"/>
        </w:rPr>
        <w:t>(</w:t>
      </w:r>
    </w:p>
    <w:p w14:paraId="79F74FB2"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icon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Icon</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Icons.delete</w:t>
      </w:r>
      <w:proofErr w:type="spellEnd"/>
      <w:r w:rsidRPr="00E5024A">
        <w:rPr>
          <w:rFonts w:ascii="Calibri" w:hAnsi="Calibri" w:cs="Calibri"/>
          <w:sz w:val="18"/>
          <w:szCs w:val="18"/>
          <w:lang w:val="tr-TR"/>
        </w:rPr>
        <w:t xml:space="preserve">, </w:t>
      </w:r>
      <w:r w:rsidRPr="00E5024A">
        <w:rPr>
          <w:rFonts w:ascii="Calibri" w:hAnsi="Calibri" w:cs="Calibri"/>
          <w:i/>
          <w:iCs/>
          <w:sz w:val="18"/>
          <w:szCs w:val="18"/>
          <w:lang w:val="tr-TR"/>
        </w:rPr>
        <w:t>size</w:t>
      </w:r>
      <w:r w:rsidRPr="00E5024A">
        <w:rPr>
          <w:rFonts w:ascii="Calibri" w:hAnsi="Calibri" w:cs="Calibri"/>
          <w:sz w:val="18"/>
          <w:szCs w:val="18"/>
          <w:lang w:val="tr-TR"/>
        </w:rPr>
        <w:t>: 50),</w:t>
      </w:r>
    </w:p>
    <w:p w14:paraId="1FB95EAB"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label</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w:t>
      </w:r>
      <w:proofErr w:type="spellEnd"/>
      <w:r w:rsidRPr="00E5024A">
        <w:rPr>
          <w:rFonts w:ascii="Calibri" w:hAnsi="Calibri" w:cs="Calibri"/>
          <w:sz w:val="18"/>
          <w:szCs w:val="18"/>
          <w:lang w:val="tr-TR"/>
        </w:rPr>
        <w:t>(</w:t>
      </w:r>
    </w:p>
    <w:p w14:paraId="25719B77"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'Araç Sil',</w:t>
      </w:r>
    </w:p>
    <w:p w14:paraId="1265F9CD"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style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TextStyle</w:t>
      </w:r>
      <w:proofErr w:type="spellEnd"/>
      <w:r w:rsidRPr="00E5024A">
        <w:rPr>
          <w:rFonts w:ascii="Calibri" w:hAnsi="Calibri" w:cs="Calibri"/>
          <w:sz w:val="18"/>
          <w:szCs w:val="18"/>
          <w:lang w:val="tr-TR"/>
        </w:rPr>
        <w:t>(</w:t>
      </w:r>
    </w:p>
    <w:p w14:paraId="6D2CF194"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fontSize</w:t>
      </w:r>
      <w:proofErr w:type="spellEnd"/>
      <w:r w:rsidRPr="00E5024A">
        <w:rPr>
          <w:rFonts w:ascii="Calibri" w:hAnsi="Calibri" w:cs="Calibri"/>
          <w:sz w:val="18"/>
          <w:szCs w:val="18"/>
          <w:lang w:val="tr-TR"/>
        </w:rPr>
        <w:t>: 24,</w:t>
      </w:r>
    </w:p>
    <w:p w14:paraId="703CBF3C"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fontWeight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FontWeight.bold</w:t>
      </w:r>
      <w:proofErr w:type="spellEnd"/>
      <w:r w:rsidRPr="00E5024A">
        <w:rPr>
          <w:rFonts w:ascii="Calibri" w:hAnsi="Calibri" w:cs="Calibri"/>
          <w:sz w:val="18"/>
          <w:szCs w:val="18"/>
          <w:lang w:val="tr-TR"/>
        </w:rPr>
        <w:t>,</w:t>
      </w:r>
    </w:p>
    <w:p w14:paraId="65816664"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Colors.white</w:t>
      </w:r>
      <w:proofErr w:type="spellEnd"/>
      <w:r w:rsidRPr="00E5024A">
        <w:rPr>
          <w:rFonts w:ascii="Calibri" w:hAnsi="Calibri" w:cs="Calibri"/>
          <w:sz w:val="18"/>
          <w:szCs w:val="18"/>
          <w:lang w:val="tr-TR"/>
        </w:rPr>
        <w:t>,</w:t>
      </w:r>
    </w:p>
    <w:p w14:paraId="30420570"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6FD75DDF"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34391917"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style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ElevatedButton.styleFrom</w:t>
      </w:r>
      <w:proofErr w:type="spellEnd"/>
      <w:r w:rsidRPr="00E5024A">
        <w:rPr>
          <w:rFonts w:ascii="Calibri" w:hAnsi="Calibri" w:cs="Calibri"/>
          <w:sz w:val="18"/>
          <w:szCs w:val="18"/>
          <w:lang w:val="tr-TR"/>
        </w:rPr>
        <w:t>(</w:t>
      </w:r>
    </w:p>
    <w:p w14:paraId="0D84628C"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padding</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EdgeInsets.symmetric</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vertical</w:t>
      </w:r>
      <w:proofErr w:type="spellEnd"/>
      <w:r w:rsidRPr="00E5024A">
        <w:rPr>
          <w:rFonts w:ascii="Calibri" w:hAnsi="Calibri" w:cs="Calibri"/>
          <w:sz w:val="18"/>
          <w:szCs w:val="18"/>
          <w:lang w:val="tr-TR"/>
        </w:rPr>
        <w:t>: 20),</w:t>
      </w:r>
    </w:p>
    <w:p w14:paraId="2AC54A82"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backgroundColor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Colors.red</w:t>
      </w:r>
      <w:proofErr w:type="spellEnd"/>
      <w:r w:rsidRPr="00E5024A">
        <w:rPr>
          <w:rFonts w:ascii="Calibri" w:hAnsi="Calibri" w:cs="Calibri"/>
          <w:sz w:val="18"/>
          <w:szCs w:val="18"/>
          <w:lang w:val="tr-TR"/>
        </w:rPr>
        <w:t>,</w:t>
      </w:r>
    </w:p>
    <w:p w14:paraId="6DC83929"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shape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RoundedRectangleBorder</w:t>
      </w:r>
      <w:proofErr w:type="spellEnd"/>
      <w:r w:rsidRPr="00E5024A">
        <w:rPr>
          <w:rFonts w:ascii="Calibri" w:hAnsi="Calibri" w:cs="Calibri"/>
          <w:sz w:val="18"/>
          <w:szCs w:val="18"/>
          <w:lang w:val="tr-TR"/>
        </w:rPr>
        <w:t>(</w:t>
      </w:r>
    </w:p>
    <w:p w14:paraId="3545D53A"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borderRadius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BorderRadius.circular</w:t>
      </w:r>
      <w:proofErr w:type="spellEnd"/>
      <w:r w:rsidRPr="00E5024A">
        <w:rPr>
          <w:rFonts w:ascii="Calibri" w:hAnsi="Calibri" w:cs="Calibri"/>
          <w:sz w:val="18"/>
          <w:szCs w:val="18"/>
          <w:lang w:val="tr-TR"/>
        </w:rPr>
        <w:t>(16),</w:t>
      </w:r>
    </w:p>
    <w:p w14:paraId="5311EB4F"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717D1C59"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elevation</w:t>
      </w:r>
      <w:proofErr w:type="spellEnd"/>
      <w:r w:rsidRPr="00E5024A">
        <w:rPr>
          <w:rFonts w:ascii="Calibri" w:hAnsi="Calibri" w:cs="Calibri"/>
          <w:sz w:val="18"/>
          <w:szCs w:val="18"/>
          <w:lang w:val="tr-TR"/>
        </w:rPr>
        <w:t>: 5,</w:t>
      </w:r>
    </w:p>
    <w:p w14:paraId="67B57CB0"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387D5D9B"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onPressed</w:t>
      </w:r>
      <w:proofErr w:type="spellEnd"/>
      <w:r w:rsidRPr="00E5024A">
        <w:rPr>
          <w:rFonts w:ascii="Calibri" w:hAnsi="Calibri" w:cs="Calibri"/>
          <w:sz w:val="18"/>
          <w:szCs w:val="18"/>
          <w:lang w:val="tr-TR"/>
        </w:rPr>
        <w:t>: () {</w:t>
      </w:r>
    </w:p>
    <w:p w14:paraId="3C7CCBD7"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Navigator.push</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context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MaterialPageRoute</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builder</w:t>
      </w:r>
      <w:proofErr w:type="spellEnd"/>
      <w:r w:rsidRPr="00E5024A">
        <w:rPr>
          <w:rFonts w:ascii="Calibri" w:hAnsi="Calibri" w:cs="Calibri"/>
          <w:sz w:val="18"/>
          <w:szCs w:val="18"/>
          <w:lang w:val="tr-TR"/>
        </w:rPr>
        <w:t>: (</w:t>
      </w:r>
      <w:r w:rsidRPr="00E5024A">
        <w:rPr>
          <w:rFonts w:ascii="Calibri" w:hAnsi="Calibri" w:cs="Calibri"/>
          <w:i/>
          <w:iCs/>
          <w:sz w:val="18"/>
          <w:szCs w:val="18"/>
          <w:lang w:val="tr-TR"/>
        </w:rPr>
        <w:t>_</w:t>
      </w:r>
      <w:r w:rsidRPr="00E5024A">
        <w:rPr>
          <w:rFonts w:ascii="Calibri" w:hAnsi="Calibri" w:cs="Calibri"/>
          <w:sz w:val="18"/>
          <w:szCs w:val="18"/>
          <w:lang w:val="tr-TR"/>
        </w:rPr>
        <w:t xml:space="preserve">) =&gt; </w:t>
      </w:r>
      <w:proofErr w:type="spellStart"/>
      <w:r w:rsidRPr="00E5024A">
        <w:rPr>
          <w:rFonts w:ascii="Calibri" w:hAnsi="Calibri" w:cs="Calibri"/>
          <w:sz w:val="18"/>
          <w:szCs w:val="18"/>
          <w:lang w:val="tr-TR"/>
        </w:rPr>
        <w:t>AracSil</w:t>
      </w:r>
      <w:proofErr w:type="spellEnd"/>
      <w:r w:rsidRPr="00E5024A">
        <w:rPr>
          <w:rFonts w:ascii="Calibri" w:hAnsi="Calibri" w:cs="Calibri"/>
          <w:sz w:val="18"/>
          <w:szCs w:val="18"/>
          <w:lang w:val="tr-TR"/>
        </w:rPr>
        <w:t>()));</w:t>
      </w:r>
    </w:p>
    <w:p w14:paraId="1AA4CA5A"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3EF3B0F8"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25D8DE81"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const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Spacer</w:t>
      </w:r>
      <w:proofErr w:type="spellEnd"/>
      <w:r w:rsidRPr="00E5024A">
        <w:rPr>
          <w:rFonts w:ascii="Calibri" w:hAnsi="Calibri" w:cs="Calibri"/>
          <w:sz w:val="18"/>
          <w:szCs w:val="18"/>
          <w:lang w:val="tr-TR"/>
        </w:rPr>
        <w:t>(),</w:t>
      </w:r>
    </w:p>
    <w:p w14:paraId="0BDCCE7D"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Center(</w:t>
      </w:r>
    </w:p>
    <w:p w14:paraId="30EA39CC"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child</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w:t>
      </w:r>
      <w:proofErr w:type="spellEnd"/>
      <w:r w:rsidRPr="00E5024A">
        <w:rPr>
          <w:rFonts w:ascii="Calibri" w:hAnsi="Calibri" w:cs="Calibri"/>
          <w:sz w:val="18"/>
          <w:szCs w:val="18"/>
          <w:lang w:val="tr-TR"/>
        </w:rPr>
        <w:t>(</w:t>
      </w:r>
    </w:p>
    <w:p w14:paraId="24B81D47"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 Faruk Tazeoğlu',</w:t>
      </w:r>
    </w:p>
    <w:p w14:paraId="46480249"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style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TextStyle</w:t>
      </w:r>
      <w:proofErr w:type="spellEnd"/>
      <w:r w:rsidRPr="00E5024A">
        <w:rPr>
          <w:rFonts w:ascii="Calibri" w:hAnsi="Calibri" w:cs="Calibri"/>
          <w:sz w:val="18"/>
          <w:szCs w:val="18"/>
          <w:lang w:val="tr-TR"/>
        </w:rPr>
        <w:t>(</w:t>
      </w:r>
    </w:p>
    <w:p w14:paraId="538C8E06"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fontSize</w:t>
      </w:r>
      <w:proofErr w:type="spellEnd"/>
      <w:r w:rsidRPr="00E5024A">
        <w:rPr>
          <w:rFonts w:ascii="Calibri" w:hAnsi="Calibri" w:cs="Calibri"/>
          <w:sz w:val="18"/>
          <w:szCs w:val="18"/>
          <w:lang w:val="tr-TR"/>
        </w:rPr>
        <w:t>: 14,</w:t>
      </w:r>
    </w:p>
    <w:p w14:paraId="52315E69"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lastRenderedPageBreak/>
        <w:t xml:space="preserve">                  </w:t>
      </w:r>
      <w:proofErr w:type="spellStart"/>
      <w:r w:rsidRPr="00E5024A">
        <w:rPr>
          <w:rFonts w:ascii="Calibri" w:hAnsi="Calibri" w:cs="Calibri"/>
          <w:i/>
          <w:iCs/>
          <w:sz w:val="18"/>
          <w:szCs w:val="18"/>
          <w:lang w:val="tr-TR"/>
        </w:rPr>
        <w:t>fontStyle</w:t>
      </w:r>
      <w:proofErr w:type="spellEnd"/>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FontStyle</w:t>
      </w:r>
      <w:r w:rsidRPr="00E5024A">
        <w:rPr>
          <w:rFonts w:ascii="Calibri" w:hAnsi="Calibri" w:cs="Calibri"/>
          <w:sz w:val="18"/>
          <w:szCs w:val="18"/>
          <w:lang w:val="tr-TR"/>
        </w:rPr>
        <w:t>.italic</w:t>
      </w:r>
      <w:proofErr w:type="spellEnd"/>
      <w:r w:rsidRPr="00E5024A">
        <w:rPr>
          <w:rFonts w:ascii="Calibri" w:hAnsi="Calibri" w:cs="Calibri"/>
          <w:sz w:val="18"/>
          <w:szCs w:val="18"/>
          <w:lang w:val="tr-TR"/>
        </w:rPr>
        <w:t>,</w:t>
      </w:r>
    </w:p>
    <w:p w14:paraId="4AFFC101"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Colors.grey</w:t>
      </w:r>
      <w:proofErr w:type="spellEnd"/>
      <w:r w:rsidRPr="00E5024A">
        <w:rPr>
          <w:rFonts w:ascii="Calibri" w:hAnsi="Calibri" w:cs="Calibri"/>
          <w:sz w:val="18"/>
          <w:szCs w:val="18"/>
          <w:lang w:val="tr-TR"/>
        </w:rPr>
        <w:t>[700],</w:t>
      </w:r>
    </w:p>
    <w:p w14:paraId="509C1B8E"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0FD9E869"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35B5C51C"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19578928"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4E359008"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77E36E33"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6B079EEC"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1E68C271"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  }</w:t>
      </w:r>
    </w:p>
    <w:p w14:paraId="33F82286" w14:textId="77777777" w:rsidR="00E5024A" w:rsidRPr="00E5024A" w:rsidRDefault="00E5024A" w:rsidP="00E5024A">
      <w:pPr>
        <w:ind w:left="720"/>
        <w:rPr>
          <w:rFonts w:ascii="Calibri" w:hAnsi="Calibri" w:cs="Calibri"/>
          <w:sz w:val="18"/>
          <w:szCs w:val="18"/>
          <w:lang w:val="tr-TR"/>
        </w:rPr>
      </w:pPr>
      <w:r w:rsidRPr="00E5024A">
        <w:rPr>
          <w:rFonts w:ascii="Calibri" w:hAnsi="Calibri" w:cs="Calibri"/>
          <w:sz w:val="18"/>
          <w:szCs w:val="18"/>
          <w:lang w:val="tr-TR"/>
        </w:rPr>
        <w:t>}</w:t>
      </w:r>
    </w:p>
    <w:p w14:paraId="51512E5E" w14:textId="77777777" w:rsidR="00E5024A" w:rsidRPr="00E5024A" w:rsidRDefault="00E5024A" w:rsidP="00E5024A">
      <w:pPr>
        <w:ind w:left="720"/>
        <w:rPr>
          <w:rFonts w:ascii="Calibri" w:hAnsi="Calibri" w:cs="Calibri"/>
          <w:sz w:val="28"/>
          <w:szCs w:val="28"/>
          <w:lang w:val="tr-TR"/>
        </w:rPr>
      </w:pPr>
    </w:p>
    <w:p w14:paraId="41D3CCB7" w14:textId="77777777" w:rsidR="00E5024A" w:rsidRPr="00E5024A" w:rsidRDefault="00E5024A" w:rsidP="00E5024A">
      <w:pPr>
        <w:ind w:left="720"/>
        <w:rPr>
          <w:rFonts w:ascii="Calibri" w:hAnsi="Calibri" w:cs="Calibri"/>
          <w:sz w:val="28"/>
          <w:szCs w:val="28"/>
          <w:lang w:val="tr-TR"/>
        </w:rPr>
      </w:pPr>
    </w:p>
    <w:p w14:paraId="7B8CF19A" w14:textId="77777777" w:rsidR="00E5024A" w:rsidRDefault="00E5024A" w:rsidP="00E5024A">
      <w:pPr>
        <w:ind w:left="720"/>
        <w:rPr>
          <w:rFonts w:ascii="Calibri" w:hAnsi="Calibri" w:cs="Calibri"/>
          <w:sz w:val="28"/>
          <w:szCs w:val="28"/>
          <w:lang w:val="tr-TR"/>
        </w:rPr>
      </w:pPr>
    </w:p>
    <w:p w14:paraId="0A613B17" w14:textId="77777777" w:rsidR="00D564EC" w:rsidRDefault="00D564EC" w:rsidP="00E5024A">
      <w:pPr>
        <w:ind w:left="720"/>
        <w:rPr>
          <w:rFonts w:ascii="Calibri" w:hAnsi="Calibri" w:cs="Calibri"/>
          <w:sz w:val="28"/>
          <w:szCs w:val="28"/>
          <w:lang w:val="tr-TR"/>
        </w:rPr>
      </w:pPr>
    </w:p>
    <w:p w14:paraId="48912B02" w14:textId="77777777" w:rsidR="00D564EC" w:rsidRDefault="00D564EC" w:rsidP="00E5024A">
      <w:pPr>
        <w:ind w:left="720"/>
        <w:rPr>
          <w:rFonts w:ascii="Calibri" w:hAnsi="Calibri" w:cs="Calibri"/>
          <w:sz w:val="28"/>
          <w:szCs w:val="28"/>
          <w:lang w:val="tr-TR"/>
        </w:rPr>
      </w:pPr>
    </w:p>
    <w:p w14:paraId="1FC56C26" w14:textId="77777777" w:rsidR="00D564EC" w:rsidRDefault="00D564EC" w:rsidP="00E5024A">
      <w:pPr>
        <w:ind w:left="720"/>
        <w:rPr>
          <w:rFonts w:ascii="Calibri" w:hAnsi="Calibri" w:cs="Calibri"/>
          <w:sz w:val="28"/>
          <w:szCs w:val="28"/>
          <w:lang w:val="tr-TR"/>
        </w:rPr>
      </w:pPr>
    </w:p>
    <w:p w14:paraId="768A0A66" w14:textId="77777777" w:rsidR="00D564EC" w:rsidRDefault="00D564EC" w:rsidP="00E5024A">
      <w:pPr>
        <w:ind w:left="720"/>
        <w:rPr>
          <w:rFonts w:ascii="Calibri" w:hAnsi="Calibri" w:cs="Calibri"/>
          <w:sz w:val="28"/>
          <w:szCs w:val="28"/>
          <w:lang w:val="tr-TR"/>
        </w:rPr>
      </w:pPr>
    </w:p>
    <w:p w14:paraId="15A9FABF" w14:textId="77777777" w:rsidR="00D564EC" w:rsidRDefault="00D564EC" w:rsidP="00E5024A">
      <w:pPr>
        <w:ind w:left="720"/>
        <w:rPr>
          <w:rFonts w:ascii="Calibri" w:hAnsi="Calibri" w:cs="Calibri"/>
          <w:sz w:val="28"/>
          <w:szCs w:val="28"/>
          <w:lang w:val="tr-TR"/>
        </w:rPr>
      </w:pPr>
    </w:p>
    <w:p w14:paraId="25B6B22B" w14:textId="77777777" w:rsidR="00D564EC" w:rsidRDefault="00D564EC" w:rsidP="00E5024A">
      <w:pPr>
        <w:ind w:left="720"/>
        <w:rPr>
          <w:rFonts w:ascii="Calibri" w:hAnsi="Calibri" w:cs="Calibri"/>
          <w:sz w:val="28"/>
          <w:szCs w:val="28"/>
          <w:lang w:val="tr-TR"/>
        </w:rPr>
      </w:pPr>
    </w:p>
    <w:p w14:paraId="17FF39FC" w14:textId="77777777" w:rsidR="00D564EC" w:rsidRDefault="00D564EC" w:rsidP="00E5024A">
      <w:pPr>
        <w:ind w:left="720"/>
        <w:rPr>
          <w:rFonts w:ascii="Calibri" w:hAnsi="Calibri" w:cs="Calibri"/>
          <w:sz w:val="28"/>
          <w:szCs w:val="28"/>
          <w:lang w:val="tr-TR"/>
        </w:rPr>
      </w:pPr>
    </w:p>
    <w:p w14:paraId="4734E074" w14:textId="77777777" w:rsidR="00D564EC" w:rsidRDefault="00D564EC" w:rsidP="00E5024A">
      <w:pPr>
        <w:ind w:left="720"/>
        <w:rPr>
          <w:rFonts w:ascii="Calibri" w:hAnsi="Calibri" w:cs="Calibri"/>
          <w:sz w:val="28"/>
          <w:szCs w:val="28"/>
          <w:lang w:val="tr-TR"/>
        </w:rPr>
      </w:pPr>
    </w:p>
    <w:p w14:paraId="031BC623" w14:textId="77777777" w:rsidR="00D564EC" w:rsidRDefault="00D564EC" w:rsidP="00E5024A">
      <w:pPr>
        <w:ind w:left="720"/>
        <w:rPr>
          <w:rFonts w:ascii="Calibri" w:hAnsi="Calibri" w:cs="Calibri"/>
          <w:sz w:val="28"/>
          <w:szCs w:val="28"/>
          <w:lang w:val="tr-TR"/>
        </w:rPr>
      </w:pPr>
    </w:p>
    <w:p w14:paraId="45B85287" w14:textId="77777777" w:rsidR="00D564EC" w:rsidRPr="00E5024A" w:rsidRDefault="00D564EC" w:rsidP="00E5024A">
      <w:pPr>
        <w:ind w:left="720"/>
        <w:rPr>
          <w:rFonts w:ascii="Calibri" w:hAnsi="Calibri" w:cs="Calibri"/>
          <w:sz w:val="28"/>
          <w:szCs w:val="28"/>
          <w:lang w:val="tr-TR"/>
        </w:rPr>
      </w:pPr>
    </w:p>
    <w:p w14:paraId="7F0382DE" w14:textId="77777777" w:rsidR="00E5024A" w:rsidRDefault="00E5024A" w:rsidP="00E5024A">
      <w:pPr>
        <w:rPr>
          <w:rFonts w:ascii="Calibri" w:hAnsi="Calibri" w:cs="Calibri"/>
          <w:sz w:val="28"/>
          <w:szCs w:val="28"/>
          <w:lang w:val="tr-TR"/>
        </w:rPr>
      </w:pPr>
      <w:r>
        <w:rPr>
          <w:rFonts w:ascii="Calibri" w:hAnsi="Calibri" w:cs="Calibri"/>
          <w:sz w:val="28"/>
          <w:szCs w:val="28"/>
          <w:lang w:val="tr-TR"/>
        </w:rPr>
        <w:lastRenderedPageBreak/>
        <w:t xml:space="preserve">Ardından </w:t>
      </w:r>
      <w:proofErr w:type="spellStart"/>
      <w:r>
        <w:rPr>
          <w:rFonts w:ascii="Calibri" w:hAnsi="Calibri" w:cs="Calibri"/>
          <w:sz w:val="28"/>
          <w:szCs w:val="28"/>
          <w:lang w:val="tr-TR"/>
        </w:rPr>
        <w:t>arac_ekle.dart</w:t>
      </w:r>
      <w:proofErr w:type="spellEnd"/>
      <w:r>
        <w:rPr>
          <w:rFonts w:ascii="Calibri" w:hAnsi="Calibri" w:cs="Calibri"/>
          <w:sz w:val="28"/>
          <w:szCs w:val="28"/>
          <w:lang w:val="tr-TR"/>
        </w:rPr>
        <w:t xml:space="preserve"> a vereceğim kodları yapıştırın.</w:t>
      </w:r>
      <w:r>
        <w:rPr>
          <w:rFonts w:ascii="Calibri" w:hAnsi="Calibri" w:cs="Calibri"/>
          <w:sz w:val="28"/>
          <w:szCs w:val="28"/>
          <w:lang w:val="tr-TR"/>
        </w:rPr>
        <w:br/>
      </w:r>
    </w:p>
    <w:p w14:paraId="007DDE1E" w14:textId="6348E845" w:rsidR="00E5024A" w:rsidRPr="00D564EC" w:rsidRDefault="00E5024A" w:rsidP="00E5024A">
      <w:pPr>
        <w:rPr>
          <w:rFonts w:ascii="Calibri" w:hAnsi="Calibri" w:cs="Calibri"/>
          <w:sz w:val="18"/>
          <w:szCs w:val="18"/>
          <w:lang w:val="tr-TR"/>
        </w:rPr>
      </w:pPr>
      <w:proofErr w:type="spellStart"/>
      <w:r w:rsidRPr="00D564EC">
        <w:rPr>
          <w:rFonts w:ascii="Calibri" w:hAnsi="Calibri" w:cs="Calibri"/>
          <w:sz w:val="18"/>
          <w:szCs w:val="18"/>
          <w:lang w:val="tr-TR"/>
        </w:rPr>
        <w:t>import</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package:flutter</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material.dart</w:t>
      </w:r>
      <w:proofErr w:type="spellEnd"/>
      <w:r w:rsidRPr="00D564EC">
        <w:rPr>
          <w:rFonts w:ascii="Calibri" w:hAnsi="Calibri" w:cs="Calibri"/>
          <w:sz w:val="18"/>
          <w:szCs w:val="18"/>
          <w:lang w:val="tr-TR"/>
        </w:rPr>
        <w:t>';</w:t>
      </w:r>
    </w:p>
    <w:p w14:paraId="77BEC244" w14:textId="77777777" w:rsidR="00E5024A" w:rsidRPr="00E5024A" w:rsidRDefault="00E5024A" w:rsidP="00E5024A">
      <w:pPr>
        <w:rPr>
          <w:rFonts w:ascii="Calibri" w:hAnsi="Calibri" w:cs="Calibri"/>
          <w:sz w:val="18"/>
          <w:szCs w:val="18"/>
          <w:lang w:val="tr-TR"/>
        </w:rPr>
      </w:pPr>
      <w:proofErr w:type="spellStart"/>
      <w:r w:rsidRPr="00E5024A">
        <w:rPr>
          <w:rFonts w:ascii="Calibri" w:hAnsi="Calibri" w:cs="Calibri"/>
          <w:sz w:val="18"/>
          <w:szCs w:val="18"/>
          <w:lang w:val="tr-TR"/>
        </w:rPr>
        <w:t>import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package:http</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http.dart</w:t>
      </w:r>
      <w:proofErr w:type="spellEnd"/>
      <w:r w:rsidRPr="00E5024A">
        <w:rPr>
          <w:rFonts w:ascii="Calibri" w:hAnsi="Calibri" w:cs="Calibri"/>
          <w:sz w:val="18"/>
          <w:szCs w:val="18"/>
          <w:lang w:val="tr-TR"/>
        </w:rPr>
        <w:t>' as http;</w:t>
      </w:r>
    </w:p>
    <w:p w14:paraId="6C2FB2B2" w14:textId="77777777" w:rsidR="00E5024A" w:rsidRPr="00E5024A" w:rsidRDefault="00E5024A" w:rsidP="00E5024A">
      <w:pPr>
        <w:rPr>
          <w:rFonts w:ascii="Calibri" w:hAnsi="Calibri" w:cs="Calibri"/>
          <w:sz w:val="18"/>
          <w:szCs w:val="18"/>
          <w:lang w:val="tr-TR"/>
        </w:rPr>
      </w:pPr>
      <w:proofErr w:type="spellStart"/>
      <w:r w:rsidRPr="00E5024A">
        <w:rPr>
          <w:rFonts w:ascii="Calibri" w:hAnsi="Calibri" w:cs="Calibri"/>
          <w:sz w:val="18"/>
          <w:szCs w:val="18"/>
          <w:lang w:val="tr-TR"/>
        </w:rPr>
        <w:t>import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dart:convert</w:t>
      </w:r>
      <w:proofErr w:type="spellEnd"/>
      <w:r w:rsidRPr="00E5024A">
        <w:rPr>
          <w:rFonts w:ascii="Calibri" w:hAnsi="Calibri" w:cs="Calibri"/>
          <w:sz w:val="18"/>
          <w:szCs w:val="18"/>
          <w:lang w:val="tr-TR"/>
        </w:rPr>
        <w:t>';</w:t>
      </w:r>
    </w:p>
    <w:p w14:paraId="7CE7561D" w14:textId="77777777" w:rsidR="00E5024A" w:rsidRPr="00E5024A" w:rsidRDefault="00E5024A" w:rsidP="00E5024A">
      <w:pPr>
        <w:rPr>
          <w:rFonts w:ascii="Calibri" w:hAnsi="Calibri" w:cs="Calibri"/>
          <w:sz w:val="18"/>
          <w:szCs w:val="18"/>
          <w:lang w:val="tr-TR"/>
        </w:rPr>
      </w:pPr>
    </w:p>
    <w:p w14:paraId="51DF95B0" w14:textId="77777777" w:rsidR="00E5024A" w:rsidRPr="00E5024A" w:rsidRDefault="00E5024A" w:rsidP="00E5024A">
      <w:pPr>
        <w:rPr>
          <w:rFonts w:ascii="Calibri" w:hAnsi="Calibri" w:cs="Calibri"/>
          <w:sz w:val="18"/>
          <w:szCs w:val="18"/>
          <w:lang w:val="tr-TR"/>
        </w:rPr>
      </w:pPr>
      <w:proofErr w:type="spellStart"/>
      <w:r w:rsidRPr="00E5024A">
        <w:rPr>
          <w:rFonts w:ascii="Calibri" w:hAnsi="Calibri" w:cs="Calibri"/>
          <w:sz w:val="18"/>
          <w:szCs w:val="18"/>
          <w:lang w:val="tr-TR"/>
        </w:rPr>
        <w:t>class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AracEkle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extends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StatefulWidget</w:t>
      </w:r>
      <w:proofErr w:type="spellEnd"/>
      <w:r w:rsidRPr="00E5024A">
        <w:rPr>
          <w:rFonts w:ascii="Calibri" w:hAnsi="Calibri" w:cs="Calibri"/>
          <w:sz w:val="18"/>
          <w:szCs w:val="18"/>
          <w:lang w:val="tr-TR"/>
        </w:rPr>
        <w:t xml:space="preserve"> {</w:t>
      </w:r>
    </w:p>
    <w:p w14:paraId="097E643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r w:rsidRPr="00E5024A">
        <w:rPr>
          <w:rFonts w:ascii="Calibri" w:hAnsi="Calibri" w:cs="Calibri"/>
          <w:i/>
          <w:iCs/>
          <w:sz w:val="18"/>
          <w:szCs w:val="18"/>
          <w:lang w:val="tr-TR"/>
        </w:rPr>
        <w:t>@</w:t>
      </w:r>
      <w:r w:rsidRPr="00E5024A">
        <w:rPr>
          <w:rFonts w:ascii="Calibri" w:hAnsi="Calibri" w:cs="Calibri"/>
          <w:sz w:val="18"/>
          <w:szCs w:val="18"/>
          <w:lang w:val="tr-TR"/>
        </w:rPr>
        <w:t>override</w:t>
      </w:r>
    </w:p>
    <w:p w14:paraId="50D785AB"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_</w:t>
      </w:r>
      <w:proofErr w:type="spellStart"/>
      <w:r w:rsidRPr="00E5024A">
        <w:rPr>
          <w:rFonts w:ascii="Calibri" w:hAnsi="Calibri" w:cs="Calibri"/>
          <w:sz w:val="18"/>
          <w:szCs w:val="18"/>
          <w:lang w:val="tr-TR"/>
        </w:rPr>
        <w:t>AracEkleState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createState</w:t>
      </w:r>
      <w:proofErr w:type="spellEnd"/>
      <w:r w:rsidRPr="00E5024A">
        <w:rPr>
          <w:rFonts w:ascii="Calibri" w:hAnsi="Calibri" w:cs="Calibri"/>
          <w:sz w:val="18"/>
          <w:szCs w:val="18"/>
          <w:lang w:val="tr-TR"/>
        </w:rPr>
        <w:t>() =&gt; _</w:t>
      </w:r>
      <w:proofErr w:type="spellStart"/>
      <w:r w:rsidRPr="00E5024A">
        <w:rPr>
          <w:rFonts w:ascii="Calibri" w:hAnsi="Calibri" w:cs="Calibri"/>
          <w:sz w:val="18"/>
          <w:szCs w:val="18"/>
          <w:lang w:val="tr-TR"/>
        </w:rPr>
        <w:t>AracEkleState</w:t>
      </w:r>
      <w:proofErr w:type="spellEnd"/>
      <w:r w:rsidRPr="00E5024A">
        <w:rPr>
          <w:rFonts w:ascii="Calibri" w:hAnsi="Calibri" w:cs="Calibri"/>
          <w:sz w:val="18"/>
          <w:szCs w:val="18"/>
          <w:lang w:val="tr-TR"/>
        </w:rPr>
        <w:t>();</w:t>
      </w:r>
    </w:p>
    <w:p w14:paraId="772FDC57"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w:t>
      </w:r>
    </w:p>
    <w:p w14:paraId="0224F30A" w14:textId="77777777" w:rsidR="00E5024A" w:rsidRPr="00E5024A" w:rsidRDefault="00E5024A" w:rsidP="00E5024A">
      <w:pPr>
        <w:rPr>
          <w:rFonts w:ascii="Calibri" w:hAnsi="Calibri" w:cs="Calibri"/>
          <w:sz w:val="18"/>
          <w:szCs w:val="18"/>
          <w:lang w:val="tr-TR"/>
        </w:rPr>
      </w:pPr>
    </w:p>
    <w:p w14:paraId="5E8C7CCE" w14:textId="77777777" w:rsidR="00E5024A" w:rsidRPr="00E5024A" w:rsidRDefault="00E5024A" w:rsidP="00E5024A">
      <w:pPr>
        <w:rPr>
          <w:rFonts w:ascii="Calibri" w:hAnsi="Calibri" w:cs="Calibri"/>
          <w:sz w:val="18"/>
          <w:szCs w:val="18"/>
          <w:lang w:val="tr-TR"/>
        </w:rPr>
      </w:pPr>
      <w:proofErr w:type="spellStart"/>
      <w:r w:rsidRPr="00E5024A">
        <w:rPr>
          <w:rFonts w:ascii="Calibri" w:hAnsi="Calibri" w:cs="Calibri"/>
          <w:sz w:val="18"/>
          <w:szCs w:val="18"/>
          <w:lang w:val="tr-TR"/>
        </w:rPr>
        <w:t>class</w:t>
      </w:r>
      <w:proofErr w:type="spellEnd"/>
      <w:r w:rsidRPr="00E5024A">
        <w:rPr>
          <w:rFonts w:ascii="Calibri" w:hAnsi="Calibri" w:cs="Calibri"/>
          <w:sz w:val="18"/>
          <w:szCs w:val="18"/>
          <w:lang w:val="tr-TR"/>
        </w:rPr>
        <w:t xml:space="preserve"> _</w:t>
      </w:r>
      <w:proofErr w:type="spellStart"/>
      <w:r w:rsidRPr="00E5024A">
        <w:rPr>
          <w:rFonts w:ascii="Calibri" w:hAnsi="Calibri" w:cs="Calibri"/>
          <w:sz w:val="18"/>
          <w:szCs w:val="18"/>
          <w:lang w:val="tr-TR"/>
        </w:rPr>
        <w:t>AracEkleState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extends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State</w:t>
      </w:r>
      <w:proofErr w:type="spellEnd"/>
      <w:r w:rsidRPr="00E5024A">
        <w:rPr>
          <w:rFonts w:ascii="Calibri" w:hAnsi="Calibri" w:cs="Calibri"/>
          <w:sz w:val="18"/>
          <w:szCs w:val="18"/>
          <w:lang w:val="tr-TR"/>
        </w:rPr>
        <w:t>&lt;</w:t>
      </w:r>
      <w:proofErr w:type="spellStart"/>
      <w:r w:rsidRPr="00E5024A">
        <w:rPr>
          <w:rFonts w:ascii="Calibri" w:hAnsi="Calibri" w:cs="Calibri"/>
          <w:sz w:val="18"/>
          <w:szCs w:val="18"/>
          <w:lang w:val="tr-TR"/>
        </w:rPr>
        <w:t>AracEkle</w:t>
      </w:r>
      <w:proofErr w:type="spellEnd"/>
      <w:r w:rsidRPr="00E5024A">
        <w:rPr>
          <w:rFonts w:ascii="Calibri" w:hAnsi="Calibri" w:cs="Calibri"/>
          <w:sz w:val="18"/>
          <w:szCs w:val="18"/>
          <w:lang w:val="tr-TR"/>
        </w:rPr>
        <w:t>&gt; {</w:t>
      </w:r>
    </w:p>
    <w:p w14:paraId="4E9CD13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final _</w:t>
      </w:r>
      <w:proofErr w:type="spellStart"/>
      <w:r w:rsidRPr="00E5024A">
        <w:rPr>
          <w:rFonts w:ascii="Calibri" w:hAnsi="Calibri" w:cs="Calibri"/>
          <w:sz w:val="18"/>
          <w:szCs w:val="18"/>
          <w:lang w:val="tr-TR"/>
        </w:rPr>
        <w:t>formKey</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GlobalKey</w:t>
      </w:r>
      <w:proofErr w:type="spellEnd"/>
      <w:r w:rsidRPr="00E5024A">
        <w:rPr>
          <w:rFonts w:ascii="Calibri" w:hAnsi="Calibri" w:cs="Calibri"/>
          <w:sz w:val="18"/>
          <w:szCs w:val="18"/>
          <w:lang w:val="tr-TR"/>
        </w:rPr>
        <w:t>&lt;</w:t>
      </w:r>
      <w:proofErr w:type="spellStart"/>
      <w:r w:rsidRPr="00E5024A">
        <w:rPr>
          <w:rFonts w:ascii="Calibri" w:hAnsi="Calibri" w:cs="Calibri"/>
          <w:sz w:val="18"/>
          <w:szCs w:val="18"/>
          <w:lang w:val="tr-TR"/>
        </w:rPr>
        <w:t>FormState</w:t>
      </w:r>
      <w:proofErr w:type="spellEnd"/>
      <w:r w:rsidRPr="00E5024A">
        <w:rPr>
          <w:rFonts w:ascii="Calibri" w:hAnsi="Calibri" w:cs="Calibri"/>
          <w:sz w:val="18"/>
          <w:szCs w:val="18"/>
          <w:lang w:val="tr-TR"/>
        </w:rPr>
        <w:t>&gt;();</w:t>
      </w:r>
    </w:p>
    <w:p w14:paraId="711213EC" w14:textId="77777777" w:rsidR="00E5024A" w:rsidRPr="00E5024A" w:rsidRDefault="00E5024A" w:rsidP="00E5024A">
      <w:pPr>
        <w:rPr>
          <w:rFonts w:ascii="Calibri" w:hAnsi="Calibri" w:cs="Calibri"/>
          <w:sz w:val="18"/>
          <w:szCs w:val="18"/>
          <w:lang w:val="tr-TR"/>
        </w:rPr>
      </w:pPr>
    </w:p>
    <w:p w14:paraId="5D933DB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final </w:t>
      </w:r>
      <w:proofErr w:type="spellStart"/>
      <w:r w:rsidRPr="00E5024A">
        <w:rPr>
          <w:rFonts w:ascii="Calibri" w:hAnsi="Calibri" w:cs="Calibri"/>
          <w:sz w:val="18"/>
          <w:szCs w:val="18"/>
          <w:lang w:val="tr-TR"/>
        </w:rPr>
        <w:t>aracAdiController</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TextEditingController</w:t>
      </w:r>
      <w:proofErr w:type="spellEnd"/>
      <w:r w:rsidRPr="00E5024A">
        <w:rPr>
          <w:rFonts w:ascii="Calibri" w:hAnsi="Calibri" w:cs="Calibri"/>
          <w:sz w:val="18"/>
          <w:szCs w:val="18"/>
          <w:lang w:val="tr-TR"/>
        </w:rPr>
        <w:t>();</w:t>
      </w:r>
    </w:p>
    <w:p w14:paraId="74B4895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final </w:t>
      </w:r>
      <w:proofErr w:type="spellStart"/>
      <w:r w:rsidRPr="00E5024A">
        <w:rPr>
          <w:rFonts w:ascii="Calibri" w:hAnsi="Calibri" w:cs="Calibri"/>
          <w:sz w:val="18"/>
          <w:szCs w:val="18"/>
          <w:lang w:val="tr-TR"/>
        </w:rPr>
        <w:t>aracMarkaController</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TextEditingController</w:t>
      </w:r>
      <w:proofErr w:type="spellEnd"/>
      <w:r w:rsidRPr="00E5024A">
        <w:rPr>
          <w:rFonts w:ascii="Calibri" w:hAnsi="Calibri" w:cs="Calibri"/>
          <w:sz w:val="18"/>
          <w:szCs w:val="18"/>
          <w:lang w:val="tr-TR"/>
        </w:rPr>
        <w:t>();</w:t>
      </w:r>
    </w:p>
    <w:p w14:paraId="4D0607A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final </w:t>
      </w:r>
      <w:proofErr w:type="spellStart"/>
      <w:r w:rsidRPr="00E5024A">
        <w:rPr>
          <w:rFonts w:ascii="Calibri" w:hAnsi="Calibri" w:cs="Calibri"/>
          <w:sz w:val="18"/>
          <w:szCs w:val="18"/>
          <w:lang w:val="tr-TR"/>
        </w:rPr>
        <w:t>aracModelController</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TextEditingController</w:t>
      </w:r>
      <w:proofErr w:type="spellEnd"/>
      <w:r w:rsidRPr="00E5024A">
        <w:rPr>
          <w:rFonts w:ascii="Calibri" w:hAnsi="Calibri" w:cs="Calibri"/>
          <w:sz w:val="18"/>
          <w:szCs w:val="18"/>
          <w:lang w:val="tr-TR"/>
        </w:rPr>
        <w:t>();</w:t>
      </w:r>
    </w:p>
    <w:p w14:paraId="7B616ADC"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final </w:t>
      </w:r>
      <w:proofErr w:type="spellStart"/>
      <w:r w:rsidRPr="00E5024A">
        <w:rPr>
          <w:rFonts w:ascii="Calibri" w:hAnsi="Calibri" w:cs="Calibri"/>
          <w:sz w:val="18"/>
          <w:szCs w:val="18"/>
          <w:lang w:val="tr-TR"/>
        </w:rPr>
        <w:t>uretimYiliController</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TextEditingController</w:t>
      </w:r>
      <w:proofErr w:type="spellEnd"/>
      <w:r w:rsidRPr="00E5024A">
        <w:rPr>
          <w:rFonts w:ascii="Calibri" w:hAnsi="Calibri" w:cs="Calibri"/>
          <w:sz w:val="18"/>
          <w:szCs w:val="18"/>
          <w:lang w:val="tr-TR"/>
        </w:rPr>
        <w:t>();</w:t>
      </w:r>
    </w:p>
    <w:p w14:paraId="634D7327"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final </w:t>
      </w:r>
      <w:proofErr w:type="spellStart"/>
      <w:r w:rsidRPr="00E5024A">
        <w:rPr>
          <w:rFonts w:ascii="Calibri" w:hAnsi="Calibri" w:cs="Calibri"/>
          <w:sz w:val="18"/>
          <w:szCs w:val="18"/>
          <w:lang w:val="tr-TR"/>
        </w:rPr>
        <w:t>plakaController</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TextEditingController</w:t>
      </w:r>
      <w:proofErr w:type="spellEnd"/>
      <w:r w:rsidRPr="00E5024A">
        <w:rPr>
          <w:rFonts w:ascii="Calibri" w:hAnsi="Calibri" w:cs="Calibri"/>
          <w:sz w:val="18"/>
          <w:szCs w:val="18"/>
          <w:lang w:val="tr-TR"/>
        </w:rPr>
        <w:t>();</w:t>
      </w:r>
    </w:p>
    <w:p w14:paraId="2D479B7A" w14:textId="77777777" w:rsidR="00E5024A" w:rsidRPr="00E5024A" w:rsidRDefault="00E5024A" w:rsidP="00E5024A">
      <w:pPr>
        <w:rPr>
          <w:rFonts w:ascii="Calibri" w:hAnsi="Calibri" w:cs="Calibri"/>
          <w:sz w:val="18"/>
          <w:szCs w:val="18"/>
          <w:lang w:val="tr-TR"/>
        </w:rPr>
      </w:pPr>
    </w:p>
    <w:p w14:paraId="2F2457E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Future</w:t>
      </w:r>
      <w:proofErr w:type="spellEnd"/>
      <w:r w:rsidRPr="00E5024A">
        <w:rPr>
          <w:rFonts w:ascii="Calibri" w:hAnsi="Calibri" w:cs="Calibri"/>
          <w:sz w:val="18"/>
          <w:szCs w:val="18"/>
          <w:lang w:val="tr-TR"/>
        </w:rPr>
        <w:t>&lt;</w:t>
      </w:r>
      <w:proofErr w:type="spellStart"/>
      <w:r w:rsidRPr="00E5024A">
        <w:rPr>
          <w:rFonts w:ascii="Calibri" w:hAnsi="Calibri" w:cs="Calibri"/>
          <w:sz w:val="18"/>
          <w:szCs w:val="18"/>
          <w:lang w:val="tr-TR"/>
        </w:rPr>
        <w:t>void</w:t>
      </w:r>
      <w:proofErr w:type="spellEnd"/>
      <w:r w:rsidRPr="00E5024A">
        <w:rPr>
          <w:rFonts w:ascii="Calibri" w:hAnsi="Calibri" w:cs="Calibri"/>
          <w:sz w:val="18"/>
          <w:szCs w:val="18"/>
          <w:lang w:val="tr-TR"/>
        </w:rPr>
        <w:t>&gt; _</w:t>
      </w:r>
      <w:proofErr w:type="spellStart"/>
      <w:r w:rsidRPr="00E5024A">
        <w:rPr>
          <w:rFonts w:ascii="Calibri" w:hAnsi="Calibri" w:cs="Calibri"/>
          <w:sz w:val="18"/>
          <w:szCs w:val="18"/>
          <w:lang w:val="tr-TR"/>
        </w:rPr>
        <w:t>aracEkle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async</w:t>
      </w:r>
      <w:proofErr w:type="spellEnd"/>
      <w:r w:rsidRPr="00E5024A">
        <w:rPr>
          <w:rFonts w:ascii="Calibri" w:hAnsi="Calibri" w:cs="Calibri"/>
          <w:sz w:val="18"/>
          <w:szCs w:val="18"/>
          <w:lang w:val="tr-TR"/>
        </w:rPr>
        <w:t xml:space="preserve"> {</w:t>
      </w:r>
    </w:p>
    <w:p w14:paraId="204D4F27"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final </w:t>
      </w:r>
      <w:proofErr w:type="spellStart"/>
      <w:r w:rsidRPr="00E5024A">
        <w:rPr>
          <w:rFonts w:ascii="Calibri" w:hAnsi="Calibri" w:cs="Calibri"/>
          <w:sz w:val="18"/>
          <w:szCs w:val="18"/>
          <w:lang w:val="tr-TR"/>
        </w:rPr>
        <w:t>response</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await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http.post</w:t>
      </w:r>
      <w:proofErr w:type="spellEnd"/>
      <w:r w:rsidRPr="00E5024A">
        <w:rPr>
          <w:rFonts w:ascii="Calibri" w:hAnsi="Calibri" w:cs="Calibri"/>
          <w:sz w:val="18"/>
          <w:szCs w:val="18"/>
          <w:lang w:val="tr-TR"/>
        </w:rPr>
        <w:t>(</w:t>
      </w:r>
    </w:p>
    <w:p w14:paraId="50E245E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Uri.parse</w:t>
      </w:r>
      <w:proofErr w:type="spellEnd"/>
      <w:r w:rsidRPr="00E5024A">
        <w:rPr>
          <w:rFonts w:ascii="Calibri" w:hAnsi="Calibri" w:cs="Calibri"/>
          <w:sz w:val="18"/>
          <w:szCs w:val="18"/>
          <w:lang w:val="tr-TR"/>
        </w:rPr>
        <w:t>('http://127.0.0.1:5000/</w:t>
      </w:r>
      <w:proofErr w:type="spellStart"/>
      <w:r w:rsidRPr="00E5024A">
        <w:rPr>
          <w:rFonts w:ascii="Calibri" w:hAnsi="Calibri" w:cs="Calibri"/>
          <w:sz w:val="18"/>
          <w:szCs w:val="18"/>
          <w:lang w:val="tr-TR"/>
        </w:rPr>
        <w:t>add_car</w:t>
      </w:r>
      <w:proofErr w:type="spellEnd"/>
      <w:r w:rsidRPr="00E5024A">
        <w:rPr>
          <w:rFonts w:ascii="Calibri" w:hAnsi="Calibri" w:cs="Calibri"/>
          <w:sz w:val="18"/>
          <w:szCs w:val="18"/>
          <w:lang w:val="tr-TR"/>
        </w:rPr>
        <w:t>'),</w:t>
      </w:r>
    </w:p>
    <w:p w14:paraId="13A0E512"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headers</w:t>
      </w:r>
      <w:proofErr w:type="spellEnd"/>
      <w:r w:rsidRPr="00E5024A">
        <w:rPr>
          <w:rFonts w:ascii="Calibri" w:hAnsi="Calibri" w:cs="Calibri"/>
          <w:sz w:val="18"/>
          <w:szCs w:val="18"/>
          <w:lang w:val="tr-TR"/>
        </w:rPr>
        <w:t>: {'Content-</w:t>
      </w:r>
      <w:proofErr w:type="spellStart"/>
      <w:r w:rsidRPr="00E5024A">
        <w:rPr>
          <w:rFonts w:ascii="Calibri" w:hAnsi="Calibri" w:cs="Calibri"/>
          <w:sz w:val="18"/>
          <w:szCs w:val="18"/>
          <w:lang w:val="tr-TR"/>
        </w:rPr>
        <w:t>Type</w:t>
      </w:r>
      <w:proofErr w:type="spellEnd"/>
      <w:r w:rsidRPr="00E5024A">
        <w:rPr>
          <w:rFonts w:ascii="Calibri" w:hAnsi="Calibri" w:cs="Calibri"/>
          <w:sz w:val="18"/>
          <w:szCs w:val="18"/>
          <w:lang w:val="tr-TR"/>
        </w:rPr>
        <w:t>': '</w:t>
      </w:r>
      <w:proofErr w:type="spellStart"/>
      <w:r w:rsidRPr="00E5024A">
        <w:rPr>
          <w:rFonts w:ascii="Calibri" w:hAnsi="Calibri" w:cs="Calibri"/>
          <w:sz w:val="18"/>
          <w:szCs w:val="18"/>
          <w:lang w:val="tr-TR"/>
        </w:rPr>
        <w:t>application</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json</w:t>
      </w:r>
      <w:proofErr w:type="spellEnd"/>
      <w:r w:rsidRPr="00E5024A">
        <w:rPr>
          <w:rFonts w:ascii="Calibri" w:hAnsi="Calibri" w:cs="Calibri"/>
          <w:sz w:val="18"/>
          <w:szCs w:val="18"/>
          <w:lang w:val="tr-TR"/>
        </w:rPr>
        <w:t>'},</w:t>
      </w:r>
    </w:p>
    <w:p w14:paraId="1E80ACD2"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r w:rsidRPr="00E5024A">
        <w:rPr>
          <w:rFonts w:ascii="Calibri" w:hAnsi="Calibri" w:cs="Calibri"/>
          <w:i/>
          <w:iCs/>
          <w:sz w:val="18"/>
          <w:szCs w:val="18"/>
          <w:lang w:val="tr-TR"/>
        </w:rPr>
        <w:t>body</w:t>
      </w: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jsonEncode</w:t>
      </w:r>
      <w:proofErr w:type="spellEnd"/>
      <w:r w:rsidRPr="00E5024A">
        <w:rPr>
          <w:rFonts w:ascii="Calibri" w:hAnsi="Calibri" w:cs="Calibri"/>
          <w:sz w:val="18"/>
          <w:szCs w:val="18"/>
          <w:lang w:val="tr-TR"/>
        </w:rPr>
        <w:t>({</w:t>
      </w:r>
    </w:p>
    <w:p w14:paraId="4972C07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roofErr w:type="spellStart"/>
      <w:r w:rsidRPr="00E5024A">
        <w:rPr>
          <w:rFonts w:ascii="Calibri" w:hAnsi="Calibri" w:cs="Calibri"/>
          <w:sz w:val="18"/>
          <w:szCs w:val="18"/>
          <w:lang w:val="tr-TR"/>
        </w:rPr>
        <w:t>AracAdi</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aracAdiController.text</w:t>
      </w:r>
      <w:proofErr w:type="spellEnd"/>
      <w:r w:rsidRPr="00E5024A">
        <w:rPr>
          <w:rFonts w:ascii="Calibri" w:hAnsi="Calibri" w:cs="Calibri"/>
          <w:sz w:val="18"/>
          <w:szCs w:val="18"/>
          <w:lang w:val="tr-TR"/>
        </w:rPr>
        <w:t>,</w:t>
      </w:r>
    </w:p>
    <w:p w14:paraId="524F7132"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roofErr w:type="spellStart"/>
      <w:r w:rsidRPr="00E5024A">
        <w:rPr>
          <w:rFonts w:ascii="Calibri" w:hAnsi="Calibri" w:cs="Calibri"/>
          <w:sz w:val="18"/>
          <w:szCs w:val="18"/>
          <w:lang w:val="tr-TR"/>
        </w:rPr>
        <w:t>AracMarka</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aracMarkaController.text</w:t>
      </w:r>
      <w:proofErr w:type="spellEnd"/>
      <w:r w:rsidRPr="00E5024A">
        <w:rPr>
          <w:rFonts w:ascii="Calibri" w:hAnsi="Calibri" w:cs="Calibri"/>
          <w:sz w:val="18"/>
          <w:szCs w:val="18"/>
          <w:lang w:val="tr-TR"/>
        </w:rPr>
        <w:t>,</w:t>
      </w:r>
    </w:p>
    <w:p w14:paraId="4CB679AF"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roofErr w:type="spellStart"/>
      <w:r w:rsidRPr="00E5024A">
        <w:rPr>
          <w:rFonts w:ascii="Calibri" w:hAnsi="Calibri" w:cs="Calibri"/>
          <w:sz w:val="18"/>
          <w:szCs w:val="18"/>
          <w:lang w:val="tr-TR"/>
        </w:rPr>
        <w:t>AracModel</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aracModelController.text</w:t>
      </w:r>
      <w:proofErr w:type="spellEnd"/>
      <w:r w:rsidRPr="00E5024A">
        <w:rPr>
          <w:rFonts w:ascii="Calibri" w:hAnsi="Calibri" w:cs="Calibri"/>
          <w:sz w:val="18"/>
          <w:szCs w:val="18"/>
          <w:lang w:val="tr-TR"/>
        </w:rPr>
        <w:t>,</w:t>
      </w:r>
    </w:p>
    <w:p w14:paraId="0F67055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lastRenderedPageBreak/>
        <w:t>        '</w:t>
      </w:r>
      <w:proofErr w:type="spellStart"/>
      <w:r w:rsidRPr="00E5024A">
        <w:rPr>
          <w:rFonts w:ascii="Calibri" w:hAnsi="Calibri" w:cs="Calibri"/>
          <w:sz w:val="18"/>
          <w:szCs w:val="18"/>
          <w:lang w:val="tr-TR"/>
        </w:rPr>
        <w:t>UretimYili</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uretimYiliController.text</w:t>
      </w:r>
      <w:proofErr w:type="spellEnd"/>
      <w:r w:rsidRPr="00E5024A">
        <w:rPr>
          <w:rFonts w:ascii="Calibri" w:hAnsi="Calibri" w:cs="Calibri"/>
          <w:sz w:val="18"/>
          <w:szCs w:val="18"/>
          <w:lang w:val="tr-TR"/>
        </w:rPr>
        <w:t>,</w:t>
      </w:r>
    </w:p>
    <w:p w14:paraId="7E44C17B"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'Plaka': </w:t>
      </w:r>
      <w:proofErr w:type="spellStart"/>
      <w:r w:rsidRPr="00E5024A">
        <w:rPr>
          <w:rFonts w:ascii="Calibri" w:hAnsi="Calibri" w:cs="Calibri"/>
          <w:sz w:val="18"/>
          <w:szCs w:val="18"/>
          <w:lang w:val="tr-TR"/>
        </w:rPr>
        <w:t>plakaController.text</w:t>
      </w:r>
      <w:proofErr w:type="spellEnd"/>
      <w:r w:rsidRPr="00E5024A">
        <w:rPr>
          <w:rFonts w:ascii="Calibri" w:hAnsi="Calibri" w:cs="Calibri"/>
          <w:sz w:val="18"/>
          <w:szCs w:val="18"/>
          <w:lang w:val="tr-TR"/>
        </w:rPr>
        <w:t>,</w:t>
      </w:r>
    </w:p>
    <w:p w14:paraId="2EBF7496"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01E85D5C"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4A52551C" w14:textId="77777777" w:rsidR="00E5024A" w:rsidRPr="00E5024A" w:rsidRDefault="00E5024A" w:rsidP="00E5024A">
      <w:pPr>
        <w:rPr>
          <w:rFonts w:ascii="Calibri" w:hAnsi="Calibri" w:cs="Calibri"/>
          <w:sz w:val="18"/>
          <w:szCs w:val="18"/>
          <w:lang w:val="tr-TR"/>
        </w:rPr>
      </w:pPr>
    </w:p>
    <w:p w14:paraId="5397DFFA"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if</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response.statusCode</w:t>
      </w:r>
      <w:proofErr w:type="spellEnd"/>
      <w:r w:rsidRPr="00E5024A">
        <w:rPr>
          <w:rFonts w:ascii="Calibri" w:hAnsi="Calibri" w:cs="Calibri"/>
          <w:sz w:val="18"/>
          <w:szCs w:val="18"/>
          <w:lang w:val="tr-TR"/>
        </w:rPr>
        <w:t xml:space="preserve"> == 200) {</w:t>
      </w:r>
    </w:p>
    <w:p w14:paraId="04784B45"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ScaffoldMessenger.of</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context</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showSnackBar</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SnackBar</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content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w:t>
      </w:r>
      <w:proofErr w:type="spellEnd"/>
      <w:r w:rsidRPr="00E5024A">
        <w:rPr>
          <w:rFonts w:ascii="Calibri" w:hAnsi="Calibri" w:cs="Calibri"/>
          <w:sz w:val="18"/>
          <w:szCs w:val="18"/>
          <w:lang w:val="tr-TR"/>
        </w:rPr>
        <w:t>("Araç başarıyla eklendi")));</w:t>
      </w:r>
    </w:p>
    <w:p w14:paraId="15EC5A8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aracAdiController.clear</w:t>
      </w:r>
      <w:proofErr w:type="spellEnd"/>
      <w:r w:rsidRPr="00E5024A">
        <w:rPr>
          <w:rFonts w:ascii="Calibri" w:hAnsi="Calibri" w:cs="Calibri"/>
          <w:sz w:val="18"/>
          <w:szCs w:val="18"/>
          <w:lang w:val="tr-TR"/>
        </w:rPr>
        <w:t>();</w:t>
      </w:r>
    </w:p>
    <w:p w14:paraId="275AADD0"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aracMarkaController.clear</w:t>
      </w:r>
      <w:proofErr w:type="spellEnd"/>
      <w:r w:rsidRPr="00E5024A">
        <w:rPr>
          <w:rFonts w:ascii="Calibri" w:hAnsi="Calibri" w:cs="Calibri"/>
          <w:sz w:val="18"/>
          <w:szCs w:val="18"/>
          <w:lang w:val="tr-TR"/>
        </w:rPr>
        <w:t>();</w:t>
      </w:r>
    </w:p>
    <w:p w14:paraId="5CCACF3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aracModelController.clear</w:t>
      </w:r>
      <w:proofErr w:type="spellEnd"/>
      <w:r w:rsidRPr="00E5024A">
        <w:rPr>
          <w:rFonts w:ascii="Calibri" w:hAnsi="Calibri" w:cs="Calibri"/>
          <w:sz w:val="18"/>
          <w:szCs w:val="18"/>
          <w:lang w:val="tr-TR"/>
        </w:rPr>
        <w:t>();</w:t>
      </w:r>
    </w:p>
    <w:p w14:paraId="6B7B6157"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uretimYiliController.clear</w:t>
      </w:r>
      <w:proofErr w:type="spellEnd"/>
      <w:r w:rsidRPr="00E5024A">
        <w:rPr>
          <w:rFonts w:ascii="Calibri" w:hAnsi="Calibri" w:cs="Calibri"/>
          <w:sz w:val="18"/>
          <w:szCs w:val="18"/>
          <w:lang w:val="tr-TR"/>
        </w:rPr>
        <w:t>();</w:t>
      </w:r>
    </w:p>
    <w:p w14:paraId="77523EF0"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plakaController.clear</w:t>
      </w:r>
      <w:proofErr w:type="spellEnd"/>
      <w:r w:rsidRPr="00E5024A">
        <w:rPr>
          <w:rFonts w:ascii="Calibri" w:hAnsi="Calibri" w:cs="Calibri"/>
          <w:sz w:val="18"/>
          <w:szCs w:val="18"/>
          <w:lang w:val="tr-TR"/>
        </w:rPr>
        <w:t>();</w:t>
      </w:r>
    </w:p>
    <w:p w14:paraId="2945729A"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 else {</w:t>
      </w:r>
    </w:p>
    <w:p w14:paraId="684A49B2"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ScaffoldMessenger.of</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context</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showSnackBar</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SnackBar</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content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w:t>
      </w:r>
      <w:proofErr w:type="spellEnd"/>
      <w:r w:rsidRPr="00E5024A">
        <w:rPr>
          <w:rFonts w:ascii="Calibri" w:hAnsi="Calibri" w:cs="Calibri"/>
          <w:sz w:val="18"/>
          <w:szCs w:val="18"/>
          <w:lang w:val="tr-TR"/>
        </w:rPr>
        <w:t>("Bir hata oluştu: ${</w:t>
      </w:r>
      <w:proofErr w:type="spellStart"/>
      <w:r w:rsidRPr="00E5024A">
        <w:rPr>
          <w:rFonts w:ascii="Calibri" w:hAnsi="Calibri" w:cs="Calibri"/>
          <w:i/>
          <w:iCs/>
          <w:sz w:val="18"/>
          <w:szCs w:val="18"/>
          <w:lang w:val="tr-TR"/>
        </w:rPr>
        <w:t>response</w:t>
      </w:r>
      <w:r w:rsidRPr="00E5024A">
        <w:rPr>
          <w:rFonts w:ascii="Calibri" w:hAnsi="Calibri" w:cs="Calibri"/>
          <w:sz w:val="18"/>
          <w:szCs w:val="18"/>
          <w:lang w:val="tr-TR"/>
        </w:rPr>
        <w:t>.</w:t>
      </w:r>
      <w:r w:rsidRPr="00E5024A">
        <w:rPr>
          <w:rFonts w:ascii="Calibri" w:hAnsi="Calibri" w:cs="Calibri"/>
          <w:i/>
          <w:iCs/>
          <w:sz w:val="18"/>
          <w:szCs w:val="18"/>
          <w:lang w:val="tr-TR"/>
        </w:rPr>
        <w:t>body</w:t>
      </w:r>
      <w:proofErr w:type="spellEnd"/>
      <w:r w:rsidRPr="00E5024A">
        <w:rPr>
          <w:rFonts w:ascii="Calibri" w:hAnsi="Calibri" w:cs="Calibri"/>
          <w:sz w:val="18"/>
          <w:szCs w:val="18"/>
          <w:lang w:val="tr-TR"/>
        </w:rPr>
        <w:t>}")));</w:t>
      </w:r>
    </w:p>
    <w:p w14:paraId="04FA2402"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0B441B40"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4ED61468" w14:textId="77777777" w:rsidR="00E5024A" w:rsidRPr="00E5024A" w:rsidRDefault="00E5024A" w:rsidP="00E5024A">
      <w:pPr>
        <w:rPr>
          <w:rFonts w:ascii="Calibri" w:hAnsi="Calibri" w:cs="Calibri"/>
          <w:sz w:val="18"/>
          <w:szCs w:val="18"/>
          <w:lang w:val="tr-TR"/>
        </w:rPr>
      </w:pPr>
    </w:p>
    <w:p w14:paraId="05D9AF6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r w:rsidRPr="00E5024A">
        <w:rPr>
          <w:rFonts w:ascii="Calibri" w:hAnsi="Calibri" w:cs="Calibri"/>
          <w:i/>
          <w:iCs/>
          <w:sz w:val="18"/>
          <w:szCs w:val="18"/>
          <w:lang w:val="tr-TR"/>
        </w:rPr>
        <w:t>@</w:t>
      </w:r>
      <w:r w:rsidRPr="00E5024A">
        <w:rPr>
          <w:rFonts w:ascii="Calibri" w:hAnsi="Calibri" w:cs="Calibri"/>
          <w:sz w:val="18"/>
          <w:szCs w:val="18"/>
          <w:lang w:val="tr-TR"/>
        </w:rPr>
        <w:t>override</w:t>
      </w:r>
    </w:p>
    <w:p w14:paraId="0B2BB3A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Widget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build</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BuildContext</w:t>
      </w:r>
      <w:proofErr w:type="spellEnd"/>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context</w:t>
      </w:r>
      <w:proofErr w:type="spellEnd"/>
      <w:r w:rsidRPr="00E5024A">
        <w:rPr>
          <w:rFonts w:ascii="Calibri" w:hAnsi="Calibri" w:cs="Calibri"/>
          <w:sz w:val="18"/>
          <w:szCs w:val="18"/>
          <w:lang w:val="tr-TR"/>
        </w:rPr>
        <w:t>) {</w:t>
      </w:r>
    </w:p>
    <w:p w14:paraId="2698CDD7"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Scaffold</w:t>
      </w:r>
      <w:proofErr w:type="spellEnd"/>
      <w:r w:rsidRPr="00E5024A">
        <w:rPr>
          <w:rFonts w:ascii="Calibri" w:hAnsi="Calibri" w:cs="Calibri"/>
          <w:sz w:val="18"/>
          <w:szCs w:val="18"/>
          <w:lang w:val="tr-TR"/>
        </w:rPr>
        <w:t>(</w:t>
      </w:r>
    </w:p>
    <w:p w14:paraId="4F1D6A5A"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appBar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AppBar</w:t>
      </w:r>
      <w:proofErr w:type="spellEnd"/>
      <w:r w:rsidRPr="00E5024A">
        <w:rPr>
          <w:rFonts w:ascii="Calibri" w:hAnsi="Calibri" w:cs="Calibri"/>
          <w:sz w:val="18"/>
          <w:szCs w:val="18"/>
          <w:lang w:val="tr-TR"/>
        </w:rPr>
        <w:t>(</w:t>
      </w:r>
    </w:p>
    <w:p w14:paraId="3685CFD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title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w:t>
      </w:r>
      <w:proofErr w:type="spellEnd"/>
      <w:r w:rsidRPr="00E5024A">
        <w:rPr>
          <w:rFonts w:ascii="Calibri" w:hAnsi="Calibri" w:cs="Calibri"/>
          <w:sz w:val="18"/>
          <w:szCs w:val="18"/>
          <w:lang w:val="tr-TR"/>
        </w:rPr>
        <w:t>("Araç Ekle"),</w:t>
      </w:r>
    </w:p>
    <w:p w14:paraId="4683607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centerTitle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true</w:t>
      </w:r>
      <w:proofErr w:type="spellEnd"/>
      <w:r w:rsidRPr="00E5024A">
        <w:rPr>
          <w:rFonts w:ascii="Calibri" w:hAnsi="Calibri" w:cs="Calibri"/>
          <w:sz w:val="18"/>
          <w:szCs w:val="18"/>
          <w:lang w:val="tr-TR"/>
        </w:rPr>
        <w:t>,</w:t>
      </w:r>
    </w:p>
    <w:p w14:paraId="3917BA20"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5E4C26C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r w:rsidRPr="00E5024A">
        <w:rPr>
          <w:rFonts w:ascii="Calibri" w:hAnsi="Calibri" w:cs="Calibri"/>
          <w:i/>
          <w:iCs/>
          <w:sz w:val="18"/>
          <w:szCs w:val="18"/>
          <w:lang w:val="tr-TR"/>
        </w:rPr>
        <w:t>body</w:t>
      </w: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Padding</w:t>
      </w:r>
      <w:proofErr w:type="spellEnd"/>
      <w:r w:rsidRPr="00E5024A">
        <w:rPr>
          <w:rFonts w:ascii="Calibri" w:hAnsi="Calibri" w:cs="Calibri"/>
          <w:sz w:val="18"/>
          <w:szCs w:val="18"/>
          <w:lang w:val="tr-TR"/>
        </w:rPr>
        <w:t>(</w:t>
      </w:r>
    </w:p>
    <w:p w14:paraId="2A779EB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padding</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const</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EdgeInsets.all</w:t>
      </w:r>
      <w:proofErr w:type="spellEnd"/>
      <w:r w:rsidRPr="00E5024A">
        <w:rPr>
          <w:rFonts w:ascii="Calibri" w:hAnsi="Calibri" w:cs="Calibri"/>
          <w:sz w:val="18"/>
          <w:szCs w:val="18"/>
          <w:lang w:val="tr-TR"/>
        </w:rPr>
        <w:t>(16.0),</w:t>
      </w:r>
    </w:p>
    <w:p w14:paraId="4A11B6B0"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child</w:t>
      </w:r>
      <w:proofErr w:type="spellEnd"/>
      <w:r w:rsidRPr="00E5024A">
        <w:rPr>
          <w:rFonts w:ascii="Calibri" w:hAnsi="Calibri" w:cs="Calibri"/>
          <w:sz w:val="18"/>
          <w:szCs w:val="18"/>
          <w:lang w:val="tr-TR"/>
        </w:rPr>
        <w:t>: Form(</w:t>
      </w:r>
    </w:p>
    <w:p w14:paraId="249A6BB6"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key</w:t>
      </w:r>
      <w:proofErr w:type="spellEnd"/>
      <w:r w:rsidRPr="00E5024A">
        <w:rPr>
          <w:rFonts w:ascii="Calibri" w:hAnsi="Calibri" w:cs="Calibri"/>
          <w:sz w:val="18"/>
          <w:szCs w:val="18"/>
          <w:lang w:val="tr-TR"/>
        </w:rPr>
        <w:t>: _</w:t>
      </w:r>
      <w:proofErr w:type="spellStart"/>
      <w:r w:rsidRPr="00E5024A">
        <w:rPr>
          <w:rFonts w:ascii="Calibri" w:hAnsi="Calibri" w:cs="Calibri"/>
          <w:sz w:val="18"/>
          <w:szCs w:val="18"/>
          <w:lang w:val="tr-TR"/>
        </w:rPr>
        <w:t>formKey</w:t>
      </w:r>
      <w:proofErr w:type="spellEnd"/>
      <w:r w:rsidRPr="00E5024A">
        <w:rPr>
          <w:rFonts w:ascii="Calibri" w:hAnsi="Calibri" w:cs="Calibri"/>
          <w:sz w:val="18"/>
          <w:szCs w:val="18"/>
          <w:lang w:val="tr-TR"/>
        </w:rPr>
        <w:t>,</w:t>
      </w:r>
    </w:p>
    <w:p w14:paraId="5322DC90"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child</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ListView</w:t>
      </w:r>
      <w:proofErr w:type="spellEnd"/>
      <w:r w:rsidRPr="00E5024A">
        <w:rPr>
          <w:rFonts w:ascii="Calibri" w:hAnsi="Calibri" w:cs="Calibri"/>
          <w:sz w:val="18"/>
          <w:szCs w:val="18"/>
          <w:lang w:val="tr-TR"/>
        </w:rPr>
        <w:t>(</w:t>
      </w:r>
    </w:p>
    <w:p w14:paraId="7B746A0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lastRenderedPageBreak/>
        <w:t xml:space="preserve">            </w:t>
      </w:r>
      <w:proofErr w:type="spellStart"/>
      <w:r w:rsidRPr="00E5024A">
        <w:rPr>
          <w:rFonts w:ascii="Calibri" w:hAnsi="Calibri" w:cs="Calibri"/>
          <w:i/>
          <w:iCs/>
          <w:sz w:val="18"/>
          <w:szCs w:val="18"/>
          <w:lang w:val="tr-TR"/>
        </w:rPr>
        <w:t>children</w:t>
      </w:r>
      <w:proofErr w:type="spellEnd"/>
      <w:r w:rsidRPr="00E5024A">
        <w:rPr>
          <w:rFonts w:ascii="Calibri" w:hAnsi="Calibri" w:cs="Calibri"/>
          <w:sz w:val="18"/>
          <w:szCs w:val="18"/>
          <w:lang w:val="tr-TR"/>
        </w:rPr>
        <w:t>: [</w:t>
      </w:r>
    </w:p>
    <w:p w14:paraId="3C14C06C"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TextFormField</w:t>
      </w:r>
      <w:proofErr w:type="spellEnd"/>
      <w:r w:rsidRPr="00E5024A">
        <w:rPr>
          <w:rFonts w:ascii="Calibri" w:hAnsi="Calibri" w:cs="Calibri"/>
          <w:sz w:val="18"/>
          <w:szCs w:val="18"/>
          <w:lang w:val="tr-TR"/>
        </w:rPr>
        <w:t>(</w:t>
      </w:r>
    </w:p>
    <w:p w14:paraId="0326D17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controller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aracAdiController</w:t>
      </w:r>
      <w:proofErr w:type="spellEnd"/>
      <w:r w:rsidRPr="00E5024A">
        <w:rPr>
          <w:rFonts w:ascii="Calibri" w:hAnsi="Calibri" w:cs="Calibri"/>
          <w:sz w:val="18"/>
          <w:szCs w:val="18"/>
          <w:lang w:val="tr-TR"/>
        </w:rPr>
        <w:t>,</w:t>
      </w:r>
    </w:p>
    <w:p w14:paraId="033EA11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decoration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InputDecoration</w:t>
      </w:r>
      <w:proofErr w:type="spellEnd"/>
      <w:r w:rsidRPr="00E5024A">
        <w:rPr>
          <w:rFonts w:ascii="Calibri" w:hAnsi="Calibri" w:cs="Calibri"/>
          <w:sz w:val="18"/>
          <w:szCs w:val="18"/>
          <w:lang w:val="tr-TR"/>
        </w:rPr>
        <w:t>(</w:t>
      </w:r>
    </w:p>
    <w:p w14:paraId="14B6C78D"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labelText</w:t>
      </w:r>
      <w:proofErr w:type="spellEnd"/>
      <w:r w:rsidRPr="00E5024A">
        <w:rPr>
          <w:rFonts w:ascii="Calibri" w:hAnsi="Calibri" w:cs="Calibri"/>
          <w:sz w:val="18"/>
          <w:szCs w:val="18"/>
          <w:lang w:val="tr-TR"/>
        </w:rPr>
        <w:t>: "Araç Adı",</w:t>
      </w:r>
    </w:p>
    <w:p w14:paraId="43122EA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border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OutlineInputBorder</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borderRadius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BorderRadius.circular</w:t>
      </w:r>
      <w:proofErr w:type="spellEnd"/>
      <w:r w:rsidRPr="00E5024A">
        <w:rPr>
          <w:rFonts w:ascii="Calibri" w:hAnsi="Calibri" w:cs="Calibri"/>
          <w:sz w:val="18"/>
          <w:szCs w:val="18"/>
          <w:lang w:val="tr-TR"/>
        </w:rPr>
        <w:t>(12)),</w:t>
      </w:r>
    </w:p>
    <w:p w14:paraId="2B959FD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filled</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true</w:t>
      </w:r>
      <w:proofErr w:type="spellEnd"/>
      <w:r w:rsidRPr="00E5024A">
        <w:rPr>
          <w:rFonts w:ascii="Calibri" w:hAnsi="Calibri" w:cs="Calibri"/>
          <w:sz w:val="18"/>
          <w:szCs w:val="18"/>
          <w:lang w:val="tr-TR"/>
        </w:rPr>
        <w:t>,</w:t>
      </w:r>
    </w:p>
    <w:p w14:paraId="262218E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fillColor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Colors.blue</w:t>
      </w:r>
      <w:proofErr w:type="spellEnd"/>
      <w:r w:rsidRPr="00E5024A">
        <w:rPr>
          <w:rFonts w:ascii="Calibri" w:hAnsi="Calibri" w:cs="Calibri"/>
          <w:sz w:val="18"/>
          <w:szCs w:val="18"/>
          <w:lang w:val="tr-TR"/>
        </w:rPr>
        <w:t>[50],</w:t>
      </w:r>
    </w:p>
    <w:p w14:paraId="0522444B"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0EA293B7"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validator</w:t>
      </w:r>
      <w:proofErr w:type="spellEnd"/>
      <w:r w:rsidRPr="00E5024A">
        <w:rPr>
          <w:rFonts w:ascii="Calibri" w:hAnsi="Calibri" w:cs="Calibri"/>
          <w:sz w:val="18"/>
          <w:szCs w:val="18"/>
          <w:lang w:val="tr-TR"/>
        </w:rPr>
        <w:t>: (</w:t>
      </w:r>
      <w:proofErr w:type="spellStart"/>
      <w:r w:rsidRPr="00E5024A">
        <w:rPr>
          <w:rFonts w:ascii="Calibri" w:hAnsi="Calibri" w:cs="Calibri"/>
          <w:i/>
          <w:iCs/>
          <w:sz w:val="18"/>
          <w:szCs w:val="18"/>
          <w:lang w:val="tr-TR"/>
        </w:rPr>
        <w:t>value</w:t>
      </w:r>
      <w:proofErr w:type="spellEnd"/>
      <w:r w:rsidRPr="00E5024A">
        <w:rPr>
          <w:rFonts w:ascii="Calibri" w:hAnsi="Calibri" w:cs="Calibri"/>
          <w:sz w:val="18"/>
          <w:szCs w:val="18"/>
          <w:lang w:val="tr-TR"/>
        </w:rPr>
        <w:t>) {</w:t>
      </w:r>
    </w:p>
    <w:p w14:paraId="0E099C3D"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if</w:t>
      </w:r>
      <w:proofErr w:type="spellEnd"/>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value</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null</w:t>
      </w:r>
      <w:proofErr w:type="spellEnd"/>
      <w:r w:rsidRPr="00E5024A">
        <w:rPr>
          <w:rFonts w:ascii="Calibri" w:hAnsi="Calibri" w:cs="Calibri"/>
          <w:sz w:val="18"/>
          <w:szCs w:val="18"/>
          <w:lang w:val="tr-TR"/>
        </w:rPr>
        <w:t xml:space="preserve"> || </w:t>
      </w:r>
      <w:proofErr w:type="spellStart"/>
      <w:r w:rsidRPr="00E5024A">
        <w:rPr>
          <w:rFonts w:ascii="Calibri" w:hAnsi="Calibri" w:cs="Calibri"/>
          <w:i/>
          <w:iCs/>
          <w:sz w:val="18"/>
          <w:szCs w:val="18"/>
          <w:lang w:val="tr-TR"/>
        </w:rPr>
        <w:t>value</w:t>
      </w:r>
      <w:r w:rsidRPr="00E5024A">
        <w:rPr>
          <w:rFonts w:ascii="Calibri" w:hAnsi="Calibri" w:cs="Calibri"/>
          <w:sz w:val="18"/>
          <w:szCs w:val="18"/>
          <w:lang w:val="tr-TR"/>
        </w:rPr>
        <w:t>.isEmpty</w:t>
      </w:r>
      <w:proofErr w:type="spellEnd"/>
      <w:r w:rsidRPr="00E5024A">
        <w:rPr>
          <w:rFonts w:ascii="Calibri" w:hAnsi="Calibri" w:cs="Calibri"/>
          <w:sz w:val="18"/>
          <w:szCs w:val="18"/>
          <w:lang w:val="tr-TR"/>
        </w:rPr>
        <w:t>) {</w:t>
      </w:r>
    </w:p>
    <w:p w14:paraId="21BB91F3"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'Lütfen araç adını girin';</w:t>
      </w:r>
    </w:p>
    <w:p w14:paraId="33DADD30"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6E643FF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null</w:t>
      </w:r>
      <w:proofErr w:type="spellEnd"/>
      <w:r w:rsidRPr="00E5024A">
        <w:rPr>
          <w:rFonts w:ascii="Calibri" w:hAnsi="Calibri" w:cs="Calibri"/>
          <w:sz w:val="18"/>
          <w:szCs w:val="18"/>
          <w:lang w:val="tr-TR"/>
        </w:rPr>
        <w:t>;</w:t>
      </w:r>
    </w:p>
    <w:p w14:paraId="16F6FC84"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1C420B54"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2CB951E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SizedBox</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height</w:t>
      </w:r>
      <w:proofErr w:type="spellEnd"/>
      <w:r w:rsidRPr="00E5024A">
        <w:rPr>
          <w:rFonts w:ascii="Calibri" w:hAnsi="Calibri" w:cs="Calibri"/>
          <w:sz w:val="18"/>
          <w:szCs w:val="18"/>
          <w:lang w:val="tr-TR"/>
        </w:rPr>
        <w:t>: 16),</w:t>
      </w:r>
    </w:p>
    <w:p w14:paraId="5C881A8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TextFormField</w:t>
      </w:r>
      <w:proofErr w:type="spellEnd"/>
      <w:r w:rsidRPr="00E5024A">
        <w:rPr>
          <w:rFonts w:ascii="Calibri" w:hAnsi="Calibri" w:cs="Calibri"/>
          <w:sz w:val="18"/>
          <w:szCs w:val="18"/>
          <w:lang w:val="tr-TR"/>
        </w:rPr>
        <w:t>(</w:t>
      </w:r>
    </w:p>
    <w:p w14:paraId="6C6F9B4A"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controller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aracMarkaController</w:t>
      </w:r>
      <w:proofErr w:type="spellEnd"/>
      <w:r w:rsidRPr="00E5024A">
        <w:rPr>
          <w:rFonts w:ascii="Calibri" w:hAnsi="Calibri" w:cs="Calibri"/>
          <w:sz w:val="18"/>
          <w:szCs w:val="18"/>
          <w:lang w:val="tr-TR"/>
        </w:rPr>
        <w:t>,</w:t>
      </w:r>
    </w:p>
    <w:p w14:paraId="10A560B2"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decoration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InputDecoration</w:t>
      </w:r>
      <w:proofErr w:type="spellEnd"/>
      <w:r w:rsidRPr="00E5024A">
        <w:rPr>
          <w:rFonts w:ascii="Calibri" w:hAnsi="Calibri" w:cs="Calibri"/>
          <w:sz w:val="18"/>
          <w:szCs w:val="18"/>
          <w:lang w:val="tr-TR"/>
        </w:rPr>
        <w:t>(</w:t>
      </w:r>
    </w:p>
    <w:p w14:paraId="337B350D"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labelText</w:t>
      </w:r>
      <w:proofErr w:type="spellEnd"/>
      <w:r w:rsidRPr="00E5024A">
        <w:rPr>
          <w:rFonts w:ascii="Calibri" w:hAnsi="Calibri" w:cs="Calibri"/>
          <w:sz w:val="18"/>
          <w:szCs w:val="18"/>
          <w:lang w:val="tr-TR"/>
        </w:rPr>
        <w:t>: "Araç Markası",</w:t>
      </w:r>
    </w:p>
    <w:p w14:paraId="18AF09E5"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border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OutlineInputBorder</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borderRadius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BorderRadius.circular</w:t>
      </w:r>
      <w:proofErr w:type="spellEnd"/>
      <w:r w:rsidRPr="00E5024A">
        <w:rPr>
          <w:rFonts w:ascii="Calibri" w:hAnsi="Calibri" w:cs="Calibri"/>
          <w:sz w:val="18"/>
          <w:szCs w:val="18"/>
          <w:lang w:val="tr-TR"/>
        </w:rPr>
        <w:t>(12)),</w:t>
      </w:r>
    </w:p>
    <w:p w14:paraId="0E1B4553"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filled</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true</w:t>
      </w:r>
      <w:proofErr w:type="spellEnd"/>
      <w:r w:rsidRPr="00E5024A">
        <w:rPr>
          <w:rFonts w:ascii="Calibri" w:hAnsi="Calibri" w:cs="Calibri"/>
          <w:sz w:val="18"/>
          <w:szCs w:val="18"/>
          <w:lang w:val="tr-TR"/>
        </w:rPr>
        <w:t>,</w:t>
      </w:r>
    </w:p>
    <w:p w14:paraId="473F3E4B"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fillColor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Colors.blue</w:t>
      </w:r>
      <w:proofErr w:type="spellEnd"/>
      <w:r w:rsidRPr="00E5024A">
        <w:rPr>
          <w:rFonts w:ascii="Calibri" w:hAnsi="Calibri" w:cs="Calibri"/>
          <w:sz w:val="18"/>
          <w:szCs w:val="18"/>
          <w:lang w:val="tr-TR"/>
        </w:rPr>
        <w:t>[50],</w:t>
      </w:r>
    </w:p>
    <w:p w14:paraId="6045A57A"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6AEA182D"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validator</w:t>
      </w:r>
      <w:proofErr w:type="spellEnd"/>
      <w:r w:rsidRPr="00E5024A">
        <w:rPr>
          <w:rFonts w:ascii="Calibri" w:hAnsi="Calibri" w:cs="Calibri"/>
          <w:sz w:val="18"/>
          <w:szCs w:val="18"/>
          <w:lang w:val="tr-TR"/>
        </w:rPr>
        <w:t>: (</w:t>
      </w:r>
      <w:proofErr w:type="spellStart"/>
      <w:r w:rsidRPr="00E5024A">
        <w:rPr>
          <w:rFonts w:ascii="Calibri" w:hAnsi="Calibri" w:cs="Calibri"/>
          <w:i/>
          <w:iCs/>
          <w:sz w:val="18"/>
          <w:szCs w:val="18"/>
          <w:lang w:val="tr-TR"/>
        </w:rPr>
        <w:t>value</w:t>
      </w:r>
      <w:proofErr w:type="spellEnd"/>
      <w:r w:rsidRPr="00E5024A">
        <w:rPr>
          <w:rFonts w:ascii="Calibri" w:hAnsi="Calibri" w:cs="Calibri"/>
          <w:sz w:val="18"/>
          <w:szCs w:val="18"/>
          <w:lang w:val="tr-TR"/>
        </w:rPr>
        <w:t>) {</w:t>
      </w:r>
    </w:p>
    <w:p w14:paraId="31AE74E7"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if</w:t>
      </w:r>
      <w:proofErr w:type="spellEnd"/>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value</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null</w:t>
      </w:r>
      <w:proofErr w:type="spellEnd"/>
      <w:r w:rsidRPr="00E5024A">
        <w:rPr>
          <w:rFonts w:ascii="Calibri" w:hAnsi="Calibri" w:cs="Calibri"/>
          <w:sz w:val="18"/>
          <w:szCs w:val="18"/>
          <w:lang w:val="tr-TR"/>
        </w:rPr>
        <w:t xml:space="preserve"> || </w:t>
      </w:r>
      <w:proofErr w:type="spellStart"/>
      <w:r w:rsidRPr="00E5024A">
        <w:rPr>
          <w:rFonts w:ascii="Calibri" w:hAnsi="Calibri" w:cs="Calibri"/>
          <w:i/>
          <w:iCs/>
          <w:sz w:val="18"/>
          <w:szCs w:val="18"/>
          <w:lang w:val="tr-TR"/>
        </w:rPr>
        <w:t>value</w:t>
      </w:r>
      <w:r w:rsidRPr="00E5024A">
        <w:rPr>
          <w:rFonts w:ascii="Calibri" w:hAnsi="Calibri" w:cs="Calibri"/>
          <w:sz w:val="18"/>
          <w:szCs w:val="18"/>
          <w:lang w:val="tr-TR"/>
        </w:rPr>
        <w:t>.isEmpty</w:t>
      </w:r>
      <w:proofErr w:type="spellEnd"/>
      <w:r w:rsidRPr="00E5024A">
        <w:rPr>
          <w:rFonts w:ascii="Calibri" w:hAnsi="Calibri" w:cs="Calibri"/>
          <w:sz w:val="18"/>
          <w:szCs w:val="18"/>
          <w:lang w:val="tr-TR"/>
        </w:rPr>
        <w:t>) {</w:t>
      </w:r>
    </w:p>
    <w:p w14:paraId="0CC793D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'Lütfen araç markasını girin';</w:t>
      </w:r>
    </w:p>
    <w:p w14:paraId="5F7E80DB"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132239C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lastRenderedPageBreak/>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null</w:t>
      </w:r>
      <w:proofErr w:type="spellEnd"/>
      <w:r w:rsidRPr="00E5024A">
        <w:rPr>
          <w:rFonts w:ascii="Calibri" w:hAnsi="Calibri" w:cs="Calibri"/>
          <w:sz w:val="18"/>
          <w:szCs w:val="18"/>
          <w:lang w:val="tr-TR"/>
        </w:rPr>
        <w:t>;</w:t>
      </w:r>
    </w:p>
    <w:p w14:paraId="230FA0E6"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299C58F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6E0DEB85"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SizedBox</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height</w:t>
      </w:r>
      <w:proofErr w:type="spellEnd"/>
      <w:r w:rsidRPr="00E5024A">
        <w:rPr>
          <w:rFonts w:ascii="Calibri" w:hAnsi="Calibri" w:cs="Calibri"/>
          <w:sz w:val="18"/>
          <w:szCs w:val="18"/>
          <w:lang w:val="tr-TR"/>
        </w:rPr>
        <w:t>: 16),</w:t>
      </w:r>
    </w:p>
    <w:p w14:paraId="27114DD2"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TextFormField</w:t>
      </w:r>
      <w:proofErr w:type="spellEnd"/>
      <w:r w:rsidRPr="00E5024A">
        <w:rPr>
          <w:rFonts w:ascii="Calibri" w:hAnsi="Calibri" w:cs="Calibri"/>
          <w:sz w:val="18"/>
          <w:szCs w:val="18"/>
          <w:lang w:val="tr-TR"/>
        </w:rPr>
        <w:t>(</w:t>
      </w:r>
    </w:p>
    <w:p w14:paraId="5DE3388B"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controller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aracModelController</w:t>
      </w:r>
      <w:proofErr w:type="spellEnd"/>
      <w:r w:rsidRPr="00E5024A">
        <w:rPr>
          <w:rFonts w:ascii="Calibri" w:hAnsi="Calibri" w:cs="Calibri"/>
          <w:sz w:val="18"/>
          <w:szCs w:val="18"/>
          <w:lang w:val="tr-TR"/>
        </w:rPr>
        <w:t>,</w:t>
      </w:r>
    </w:p>
    <w:p w14:paraId="70FD22BB"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decoration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InputDecoration</w:t>
      </w:r>
      <w:proofErr w:type="spellEnd"/>
      <w:r w:rsidRPr="00E5024A">
        <w:rPr>
          <w:rFonts w:ascii="Calibri" w:hAnsi="Calibri" w:cs="Calibri"/>
          <w:sz w:val="18"/>
          <w:szCs w:val="18"/>
          <w:lang w:val="tr-TR"/>
        </w:rPr>
        <w:t>(</w:t>
      </w:r>
    </w:p>
    <w:p w14:paraId="3A2A51E6"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labelText</w:t>
      </w:r>
      <w:proofErr w:type="spellEnd"/>
      <w:r w:rsidRPr="00E5024A">
        <w:rPr>
          <w:rFonts w:ascii="Calibri" w:hAnsi="Calibri" w:cs="Calibri"/>
          <w:sz w:val="18"/>
          <w:szCs w:val="18"/>
          <w:lang w:val="tr-TR"/>
        </w:rPr>
        <w:t>: "Araç Modeli",</w:t>
      </w:r>
    </w:p>
    <w:p w14:paraId="0494C90A"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border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OutlineInputBorder</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borderRadius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BorderRadius.circular</w:t>
      </w:r>
      <w:proofErr w:type="spellEnd"/>
      <w:r w:rsidRPr="00E5024A">
        <w:rPr>
          <w:rFonts w:ascii="Calibri" w:hAnsi="Calibri" w:cs="Calibri"/>
          <w:sz w:val="18"/>
          <w:szCs w:val="18"/>
          <w:lang w:val="tr-TR"/>
        </w:rPr>
        <w:t>(12)),</w:t>
      </w:r>
    </w:p>
    <w:p w14:paraId="5AF127FF"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filled</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true</w:t>
      </w:r>
      <w:proofErr w:type="spellEnd"/>
      <w:r w:rsidRPr="00E5024A">
        <w:rPr>
          <w:rFonts w:ascii="Calibri" w:hAnsi="Calibri" w:cs="Calibri"/>
          <w:sz w:val="18"/>
          <w:szCs w:val="18"/>
          <w:lang w:val="tr-TR"/>
        </w:rPr>
        <w:t>,</w:t>
      </w:r>
    </w:p>
    <w:p w14:paraId="709857A5"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fillColor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Colors.blue</w:t>
      </w:r>
      <w:proofErr w:type="spellEnd"/>
      <w:r w:rsidRPr="00E5024A">
        <w:rPr>
          <w:rFonts w:ascii="Calibri" w:hAnsi="Calibri" w:cs="Calibri"/>
          <w:sz w:val="18"/>
          <w:szCs w:val="18"/>
          <w:lang w:val="tr-TR"/>
        </w:rPr>
        <w:t>[50],</w:t>
      </w:r>
    </w:p>
    <w:p w14:paraId="1F67585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5AB5D8B3"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validator</w:t>
      </w:r>
      <w:proofErr w:type="spellEnd"/>
      <w:r w:rsidRPr="00E5024A">
        <w:rPr>
          <w:rFonts w:ascii="Calibri" w:hAnsi="Calibri" w:cs="Calibri"/>
          <w:sz w:val="18"/>
          <w:szCs w:val="18"/>
          <w:lang w:val="tr-TR"/>
        </w:rPr>
        <w:t>: (</w:t>
      </w:r>
      <w:proofErr w:type="spellStart"/>
      <w:r w:rsidRPr="00E5024A">
        <w:rPr>
          <w:rFonts w:ascii="Calibri" w:hAnsi="Calibri" w:cs="Calibri"/>
          <w:i/>
          <w:iCs/>
          <w:sz w:val="18"/>
          <w:szCs w:val="18"/>
          <w:lang w:val="tr-TR"/>
        </w:rPr>
        <w:t>value</w:t>
      </w:r>
      <w:proofErr w:type="spellEnd"/>
      <w:r w:rsidRPr="00E5024A">
        <w:rPr>
          <w:rFonts w:ascii="Calibri" w:hAnsi="Calibri" w:cs="Calibri"/>
          <w:sz w:val="18"/>
          <w:szCs w:val="18"/>
          <w:lang w:val="tr-TR"/>
        </w:rPr>
        <w:t>) {</w:t>
      </w:r>
    </w:p>
    <w:p w14:paraId="0D4740F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if</w:t>
      </w:r>
      <w:proofErr w:type="spellEnd"/>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value</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null</w:t>
      </w:r>
      <w:proofErr w:type="spellEnd"/>
      <w:r w:rsidRPr="00E5024A">
        <w:rPr>
          <w:rFonts w:ascii="Calibri" w:hAnsi="Calibri" w:cs="Calibri"/>
          <w:sz w:val="18"/>
          <w:szCs w:val="18"/>
          <w:lang w:val="tr-TR"/>
        </w:rPr>
        <w:t xml:space="preserve"> || </w:t>
      </w:r>
      <w:proofErr w:type="spellStart"/>
      <w:r w:rsidRPr="00E5024A">
        <w:rPr>
          <w:rFonts w:ascii="Calibri" w:hAnsi="Calibri" w:cs="Calibri"/>
          <w:i/>
          <w:iCs/>
          <w:sz w:val="18"/>
          <w:szCs w:val="18"/>
          <w:lang w:val="tr-TR"/>
        </w:rPr>
        <w:t>value</w:t>
      </w:r>
      <w:r w:rsidRPr="00E5024A">
        <w:rPr>
          <w:rFonts w:ascii="Calibri" w:hAnsi="Calibri" w:cs="Calibri"/>
          <w:sz w:val="18"/>
          <w:szCs w:val="18"/>
          <w:lang w:val="tr-TR"/>
        </w:rPr>
        <w:t>.isEmpty</w:t>
      </w:r>
      <w:proofErr w:type="spellEnd"/>
      <w:r w:rsidRPr="00E5024A">
        <w:rPr>
          <w:rFonts w:ascii="Calibri" w:hAnsi="Calibri" w:cs="Calibri"/>
          <w:sz w:val="18"/>
          <w:szCs w:val="18"/>
          <w:lang w:val="tr-TR"/>
        </w:rPr>
        <w:t>) {</w:t>
      </w:r>
    </w:p>
    <w:p w14:paraId="019419D4"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'Lütfen araç modelini girin';</w:t>
      </w:r>
    </w:p>
    <w:p w14:paraId="29AF822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4D21DFF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null</w:t>
      </w:r>
      <w:proofErr w:type="spellEnd"/>
      <w:r w:rsidRPr="00E5024A">
        <w:rPr>
          <w:rFonts w:ascii="Calibri" w:hAnsi="Calibri" w:cs="Calibri"/>
          <w:sz w:val="18"/>
          <w:szCs w:val="18"/>
          <w:lang w:val="tr-TR"/>
        </w:rPr>
        <w:t>;</w:t>
      </w:r>
    </w:p>
    <w:p w14:paraId="279A40D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63B55C8D"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3FAC8A2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SizedBox</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height</w:t>
      </w:r>
      <w:proofErr w:type="spellEnd"/>
      <w:r w:rsidRPr="00E5024A">
        <w:rPr>
          <w:rFonts w:ascii="Calibri" w:hAnsi="Calibri" w:cs="Calibri"/>
          <w:sz w:val="18"/>
          <w:szCs w:val="18"/>
          <w:lang w:val="tr-TR"/>
        </w:rPr>
        <w:t>: 16),</w:t>
      </w:r>
    </w:p>
    <w:p w14:paraId="593BE5F5"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TextFormField</w:t>
      </w:r>
      <w:proofErr w:type="spellEnd"/>
      <w:r w:rsidRPr="00E5024A">
        <w:rPr>
          <w:rFonts w:ascii="Calibri" w:hAnsi="Calibri" w:cs="Calibri"/>
          <w:sz w:val="18"/>
          <w:szCs w:val="18"/>
          <w:lang w:val="tr-TR"/>
        </w:rPr>
        <w:t>(</w:t>
      </w:r>
    </w:p>
    <w:p w14:paraId="69F1DD44"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controller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uretimYiliController</w:t>
      </w:r>
      <w:proofErr w:type="spellEnd"/>
      <w:r w:rsidRPr="00E5024A">
        <w:rPr>
          <w:rFonts w:ascii="Calibri" w:hAnsi="Calibri" w:cs="Calibri"/>
          <w:sz w:val="18"/>
          <w:szCs w:val="18"/>
          <w:lang w:val="tr-TR"/>
        </w:rPr>
        <w:t>,</w:t>
      </w:r>
    </w:p>
    <w:p w14:paraId="7EC25DC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decoration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InputDecoration</w:t>
      </w:r>
      <w:proofErr w:type="spellEnd"/>
      <w:r w:rsidRPr="00E5024A">
        <w:rPr>
          <w:rFonts w:ascii="Calibri" w:hAnsi="Calibri" w:cs="Calibri"/>
          <w:sz w:val="18"/>
          <w:szCs w:val="18"/>
          <w:lang w:val="tr-TR"/>
        </w:rPr>
        <w:t>(</w:t>
      </w:r>
    </w:p>
    <w:p w14:paraId="01959B74"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labelText</w:t>
      </w:r>
      <w:proofErr w:type="spellEnd"/>
      <w:r w:rsidRPr="00E5024A">
        <w:rPr>
          <w:rFonts w:ascii="Calibri" w:hAnsi="Calibri" w:cs="Calibri"/>
          <w:sz w:val="18"/>
          <w:szCs w:val="18"/>
          <w:lang w:val="tr-TR"/>
        </w:rPr>
        <w:t>: "Üretim Yılı (</w:t>
      </w:r>
      <w:proofErr w:type="spellStart"/>
      <w:r w:rsidRPr="00E5024A">
        <w:rPr>
          <w:rFonts w:ascii="Calibri" w:hAnsi="Calibri" w:cs="Calibri"/>
          <w:sz w:val="18"/>
          <w:szCs w:val="18"/>
          <w:lang w:val="tr-TR"/>
        </w:rPr>
        <w:t>yyyy</w:t>
      </w:r>
      <w:proofErr w:type="spellEnd"/>
      <w:r w:rsidRPr="00E5024A">
        <w:rPr>
          <w:rFonts w:ascii="Calibri" w:hAnsi="Calibri" w:cs="Calibri"/>
          <w:sz w:val="18"/>
          <w:szCs w:val="18"/>
          <w:lang w:val="tr-TR"/>
        </w:rPr>
        <w:t>-mm-</w:t>
      </w:r>
      <w:proofErr w:type="spellStart"/>
      <w:r w:rsidRPr="00E5024A">
        <w:rPr>
          <w:rFonts w:ascii="Calibri" w:hAnsi="Calibri" w:cs="Calibri"/>
          <w:sz w:val="18"/>
          <w:szCs w:val="18"/>
          <w:lang w:val="tr-TR"/>
        </w:rPr>
        <w:t>dd</w:t>
      </w:r>
      <w:proofErr w:type="spellEnd"/>
      <w:r w:rsidRPr="00E5024A">
        <w:rPr>
          <w:rFonts w:ascii="Calibri" w:hAnsi="Calibri" w:cs="Calibri"/>
          <w:sz w:val="18"/>
          <w:szCs w:val="18"/>
          <w:lang w:val="tr-TR"/>
        </w:rPr>
        <w:t>)",</w:t>
      </w:r>
    </w:p>
    <w:p w14:paraId="63796F1B"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border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OutlineInputBorder</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borderRadius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BorderRadius.circular</w:t>
      </w:r>
      <w:proofErr w:type="spellEnd"/>
      <w:r w:rsidRPr="00E5024A">
        <w:rPr>
          <w:rFonts w:ascii="Calibri" w:hAnsi="Calibri" w:cs="Calibri"/>
          <w:sz w:val="18"/>
          <w:szCs w:val="18"/>
          <w:lang w:val="tr-TR"/>
        </w:rPr>
        <w:t>(12)),</w:t>
      </w:r>
    </w:p>
    <w:p w14:paraId="44A840F7"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filled</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true</w:t>
      </w:r>
      <w:proofErr w:type="spellEnd"/>
      <w:r w:rsidRPr="00E5024A">
        <w:rPr>
          <w:rFonts w:ascii="Calibri" w:hAnsi="Calibri" w:cs="Calibri"/>
          <w:sz w:val="18"/>
          <w:szCs w:val="18"/>
          <w:lang w:val="tr-TR"/>
        </w:rPr>
        <w:t>,</w:t>
      </w:r>
    </w:p>
    <w:p w14:paraId="05D12717"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fillColor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Colors.blue</w:t>
      </w:r>
      <w:proofErr w:type="spellEnd"/>
      <w:r w:rsidRPr="00E5024A">
        <w:rPr>
          <w:rFonts w:ascii="Calibri" w:hAnsi="Calibri" w:cs="Calibri"/>
          <w:sz w:val="18"/>
          <w:szCs w:val="18"/>
          <w:lang w:val="tr-TR"/>
        </w:rPr>
        <w:t>[50],</w:t>
      </w:r>
    </w:p>
    <w:p w14:paraId="43D54B4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68B6169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validator</w:t>
      </w:r>
      <w:proofErr w:type="spellEnd"/>
      <w:r w:rsidRPr="00E5024A">
        <w:rPr>
          <w:rFonts w:ascii="Calibri" w:hAnsi="Calibri" w:cs="Calibri"/>
          <w:sz w:val="18"/>
          <w:szCs w:val="18"/>
          <w:lang w:val="tr-TR"/>
        </w:rPr>
        <w:t>: (</w:t>
      </w:r>
      <w:proofErr w:type="spellStart"/>
      <w:r w:rsidRPr="00E5024A">
        <w:rPr>
          <w:rFonts w:ascii="Calibri" w:hAnsi="Calibri" w:cs="Calibri"/>
          <w:i/>
          <w:iCs/>
          <w:sz w:val="18"/>
          <w:szCs w:val="18"/>
          <w:lang w:val="tr-TR"/>
        </w:rPr>
        <w:t>value</w:t>
      </w:r>
      <w:proofErr w:type="spellEnd"/>
      <w:r w:rsidRPr="00E5024A">
        <w:rPr>
          <w:rFonts w:ascii="Calibri" w:hAnsi="Calibri" w:cs="Calibri"/>
          <w:sz w:val="18"/>
          <w:szCs w:val="18"/>
          <w:lang w:val="tr-TR"/>
        </w:rPr>
        <w:t>) {</w:t>
      </w:r>
    </w:p>
    <w:p w14:paraId="2C8EA934"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lastRenderedPageBreak/>
        <w:t xml:space="preserve">                  </w:t>
      </w:r>
      <w:proofErr w:type="spellStart"/>
      <w:r w:rsidRPr="00E5024A">
        <w:rPr>
          <w:rFonts w:ascii="Calibri" w:hAnsi="Calibri" w:cs="Calibri"/>
          <w:sz w:val="18"/>
          <w:szCs w:val="18"/>
          <w:lang w:val="tr-TR"/>
        </w:rPr>
        <w:t>if</w:t>
      </w:r>
      <w:proofErr w:type="spellEnd"/>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value</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null</w:t>
      </w:r>
      <w:proofErr w:type="spellEnd"/>
      <w:r w:rsidRPr="00E5024A">
        <w:rPr>
          <w:rFonts w:ascii="Calibri" w:hAnsi="Calibri" w:cs="Calibri"/>
          <w:sz w:val="18"/>
          <w:szCs w:val="18"/>
          <w:lang w:val="tr-TR"/>
        </w:rPr>
        <w:t xml:space="preserve"> || </w:t>
      </w:r>
      <w:proofErr w:type="spellStart"/>
      <w:r w:rsidRPr="00E5024A">
        <w:rPr>
          <w:rFonts w:ascii="Calibri" w:hAnsi="Calibri" w:cs="Calibri"/>
          <w:i/>
          <w:iCs/>
          <w:sz w:val="18"/>
          <w:szCs w:val="18"/>
          <w:lang w:val="tr-TR"/>
        </w:rPr>
        <w:t>value</w:t>
      </w:r>
      <w:r w:rsidRPr="00E5024A">
        <w:rPr>
          <w:rFonts w:ascii="Calibri" w:hAnsi="Calibri" w:cs="Calibri"/>
          <w:sz w:val="18"/>
          <w:szCs w:val="18"/>
          <w:lang w:val="tr-TR"/>
        </w:rPr>
        <w:t>.isEmpty</w:t>
      </w:r>
      <w:proofErr w:type="spellEnd"/>
      <w:r w:rsidRPr="00E5024A">
        <w:rPr>
          <w:rFonts w:ascii="Calibri" w:hAnsi="Calibri" w:cs="Calibri"/>
          <w:sz w:val="18"/>
          <w:szCs w:val="18"/>
          <w:lang w:val="tr-TR"/>
        </w:rPr>
        <w:t>) {</w:t>
      </w:r>
    </w:p>
    <w:p w14:paraId="77FE08C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'Lütfen üretim yılını girin';</w:t>
      </w:r>
    </w:p>
    <w:p w14:paraId="67A2BE4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696ADF3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null</w:t>
      </w:r>
      <w:proofErr w:type="spellEnd"/>
      <w:r w:rsidRPr="00E5024A">
        <w:rPr>
          <w:rFonts w:ascii="Calibri" w:hAnsi="Calibri" w:cs="Calibri"/>
          <w:sz w:val="18"/>
          <w:szCs w:val="18"/>
          <w:lang w:val="tr-TR"/>
        </w:rPr>
        <w:t>;</w:t>
      </w:r>
    </w:p>
    <w:p w14:paraId="4401517D"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019FF777"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70E5358B"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SizedBox</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height</w:t>
      </w:r>
      <w:proofErr w:type="spellEnd"/>
      <w:r w:rsidRPr="00E5024A">
        <w:rPr>
          <w:rFonts w:ascii="Calibri" w:hAnsi="Calibri" w:cs="Calibri"/>
          <w:sz w:val="18"/>
          <w:szCs w:val="18"/>
          <w:lang w:val="tr-TR"/>
        </w:rPr>
        <w:t>: 16),</w:t>
      </w:r>
    </w:p>
    <w:p w14:paraId="244400DF"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TextFormField</w:t>
      </w:r>
      <w:proofErr w:type="spellEnd"/>
      <w:r w:rsidRPr="00E5024A">
        <w:rPr>
          <w:rFonts w:ascii="Calibri" w:hAnsi="Calibri" w:cs="Calibri"/>
          <w:sz w:val="18"/>
          <w:szCs w:val="18"/>
          <w:lang w:val="tr-TR"/>
        </w:rPr>
        <w:t>(</w:t>
      </w:r>
    </w:p>
    <w:p w14:paraId="5FE23544"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controller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plakaController</w:t>
      </w:r>
      <w:proofErr w:type="spellEnd"/>
      <w:r w:rsidRPr="00E5024A">
        <w:rPr>
          <w:rFonts w:ascii="Calibri" w:hAnsi="Calibri" w:cs="Calibri"/>
          <w:sz w:val="18"/>
          <w:szCs w:val="18"/>
          <w:lang w:val="tr-TR"/>
        </w:rPr>
        <w:t>,</w:t>
      </w:r>
    </w:p>
    <w:p w14:paraId="04224BC5"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decoration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InputDecoration</w:t>
      </w:r>
      <w:proofErr w:type="spellEnd"/>
      <w:r w:rsidRPr="00E5024A">
        <w:rPr>
          <w:rFonts w:ascii="Calibri" w:hAnsi="Calibri" w:cs="Calibri"/>
          <w:sz w:val="18"/>
          <w:szCs w:val="18"/>
          <w:lang w:val="tr-TR"/>
        </w:rPr>
        <w:t>(</w:t>
      </w:r>
    </w:p>
    <w:p w14:paraId="32C184C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labelText</w:t>
      </w:r>
      <w:proofErr w:type="spellEnd"/>
      <w:r w:rsidRPr="00E5024A">
        <w:rPr>
          <w:rFonts w:ascii="Calibri" w:hAnsi="Calibri" w:cs="Calibri"/>
          <w:sz w:val="18"/>
          <w:szCs w:val="18"/>
          <w:lang w:val="tr-TR"/>
        </w:rPr>
        <w:t>: "Plaka",</w:t>
      </w:r>
    </w:p>
    <w:p w14:paraId="450FB9AF"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border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OutlineInputBorder</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borderRadius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BorderRadius.circular</w:t>
      </w:r>
      <w:proofErr w:type="spellEnd"/>
      <w:r w:rsidRPr="00E5024A">
        <w:rPr>
          <w:rFonts w:ascii="Calibri" w:hAnsi="Calibri" w:cs="Calibri"/>
          <w:sz w:val="18"/>
          <w:szCs w:val="18"/>
          <w:lang w:val="tr-TR"/>
        </w:rPr>
        <w:t>(12)),</w:t>
      </w:r>
    </w:p>
    <w:p w14:paraId="07533DED"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filled</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true</w:t>
      </w:r>
      <w:proofErr w:type="spellEnd"/>
      <w:r w:rsidRPr="00E5024A">
        <w:rPr>
          <w:rFonts w:ascii="Calibri" w:hAnsi="Calibri" w:cs="Calibri"/>
          <w:sz w:val="18"/>
          <w:szCs w:val="18"/>
          <w:lang w:val="tr-TR"/>
        </w:rPr>
        <w:t>,</w:t>
      </w:r>
    </w:p>
    <w:p w14:paraId="1F7B6E4A"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fillColor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Colors.blue</w:t>
      </w:r>
      <w:proofErr w:type="spellEnd"/>
      <w:r w:rsidRPr="00E5024A">
        <w:rPr>
          <w:rFonts w:ascii="Calibri" w:hAnsi="Calibri" w:cs="Calibri"/>
          <w:sz w:val="18"/>
          <w:szCs w:val="18"/>
          <w:lang w:val="tr-TR"/>
        </w:rPr>
        <w:t>[50],</w:t>
      </w:r>
    </w:p>
    <w:p w14:paraId="5D42C16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6502994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validator</w:t>
      </w:r>
      <w:proofErr w:type="spellEnd"/>
      <w:r w:rsidRPr="00E5024A">
        <w:rPr>
          <w:rFonts w:ascii="Calibri" w:hAnsi="Calibri" w:cs="Calibri"/>
          <w:sz w:val="18"/>
          <w:szCs w:val="18"/>
          <w:lang w:val="tr-TR"/>
        </w:rPr>
        <w:t>: (</w:t>
      </w:r>
      <w:proofErr w:type="spellStart"/>
      <w:r w:rsidRPr="00E5024A">
        <w:rPr>
          <w:rFonts w:ascii="Calibri" w:hAnsi="Calibri" w:cs="Calibri"/>
          <w:i/>
          <w:iCs/>
          <w:sz w:val="18"/>
          <w:szCs w:val="18"/>
          <w:lang w:val="tr-TR"/>
        </w:rPr>
        <w:t>value</w:t>
      </w:r>
      <w:proofErr w:type="spellEnd"/>
      <w:r w:rsidRPr="00E5024A">
        <w:rPr>
          <w:rFonts w:ascii="Calibri" w:hAnsi="Calibri" w:cs="Calibri"/>
          <w:sz w:val="18"/>
          <w:szCs w:val="18"/>
          <w:lang w:val="tr-TR"/>
        </w:rPr>
        <w:t>) {</w:t>
      </w:r>
    </w:p>
    <w:p w14:paraId="2FBF4B94"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if</w:t>
      </w:r>
      <w:proofErr w:type="spellEnd"/>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value</w:t>
      </w:r>
      <w:proofErr w:type="spellEnd"/>
      <w:r w:rsidRPr="00E5024A">
        <w:rPr>
          <w:rFonts w:ascii="Calibri" w:hAnsi="Calibri" w:cs="Calibri"/>
          <w:sz w:val="18"/>
          <w:szCs w:val="18"/>
          <w:lang w:val="tr-TR"/>
        </w:rPr>
        <w:t xml:space="preserve"> == </w:t>
      </w:r>
      <w:proofErr w:type="spellStart"/>
      <w:r w:rsidRPr="00E5024A">
        <w:rPr>
          <w:rFonts w:ascii="Calibri" w:hAnsi="Calibri" w:cs="Calibri"/>
          <w:sz w:val="18"/>
          <w:szCs w:val="18"/>
          <w:lang w:val="tr-TR"/>
        </w:rPr>
        <w:t>null</w:t>
      </w:r>
      <w:proofErr w:type="spellEnd"/>
      <w:r w:rsidRPr="00E5024A">
        <w:rPr>
          <w:rFonts w:ascii="Calibri" w:hAnsi="Calibri" w:cs="Calibri"/>
          <w:sz w:val="18"/>
          <w:szCs w:val="18"/>
          <w:lang w:val="tr-TR"/>
        </w:rPr>
        <w:t xml:space="preserve"> || </w:t>
      </w:r>
      <w:proofErr w:type="spellStart"/>
      <w:r w:rsidRPr="00E5024A">
        <w:rPr>
          <w:rFonts w:ascii="Calibri" w:hAnsi="Calibri" w:cs="Calibri"/>
          <w:i/>
          <w:iCs/>
          <w:sz w:val="18"/>
          <w:szCs w:val="18"/>
          <w:lang w:val="tr-TR"/>
        </w:rPr>
        <w:t>value</w:t>
      </w:r>
      <w:r w:rsidRPr="00E5024A">
        <w:rPr>
          <w:rFonts w:ascii="Calibri" w:hAnsi="Calibri" w:cs="Calibri"/>
          <w:sz w:val="18"/>
          <w:szCs w:val="18"/>
          <w:lang w:val="tr-TR"/>
        </w:rPr>
        <w:t>.isEmpty</w:t>
      </w:r>
      <w:proofErr w:type="spellEnd"/>
      <w:r w:rsidRPr="00E5024A">
        <w:rPr>
          <w:rFonts w:ascii="Calibri" w:hAnsi="Calibri" w:cs="Calibri"/>
          <w:sz w:val="18"/>
          <w:szCs w:val="18"/>
          <w:lang w:val="tr-TR"/>
        </w:rPr>
        <w:t>) {</w:t>
      </w:r>
    </w:p>
    <w:p w14:paraId="58C3403C"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'Lütfen plakayı girin';</w:t>
      </w:r>
    </w:p>
    <w:p w14:paraId="558424F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498B42D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return</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null</w:t>
      </w:r>
      <w:proofErr w:type="spellEnd"/>
      <w:r w:rsidRPr="00E5024A">
        <w:rPr>
          <w:rFonts w:ascii="Calibri" w:hAnsi="Calibri" w:cs="Calibri"/>
          <w:sz w:val="18"/>
          <w:szCs w:val="18"/>
          <w:lang w:val="tr-TR"/>
        </w:rPr>
        <w:t>;</w:t>
      </w:r>
    </w:p>
    <w:p w14:paraId="7E911364"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1EA1CDE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4063EF9A"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SizedBox</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height</w:t>
      </w:r>
      <w:proofErr w:type="spellEnd"/>
      <w:r w:rsidRPr="00E5024A">
        <w:rPr>
          <w:rFonts w:ascii="Calibri" w:hAnsi="Calibri" w:cs="Calibri"/>
          <w:sz w:val="18"/>
          <w:szCs w:val="18"/>
          <w:lang w:val="tr-TR"/>
        </w:rPr>
        <w:t>: 20),</w:t>
      </w:r>
    </w:p>
    <w:p w14:paraId="54EBCFF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ElevatedButton</w:t>
      </w:r>
      <w:proofErr w:type="spellEnd"/>
      <w:r w:rsidRPr="00E5024A">
        <w:rPr>
          <w:rFonts w:ascii="Calibri" w:hAnsi="Calibri" w:cs="Calibri"/>
          <w:sz w:val="18"/>
          <w:szCs w:val="18"/>
          <w:lang w:val="tr-TR"/>
        </w:rPr>
        <w:t>(</w:t>
      </w:r>
    </w:p>
    <w:p w14:paraId="7597366F"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onPressed</w:t>
      </w:r>
      <w:proofErr w:type="spellEnd"/>
      <w:r w:rsidRPr="00E5024A">
        <w:rPr>
          <w:rFonts w:ascii="Calibri" w:hAnsi="Calibri" w:cs="Calibri"/>
          <w:sz w:val="18"/>
          <w:szCs w:val="18"/>
          <w:lang w:val="tr-TR"/>
        </w:rPr>
        <w:t>: () {</w:t>
      </w:r>
    </w:p>
    <w:p w14:paraId="4510477F"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if</w:t>
      </w:r>
      <w:proofErr w:type="spellEnd"/>
      <w:r w:rsidRPr="00E5024A">
        <w:rPr>
          <w:rFonts w:ascii="Calibri" w:hAnsi="Calibri" w:cs="Calibri"/>
          <w:sz w:val="18"/>
          <w:szCs w:val="18"/>
          <w:lang w:val="tr-TR"/>
        </w:rPr>
        <w:t xml:space="preserve"> (_formKey.</w:t>
      </w:r>
      <w:proofErr w:type="spellStart"/>
      <w:r w:rsidRPr="00E5024A">
        <w:rPr>
          <w:rFonts w:ascii="Calibri" w:hAnsi="Calibri" w:cs="Calibri"/>
          <w:sz w:val="18"/>
          <w:szCs w:val="18"/>
          <w:lang w:val="tr-TR"/>
        </w:rPr>
        <w:t>currentState</w:t>
      </w:r>
      <w:proofErr w:type="spellEnd"/>
      <w:r w:rsidRPr="00E5024A">
        <w:rPr>
          <w:rFonts w:ascii="Calibri" w:hAnsi="Calibri" w:cs="Calibri"/>
          <w:sz w:val="18"/>
          <w:szCs w:val="18"/>
          <w:lang w:val="tr-TR"/>
        </w:rPr>
        <w:t>!.</w:t>
      </w:r>
      <w:proofErr w:type="spellStart"/>
      <w:r w:rsidRPr="00E5024A">
        <w:rPr>
          <w:rFonts w:ascii="Calibri" w:hAnsi="Calibri" w:cs="Calibri"/>
          <w:sz w:val="18"/>
          <w:szCs w:val="18"/>
          <w:lang w:val="tr-TR"/>
        </w:rPr>
        <w:t>validate</w:t>
      </w:r>
      <w:proofErr w:type="spellEnd"/>
      <w:r w:rsidRPr="00E5024A">
        <w:rPr>
          <w:rFonts w:ascii="Calibri" w:hAnsi="Calibri" w:cs="Calibri"/>
          <w:sz w:val="18"/>
          <w:szCs w:val="18"/>
          <w:lang w:val="tr-TR"/>
        </w:rPr>
        <w:t>()) {</w:t>
      </w:r>
    </w:p>
    <w:p w14:paraId="1C93A0B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_</w:t>
      </w:r>
      <w:proofErr w:type="spellStart"/>
      <w:r w:rsidRPr="00E5024A">
        <w:rPr>
          <w:rFonts w:ascii="Calibri" w:hAnsi="Calibri" w:cs="Calibri"/>
          <w:sz w:val="18"/>
          <w:szCs w:val="18"/>
          <w:lang w:val="tr-TR"/>
        </w:rPr>
        <w:t>aracEkle</w:t>
      </w:r>
      <w:proofErr w:type="spellEnd"/>
      <w:r w:rsidRPr="00E5024A">
        <w:rPr>
          <w:rFonts w:ascii="Calibri" w:hAnsi="Calibri" w:cs="Calibri"/>
          <w:sz w:val="18"/>
          <w:szCs w:val="18"/>
          <w:lang w:val="tr-TR"/>
        </w:rPr>
        <w:t>();</w:t>
      </w:r>
    </w:p>
    <w:p w14:paraId="668859B3"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17E6191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715D8B3A"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lastRenderedPageBreak/>
        <w:t xml:space="preserve">                </w:t>
      </w:r>
      <w:proofErr w:type="spellStart"/>
      <w:r w:rsidRPr="00E5024A">
        <w:rPr>
          <w:rFonts w:ascii="Calibri" w:hAnsi="Calibri" w:cs="Calibri"/>
          <w:i/>
          <w:iCs/>
          <w:sz w:val="18"/>
          <w:szCs w:val="18"/>
          <w:lang w:val="tr-TR"/>
        </w:rPr>
        <w:t>style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ElevatedButton.styleFrom</w:t>
      </w:r>
      <w:proofErr w:type="spellEnd"/>
      <w:r w:rsidRPr="00E5024A">
        <w:rPr>
          <w:rFonts w:ascii="Calibri" w:hAnsi="Calibri" w:cs="Calibri"/>
          <w:sz w:val="18"/>
          <w:szCs w:val="18"/>
          <w:lang w:val="tr-TR"/>
        </w:rPr>
        <w:t>(</w:t>
      </w:r>
    </w:p>
    <w:p w14:paraId="2CB3244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padding</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EdgeInsets.symmetric</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vertical</w:t>
      </w:r>
      <w:proofErr w:type="spellEnd"/>
      <w:r w:rsidRPr="00E5024A">
        <w:rPr>
          <w:rFonts w:ascii="Calibri" w:hAnsi="Calibri" w:cs="Calibri"/>
          <w:sz w:val="18"/>
          <w:szCs w:val="18"/>
          <w:lang w:val="tr-TR"/>
        </w:rPr>
        <w:t>: 16),</w:t>
      </w:r>
    </w:p>
    <w:p w14:paraId="6F83D3D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backgroundColor</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Colors.blue</w:t>
      </w:r>
      <w:proofErr w:type="spellEnd"/>
      <w:r w:rsidRPr="00E5024A">
        <w:rPr>
          <w:rFonts w:ascii="Calibri" w:hAnsi="Calibri" w:cs="Calibri"/>
          <w:sz w:val="18"/>
          <w:szCs w:val="18"/>
          <w:lang w:val="tr-TR"/>
        </w:rPr>
        <w:t>,</w:t>
      </w:r>
    </w:p>
    <w:p w14:paraId="2F63D333"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shape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RoundedRectangleBorder</w:t>
      </w:r>
      <w:proofErr w:type="spellEnd"/>
      <w:r w:rsidRPr="00E5024A">
        <w:rPr>
          <w:rFonts w:ascii="Calibri" w:hAnsi="Calibri" w:cs="Calibri"/>
          <w:sz w:val="18"/>
          <w:szCs w:val="18"/>
          <w:lang w:val="tr-TR"/>
        </w:rPr>
        <w:t>(</w:t>
      </w:r>
    </w:p>
    <w:p w14:paraId="23AA2691"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borderRadius</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BorderRadius.circular</w:t>
      </w:r>
      <w:proofErr w:type="spellEnd"/>
      <w:r w:rsidRPr="00E5024A">
        <w:rPr>
          <w:rFonts w:ascii="Calibri" w:hAnsi="Calibri" w:cs="Calibri"/>
          <w:sz w:val="18"/>
          <w:szCs w:val="18"/>
          <w:lang w:val="tr-TR"/>
        </w:rPr>
        <w:t>(12),</w:t>
      </w:r>
    </w:p>
    <w:p w14:paraId="519656C0"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0F8AE7EF"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5EF069A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xml:space="preserve">                </w:t>
      </w:r>
      <w:proofErr w:type="spellStart"/>
      <w:r w:rsidRPr="00E5024A">
        <w:rPr>
          <w:rFonts w:ascii="Calibri" w:hAnsi="Calibri" w:cs="Calibri"/>
          <w:i/>
          <w:iCs/>
          <w:sz w:val="18"/>
          <w:szCs w:val="18"/>
          <w:lang w:val="tr-TR"/>
        </w:rPr>
        <w:t>child</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w:t>
      </w:r>
      <w:proofErr w:type="spellEnd"/>
      <w:r w:rsidRPr="00E5024A">
        <w:rPr>
          <w:rFonts w:ascii="Calibri" w:hAnsi="Calibri" w:cs="Calibri"/>
          <w:sz w:val="18"/>
          <w:szCs w:val="18"/>
          <w:lang w:val="tr-TR"/>
        </w:rPr>
        <w:t xml:space="preserve">("Kaydet", </w:t>
      </w:r>
      <w:proofErr w:type="spellStart"/>
      <w:r w:rsidRPr="00E5024A">
        <w:rPr>
          <w:rFonts w:ascii="Calibri" w:hAnsi="Calibri" w:cs="Calibri"/>
          <w:i/>
          <w:iCs/>
          <w:sz w:val="18"/>
          <w:szCs w:val="18"/>
          <w:lang w:val="tr-TR"/>
        </w:rPr>
        <w:t>style</w:t>
      </w:r>
      <w:proofErr w:type="spellEnd"/>
      <w:r w:rsidRPr="00E5024A">
        <w:rPr>
          <w:rFonts w:ascii="Calibri" w:hAnsi="Calibri" w:cs="Calibri"/>
          <w:sz w:val="18"/>
          <w:szCs w:val="18"/>
          <w:lang w:val="tr-TR"/>
        </w:rPr>
        <w:t xml:space="preserve">: </w:t>
      </w:r>
      <w:proofErr w:type="spellStart"/>
      <w:r w:rsidRPr="00E5024A">
        <w:rPr>
          <w:rFonts w:ascii="Calibri" w:hAnsi="Calibri" w:cs="Calibri"/>
          <w:sz w:val="18"/>
          <w:szCs w:val="18"/>
          <w:lang w:val="tr-TR"/>
        </w:rPr>
        <w:t>TextStyle</w:t>
      </w:r>
      <w:proofErr w:type="spellEnd"/>
      <w:r w:rsidRPr="00E5024A">
        <w:rPr>
          <w:rFonts w:ascii="Calibri" w:hAnsi="Calibri" w:cs="Calibri"/>
          <w:sz w:val="18"/>
          <w:szCs w:val="18"/>
          <w:lang w:val="tr-TR"/>
        </w:rPr>
        <w:t>(</w:t>
      </w:r>
      <w:proofErr w:type="spellStart"/>
      <w:r w:rsidRPr="00E5024A">
        <w:rPr>
          <w:rFonts w:ascii="Calibri" w:hAnsi="Calibri" w:cs="Calibri"/>
          <w:i/>
          <w:iCs/>
          <w:sz w:val="18"/>
          <w:szCs w:val="18"/>
          <w:lang w:val="tr-TR"/>
        </w:rPr>
        <w:t>fontSize</w:t>
      </w:r>
      <w:proofErr w:type="spellEnd"/>
      <w:r w:rsidRPr="00E5024A">
        <w:rPr>
          <w:rFonts w:ascii="Calibri" w:hAnsi="Calibri" w:cs="Calibri"/>
          <w:sz w:val="18"/>
          <w:szCs w:val="18"/>
          <w:lang w:val="tr-TR"/>
        </w:rPr>
        <w:t>: 18)),</w:t>
      </w:r>
    </w:p>
    <w:p w14:paraId="48131858"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1F99C389"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68EF10E5"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36680EE3"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510FF14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6BA92B2E"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53EA687D"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  }</w:t>
      </w:r>
    </w:p>
    <w:p w14:paraId="62B76916" w14:textId="77777777" w:rsidR="00E5024A" w:rsidRPr="00E5024A" w:rsidRDefault="00E5024A" w:rsidP="00E5024A">
      <w:pPr>
        <w:rPr>
          <w:rFonts w:ascii="Calibri" w:hAnsi="Calibri" w:cs="Calibri"/>
          <w:sz w:val="18"/>
          <w:szCs w:val="18"/>
          <w:lang w:val="tr-TR"/>
        </w:rPr>
      </w:pPr>
      <w:r w:rsidRPr="00E5024A">
        <w:rPr>
          <w:rFonts w:ascii="Calibri" w:hAnsi="Calibri" w:cs="Calibri"/>
          <w:sz w:val="18"/>
          <w:szCs w:val="18"/>
          <w:lang w:val="tr-TR"/>
        </w:rPr>
        <w:t>}</w:t>
      </w:r>
    </w:p>
    <w:p w14:paraId="31475D7D" w14:textId="77777777" w:rsidR="00E5024A" w:rsidRPr="00E5024A" w:rsidRDefault="00E5024A" w:rsidP="00E5024A">
      <w:pPr>
        <w:rPr>
          <w:rFonts w:ascii="Calibri" w:hAnsi="Calibri" w:cs="Calibri"/>
          <w:sz w:val="28"/>
          <w:szCs w:val="28"/>
          <w:lang w:val="tr-TR"/>
        </w:rPr>
      </w:pPr>
    </w:p>
    <w:p w14:paraId="6A47A9EA" w14:textId="19DA5EDA" w:rsidR="00907DC6" w:rsidRDefault="00907DC6" w:rsidP="00907DC6">
      <w:pPr>
        <w:rPr>
          <w:rFonts w:ascii="Calibri" w:hAnsi="Calibri" w:cs="Calibri"/>
          <w:sz w:val="28"/>
          <w:szCs w:val="28"/>
          <w:lang w:val="tr-TR"/>
        </w:rPr>
      </w:pPr>
    </w:p>
    <w:p w14:paraId="277EC691" w14:textId="77777777" w:rsidR="00E5024A" w:rsidRDefault="00E5024A" w:rsidP="00907DC6">
      <w:pPr>
        <w:rPr>
          <w:rFonts w:ascii="Calibri" w:hAnsi="Calibri" w:cs="Calibri"/>
          <w:sz w:val="28"/>
          <w:szCs w:val="28"/>
          <w:lang w:val="tr-TR"/>
        </w:rPr>
      </w:pPr>
    </w:p>
    <w:p w14:paraId="4EAF767D" w14:textId="77777777" w:rsidR="00D564EC" w:rsidRDefault="00D564EC" w:rsidP="00907DC6">
      <w:pPr>
        <w:rPr>
          <w:rFonts w:ascii="Calibri" w:hAnsi="Calibri" w:cs="Calibri"/>
          <w:sz w:val="28"/>
          <w:szCs w:val="28"/>
          <w:lang w:val="tr-TR"/>
        </w:rPr>
      </w:pPr>
    </w:p>
    <w:p w14:paraId="68A5AA12" w14:textId="77777777" w:rsidR="00E5024A" w:rsidRDefault="00E5024A" w:rsidP="00907DC6">
      <w:pPr>
        <w:rPr>
          <w:rFonts w:ascii="Calibri" w:hAnsi="Calibri" w:cs="Calibri"/>
          <w:sz w:val="28"/>
          <w:szCs w:val="28"/>
          <w:lang w:val="tr-TR"/>
        </w:rPr>
      </w:pPr>
    </w:p>
    <w:p w14:paraId="0E5702D1" w14:textId="77777777" w:rsidR="00E5024A" w:rsidRDefault="00E5024A" w:rsidP="00907DC6">
      <w:pPr>
        <w:rPr>
          <w:rFonts w:ascii="Calibri" w:hAnsi="Calibri" w:cs="Calibri"/>
          <w:sz w:val="28"/>
          <w:szCs w:val="28"/>
          <w:lang w:val="tr-TR"/>
        </w:rPr>
      </w:pPr>
    </w:p>
    <w:p w14:paraId="013DB19A" w14:textId="77777777" w:rsidR="00E5024A" w:rsidRDefault="00E5024A" w:rsidP="00907DC6">
      <w:pPr>
        <w:rPr>
          <w:rFonts w:ascii="Calibri" w:hAnsi="Calibri" w:cs="Calibri"/>
          <w:sz w:val="28"/>
          <w:szCs w:val="28"/>
          <w:lang w:val="tr-TR"/>
        </w:rPr>
      </w:pPr>
    </w:p>
    <w:p w14:paraId="589E3D9C" w14:textId="77777777" w:rsidR="00E5024A" w:rsidRDefault="00E5024A" w:rsidP="00907DC6">
      <w:pPr>
        <w:rPr>
          <w:rFonts w:ascii="Calibri" w:hAnsi="Calibri" w:cs="Calibri"/>
          <w:sz w:val="28"/>
          <w:szCs w:val="28"/>
          <w:lang w:val="tr-TR"/>
        </w:rPr>
      </w:pPr>
    </w:p>
    <w:p w14:paraId="410CF732" w14:textId="77777777" w:rsidR="00E5024A" w:rsidRDefault="00E5024A" w:rsidP="00907DC6">
      <w:pPr>
        <w:rPr>
          <w:rFonts w:ascii="Calibri" w:hAnsi="Calibri" w:cs="Calibri"/>
          <w:sz w:val="28"/>
          <w:szCs w:val="28"/>
          <w:lang w:val="tr-TR"/>
        </w:rPr>
      </w:pPr>
    </w:p>
    <w:p w14:paraId="637D30E1" w14:textId="77777777" w:rsidR="00E5024A" w:rsidRDefault="00E5024A" w:rsidP="00907DC6">
      <w:pPr>
        <w:rPr>
          <w:rFonts w:ascii="Calibri" w:hAnsi="Calibri" w:cs="Calibri"/>
          <w:sz w:val="28"/>
          <w:szCs w:val="28"/>
          <w:lang w:val="tr-TR"/>
        </w:rPr>
      </w:pPr>
    </w:p>
    <w:p w14:paraId="42FA26A3" w14:textId="78316825" w:rsidR="00E5024A" w:rsidRDefault="00E5024A" w:rsidP="00907DC6">
      <w:pPr>
        <w:rPr>
          <w:rFonts w:ascii="Calibri" w:hAnsi="Calibri" w:cs="Calibri"/>
          <w:sz w:val="28"/>
          <w:szCs w:val="28"/>
          <w:lang w:val="tr-TR"/>
        </w:rPr>
      </w:pPr>
      <w:r>
        <w:rPr>
          <w:rFonts w:ascii="Calibri" w:hAnsi="Calibri" w:cs="Calibri"/>
          <w:sz w:val="28"/>
          <w:szCs w:val="28"/>
          <w:lang w:val="tr-TR"/>
        </w:rPr>
        <w:lastRenderedPageBreak/>
        <w:t xml:space="preserve">Sonra </w:t>
      </w:r>
      <w:proofErr w:type="spellStart"/>
      <w:r w:rsidR="00D564EC">
        <w:rPr>
          <w:rFonts w:ascii="Calibri" w:hAnsi="Calibri" w:cs="Calibri"/>
          <w:sz w:val="28"/>
          <w:szCs w:val="28"/>
          <w:lang w:val="tr-TR"/>
        </w:rPr>
        <w:t>aşşağıda</w:t>
      </w:r>
      <w:proofErr w:type="spellEnd"/>
      <w:r w:rsidR="00D564EC">
        <w:rPr>
          <w:rFonts w:ascii="Calibri" w:hAnsi="Calibri" w:cs="Calibri"/>
          <w:sz w:val="28"/>
          <w:szCs w:val="28"/>
          <w:lang w:val="tr-TR"/>
        </w:rPr>
        <w:t xml:space="preserve"> vereceğim kodları </w:t>
      </w:r>
      <w:proofErr w:type="spellStart"/>
      <w:r>
        <w:rPr>
          <w:rFonts w:ascii="Calibri" w:hAnsi="Calibri" w:cs="Calibri"/>
          <w:sz w:val="28"/>
          <w:szCs w:val="28"/>
          <w:lang w:val="tr-TR"/>
        </w:rPr>
        <w:t>arac</w:t>
      </w:r>
      <w:r w:rsidR="00D564EC">
        <w:rPr>
          <w:rFonts w:ascii="Calibri" w:hAnsi="Calibri" w:cs="Calibri"/>
          <w:sz w:val="28"/>
          <w:szCs w:val="28"/>
          <w:lang w:val="tr-TR"/>
        </w:rPr>
        <w:t>_</w:t>
      </w:r>
      <w:r>
        <w:rPr>
          <w:rFonts w:ascii="Calibri" w:hAnsi="Calibri" w:cs="Calibri"/>
          <w:sz w:val="28"/>
          <w:szCs w:val="28"/>
          <w:lang w:val="tr-TR"/>
        </w:rPr>
        <w:t>sil</w:t>
      </w:r>
      <w:r w:rsidR="00D564EC">
        <w:rPr>
          <w:rFonts w:ascii="Calibri" w:hAnsi="Calibri" w:cs="Calibri"/>
          <w:sz w:val="28"/>
          <w:szCs w:val="28"/>
          <w:lang w:val="tr-TR"/>
        </w:rPr>
        <w:t>.dart</w:t>
      </w:r>
      <w:proofErr w:type="spellEnd"/>
      <w:r w:rsidR="00D564EC">
        <w:rPr>
          <w:rFonts w:ascii="Calibri" w:hAnsi="Calibri" w:cs="Calibri"/>
          <w:sz w:val="28"/>
          <w:szCs w:val="28"/>
          <w:lang w:val="tr-TR"/>
        </w:rPr>
        <w:t xml:space="preserve"> a yapıştırın:</w:t>
      </w:r>
    </w:p>
    <w:p w14:paraId="20FA1F6B" w14:textId="77777777" w:rsidR="00D564EC" w:rsidRDefault="00D564EC" w:rsidP="00907DC6">
      <w:pPr>
        <w:rPr>
          <w:rFonts w:ascii="Calibri" w:hAnsi="Calibri" w:cs="Calibri"/>
          <w:sz w:val="28"/>
          <w:szCs w:val="28"/>
          <w:lang w:val="tr-TR"/>
        </w:rPr>
      </w:pPr>
    </w:p>
    <w:p w14:paraId="034F71F0" w14:textId="77777777" w:rsidR="00D564EC" w:rsidRPr="00D564EC" w:rsidRDefault="00D564EC" w:rsidP="00D564EC">
      <w:pPr>
        <w:rPr>
          <w:rFonts w:ascii="Calibri" w:hAnsi="Calibri" w:cs="Calibri"/>
          <w:sz w:val="18"/>
          <w:szCs w:val="18"/>
          <w:lang w:val="tr-TR"/>
        </w:rPr>
      </w:pPr>
      <w:proofErr w:type="spellStart"/>
      <w:r w:rsidRPr="00D564EC">
        <w:rPr>
          <w:rFonts w:ascii="Calibri" w:hAnsi="Calibri" w:cs="Calibri"/>
          <w:sz w:val="18"/>
          <w:szCs w:val="18"/>
          <w:lang w:val="tr-TR"/>
        </w:rPr>
        <w:t>import</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package:flutter</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material.dart</w:t>
      </w:r>
      <w:proofErr w:type="spellEnd"/>
      <w:r w:rsidRPr="00D564EC">
        <w:rPr>
          <w:rFonts w:ascii="Calibri" w:hAnsi="Calibri" w:cs="Calibri"/>
          <w:sz w:val="18"/>
          <w:szCs w:val="18"/>
          <w:lang w:val="tr-TR"/>
        </w:rPr>
        <w:t>';</w:t>
      </w:r>
    </w:p>
    <w:p w14:paraId="19D2AF33" w14:textId="77777777" w:rsidR="00D564EC" w:rsidRPr="00D564EC" w:rsidRDefault="00D564EC" w:rsidP="00D564EC">
      <w:pPr>
        <w:rPr>
          <w:rFonts w:ascii="Calibri" w:hAnsi="Calibri" w:cs="Calibri"/>
          <w:sz w:val="18"/>
          <w:szCs w:val="18"/>
          <w:lang w:val="tr-TR"/>
        </w:rPr>
      </w:pPr>
      <w:proofErr w:type="spellStart"/>
      <w:r w:rsidRPr="00D564EC">
        <w:rPr>
          <w:rFonts w:ascii="Calibri" w:hAnsi="Calibri" w:cs="Calibri"/>
          <w:sz w:val="18"/>
          <w:szCs w:val="18"/>
          <w:lang w:val="tr-TR"/>
        </w:rPr>
        <w:t>import</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package:http</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http.dart</w:t>
      </w:r>
      <w:proofErr w:type="spellEnd"/>
      <w:r w:rsidRPr="00D564EC">
        <w:rPr>
          <w:rFonts w:ascii="Calibri" w:hAnsi="Calibri" w:cs="Calibri"/>
          <w:sz w:val="18"/>
          <w:szCs w:val="18"/>
          <w:lang w:val="tr-TR"/>
        </w:rPr>
        <w:t>' as http;</w:t>
      </w:r>
    </w:p>
    <w:p w14:paraId="4297F50C" w14:textId="77777777" w:rsidR="00D564EC" w:rsidRPr="00D564EC" w:rsidRDefault="00D564EC" w:rsidP="00D564EC">
      <w:pPr>
        <w:rPr>
          <w:rFonts w:ascii="Calibri" w:hAnsi="Calibri" w:cs="Calibri"/>
          <w:sz w:val="18"/>
          <w:szCs w:val="18"/>
          <w:lang w:val="tr-TR"/>
        </w:rPr>
      </w:pPr>
      <w:proofErr w:type="spellStart"/>
      <w:r w:rsidRPr="00D564EC">
        <w:rPr>
          <w:rFonts w:ascii="Calibri" w:hAnsi="Calibri" w:cs="Calibri"/>
          <w:sz w:val="18"/>
          <w:szCs w:val="18"/>
          <w:lang w:val="tr-TR"/>
        </w:rPr>
        <w:t>import</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dart:convert</w:t>
      </w:r>
      <w:proofErr w:type="spellEnd"/>
      <w:r w:rsidRPr="00D564EC">
        <w:rPr>
          <w:rFonts w:ascii="Calibri" w:hAnsi="Calibri" w:cs="Calibri"/>
          <w:sz w:val="18"/>
          <w:szCs w:val="18"/>
          <w:lang w:val="tr-TR"/>
        </w:rPr>
        <w:t>';</w:t>
      </w:r>
    </w:p>
    <w:p w14:paraId="5AA09CB5" w14:textId="77777777" w:rsidR="00D564EC" w:rsidRPr="00D564EC" w:rsidRDefault="00D564EC" w:rsidP="00D564EC">
      <w:pPr>
        <w:rPr>
          <w:rFonts w:ascii="Calibri" w:hAnsi="Calibri" w:cs="Calibri"/>
          <w:sz w:val="18"/>
          <w:szCs w:val="18"/>
          <w:lang w:val="tr-TR"/>
        </w:rPr>
      </w:pPr>
    </w:p>
    <w:p w14:paraId="5EA8B34E" w14:textId="77777777" w:rsidR="00D564EC" w:rsidRPr="00D564EC" w:rsidRDefault="00D564EC" w:rsidP="00D564EC">
      <w:pPr>
        <w:rPr>
          <w:rFonts w:ascii="Calibri" w:hAnsi="Calibri" w:cs="Calibri"/>
          <w:sz w:val="18"/>
          <w:szCs w:val="18"/>
          <w:lang w:val="tr-TR"/>
        </w:rPr>
      </w:pPr>
      <w:proofErr w:type="spellStart"/>
      <w:r w:rsidRPr="00D564EC">
        <w:rPr>
          <w:rFonts w:ascii="Calibri" w:hAnsi="Calibri" w:cs="Calibri"/>
          <w:sz w:val="18"/>
          <w:szCs w:val="18"/>
          <w:lang w:val="tr-TR"/>
        </w:rPr>
        <w:t>class</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AracSil</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extends</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StatefulWidget</w:t>
      </w:r>
      <w:proofErr w:type="spellEnd"/>
      <w:r w:rsidRPr="00D564EC">
        <w:rPr>
          <w:rFonts w:ascii="Calibri" w:hAnsi="Calibri" w:cs="Calibri"/>
          <w:sz w:val="18"/>
          <w:szCs w:val="18"/>
          <w:lang w:val="tr-TR"/>
        </w:rPr>
        <w:t xml:space="preserve"> {</w:t>
      </w:r>
    </w:p>
    <w:p w14:paraId="08F3923A"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r w:rsidRPr="00D564EC">
        <w:rPr>
          <w:rFonts w:ascii="Calibri" w:hAnsi="Calibri" w:cs="Calibri"/>
          <w:i/>
          <w:iCs/>
          <w:sz w:val="18"/>
          <w:szCs w:val="18"/>
          <w:lang w:val="tr-TR"/>
        </w:rPr>
        <w:t>@</w:t>
      </w:r>
      <w:r w:rsidRPr="00D564EC">
        <w:rPr>
          <w:rFonts w:ascii="Calibri" w:hAnsi="Calibri" w:cs="Calibri"/>
          <w:sz w:val="18"/>
          <w:szCs w:val="18"/>
          <w:lang w:val="tr-TR"/>
        </w:rPr>
        <w:t>override</w:t>
      </w:r>
    </w:p>
    <w:p w14:paraId="033D7B37"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_</w:t>
      </w:r>
      <w:proofErr w:type="spellStart"/>
      <w:r w:rsidRPr="00D564EC">
        <w:rPr>
          <w:rFonts w:ascii="Calibri" w:hAnsi="Calibri" w:cs="Calibri"/>
          <w:sz w:val="18"/>
          <w:szCs w:val="18"/>
          <w:lang w:val="tr-TR"/>
        </w:rPr>
        <w:t>AracSilState</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createState</w:t>
      </w:r>
      <w:proofErr w:type="spellEnd"/>
      <w:r w:rsidRPr="00D564EC">
        <w:rPr>
          <w:rFonts w:ascii="Calibri" w:hAnsi="Calibri" w:cs="Calibri"/>
          <w:sz w:val="18"/>
          <w:szCs w:val="18"/>
          <w:lang w:val="tr-TR"/>
        </w:rPr>
        <w:t>() =&gt; _</w:t>
      </w:r>
      <w:proofErr w:type="spellStart"/>
      <w:r w:rsidRPr="00D564EC">
        <w:rPr>
          <w:rFonts w:ascii="Calibri" w:hAnsi="Calibri" w:cs="Calibri"/>
          <w:sz w:val="18"/>
          <w:szCs w:val="18"/>
          <w:lang w:val="tr-TR"/>
        </w:rPr>
        <w:t>AracSilState</w:t>
      </w:r>
      <w:proofErr w:type="spellEnd"/>
      <w:r w:rsidRPr="00D564EC">
        <w:rPr>
          <w:rFonts w:ascii="Calibri" w:hAnsi="Calibri" w:cs="Calibri"/>
          <w:sz w:val="18"/>
          <w:szCs w:val="18"/>
          <w:lang w:val="tr-TR"/>
        </w:rPr>
        <w:t>();</w:t>
      </w:r>
    </w:p>
    <w:p w14:paraId="68AC8CAC"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w:t>
      </w:r>
    </w:p>
    <w:p w14:paraId="3E9D9C52" w14:textId="77777777" w:rsidR="00D564EC" w:rsidRPr="00D564EC" w:rsidRDefault="00D564EC" w:rsidP="00D564EC">
      <w:pPr>
        <w:rPr>
          <w:rFonts w:ascii="Calibri" w:hAnsi="Calibri" w:cs="Calibri"/>
          <w:sz w:val="18"/>
          <w:szCs w:val="18"/>
          <w:lang w:val="tr-TR"/>
        </w:rPr>
      </w:pPr>
    </w:p>
    <w:p w14:paraId="3F82CD9B" w14:textId="77777777" w:rsidR="00D564EC" w:rsidRPr="00D564EC" w:rsidRDefault="00D564EC" w:rsidP="00D564EC">
      <w:pPr>
        <w:rPr>
          <w:rFonts w:ascii="Calibri" w:hAnsi="Calibri" w:cs="Calibri"/>
          <w:sz w:val="18"/>
          <w:szCs w:val="18"/>
          <w:lang w:val="tr-TR"/>
        </w:rPr>
      </w:pPr>
      <w:proofErr w:type="spellStart"/>
      <w:r w:rsidRPr="00D564EC">
        <w:rPr>
          <w:rFonts w:ascii="Calibri" w:hAnsi="Calibri" w:cs="Calibri"/>
          <w:sz w:val="18"/>
          <w:szCs w:val="18"/>
          <w:lang w:val="tr-TR"/>
        </w:rPr>
        <w:t>class</w:t>
      </w:r>
      <w:proofErr w:type="spellEnd"/>
      <w:r w:rsidRPr="00D564EC">
        <w:rPr>
          <w:rFonts w:ascii="Calibri" w:hAnsi="Calibri" w:cs="Calibri"/>
          <w:sz w:val="18"/>
          <w:szCs w:val="18"/>
          <w:lang w:val="tr-TR"/>
        </w:rPr>
        <w:t xml:space="preserve"> _</w:t>
      </w:r>
      <w:proofErr w:type="spellStart"/>
      <w:r w:rsidRPr="00D564EC">
        <w:rPr>
          <w:rFonts w:ascii="Calibri" w:hAnsi="Calibri" w:cs="Calibri"/>
          <w:sz w:val="18"/>
          <w:szCs w:val="18"/>
          <w:lang w:val="tr-TR"/>
        </w:rPr>
        <w:t>AracSilState</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extends</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State</w:t>
      </w:r>
      <w:proofErr w:type="spellEnd"/>
      <w:r w:rsidRPr="00D564EC">
        <w:rPr>
          <w:rFonts w:ascii="Calibri" w:hAnsi="Calibri" w:cs="Calibri"/>
          <w:sz w:val="18"/>
          <w:szCs w:val="18"/>
          <w:lang w:val="tr-TR"/>
        </w:rPr>
        <w:t>&lt;</w:t>
      </w:r>
      <w:proofErr w:type="spellStart"/>
      <w:r w:rsidRPr="00D564EC">
        <w:rPr>
          <w:rFonts w:ascii="Calibri" w:hAnsi="Calibri" w:cs="Calibri"/>
          <w:sz w:val="18"/>
          <w:szCs w:val="18"/>
          <w:lang w:val="tr-TR"/>
        </w:rPr>
        <w:t>AracSil</w:t>
      </w:r>
      <w:proofErr w:type="spellEnd"/>
      <w:r w:rsidRPr="00D564EC">
        <w:rPr>
          <w:rFonts w:ascii="Calibri" w:hAnsi="Calibri" w:cs="Calibri"/>
          <w:sz w:val="18"/>
          <w:szCs w:val="18"/>
          <w:lang w:val="tr-TR"/>
        </w:rPr>
        <w:t>&gt; {</w:t>
      </w:r>
    </w:p>
    <w:p w14:paraId="181688A8"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List</w:t>
      </w:r>
      <w:proofErr w:type="spellEnd"/>
      <w:r w:rsidRPr="00D564EC">
        <w:rPr>
          <w:rFonts w:ascii="Calibri" w:hAnsi="Calibri" w:cs="Calibri"/>
          <w:sz w:val="18"/>
          <w:szCs w:val="18"/>
          <w:lang w:val="tr-TR"/>
        </w:rPr>
        <w:t>&lt;</w:t>
      </w:r>
      <w:proofErr w:type="spellStart"/>
      <w:r w:rsidRPr="00D564EC">
        <w:rPr>
          <w:rFonts w:ascii="Calibri" w:hAnsi="Calibri" w:cs="Calibri"/>
          <w:i/>
          <w:iCs/>
          <w:sz w:val="18"/>
          <w:szCs w:val="18"/>
          <w:lang w:val="tr-TR"/>
        </w:rPr>
        <w:t>dynamic</w:t>
      </w:r>
      <w:proofErr w:type="spellEnd"/>
      <w:r w:rsidRPr="00D564EC">
        <w:rPr>
          <w:rFonts w:ascii="Calibri" w:hAnsi="Calibri" w:cs="Calibri"/>
          <w:sz w:val="18"/>
          <w:szCs w:val="18"/>
          <w:lang w:val="tr-TR"/>
        </w:rPr>
        <w:t xml:space="preserve">&gt; </w:t>
      </w:r>
      <w:proofErr w:type="spellStart"/>
      <w:r w:rsidRPr="00D564EC">
        <w:rPr>
          <w:rFonts w:ascii="Calibri" w:hAnsi="Calibri" w:cs="Calibri"/>
          <w:sz w:val="18"/>
          <w:szCs w:val="18"/>
          <w:lang w:val="tr-TR"/>
        </w:rPr>
        <w:t>araclar</w:t>
      </w:r>
      <w:proofErr w:type="spellEnd"/>
      <w:r w:rsidRPr="00D564EC">
        <w:rPr>
          <w:rFonts w:ascii="Calibri" w:hAnsi="Calibri" w:cs="Calibri"/>
          <w:sz w:val="18"/>
          <w:szCs w:val="18"/>
          <w:lang w:val="tr-TR"/>
        </w:rPr>
        <w:t xml:space="preserve"> = [];</w:t>
      </w:r>
    </w:p>
    <w:p w14:paraId="3385443D" w14:textId="77777777" w:rsidR="00D564EC" w:rsidRPr="00D564EC" w:rsidRDefault="00D564EC" w:rsidP="00D564EC">
      <w:pPr>
        <w:rPr>
          <w:rFonts w:ascii="Calibri" w:hAnsi="Calibri" w:cs="Calibri"/>
          <w:sz w:val="18"/>
          <w:szCs w:val="18"/>
          <w:lang w:val="tr-TR"/>
        </w:rPr>
      </w:pPr>
    </w:p>
    <w:p w14:paraId="1A979C46"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r w:rsidRPr="00D564EC">
        <w:rPr>
          <w:rFonts w:ascii="Calibri" w:hAnsi="Calibri" w:cs="Calibri"/>
          <w:i/>
          <w:iCs/>
          <w:sz w:val="18"/>
          <w:szCs w:val="18"/>
          <w:lang w:val="tr-TR"/>
        </w:rPr>
        <w:t>@</w:t>
      </w:r>
      <w:r w:rsidRPr="00D564EC">
        <w:rPr>
          <w:rFonts w:ascii="Calibri" w:hAnsi="Calibri" w:cs="Calibri"/>
          <w:sz w:val="18"/>
          <w:szCs w:val="18"/>
          <w:lang w:val="tr-TR"/>
        </w:rPr>
        <w:t>override</w:t>
      </w:r>
    </w:p>
    <w:p w14:paraId="4552E12D"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void</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initState</w:t>
      </w:r>
      <w:proofErr w:type="spellEnd"/>
      <w:r w:rsidRPr="00D564EC">
        <w:rPr>
          <w:rFonts w:ascii="Calibri" w:hAnsi="Calibri" w:cs="Calibri"/>
          <w:sz w:val="18"/>
          <w:szCs w:val="18"/>
          <w:lang w:val="tr-TR"/>
        </w:rPr>
        <w:t>() {</w:t>
      </w:r>
    </w:p>
    <w:p w14:paraId="17955A96"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super</w:t>
      </w:r>
      <w:r w:rsidRPr="00D564EC">
        <w:rPr>
          <w:rFonts w:ascii="Calibri" w:hAnsi="Calibri" w:cs="Calibri"/>
          <w:sz w:val="18"/>
          <w:szCs w:val="18"/>
          <w:lang w:val="tr-TR"/>
        </w:rPr>
        <w:t>.initState</w:t>
      </w:r>
      <w:proofErr w:type="spellEnd"/>
      <w:r w:rsidRPr="00D564EC">
        <w:rPr>
          <w:rFonts w:ascii="Calibri" w:hAnsi="Calibri" w:cs="Calibri"/>
          <w:sz w:val="18"/>
          <w:szCs w:val="18"/>
          <w:lang w:val="tr-TR"/>
        </w:rPr>
        <w:t>();</w:t>
      </w:r>
    </w:p>
    <w:p w14:paraId="57C0DACC"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_</w:t>
      </w:r>
      <w:proofErr w:type="spellStart"/>
      <w:r w:rsidRPr="00D564EC">
        <w:rPr>
          <w:rFonts w:ascii="Calibri" w:hAnsi="Calibri" w:cs="Calibri"/>
          <w:sz w:val="18"/>
          <w:szCs w:val="18"/>
          <w:lang w:val="tr-TR"/>
        </w:rPr>
        <w:t>getAraclar</w:t>
      </w:r>
      <w:proofErr w:type="spellEnd"/>
      <w:r w:rsidRPr="00D564EC">
        <w:rPr>
          <w:rFonts w:ascii="Calibri" w:hAnsi="Calibri" w:cs="Calibri"/>
          <w:sz w:val="18"/>
          <w:szCs w:val="18"/>
          <w:lang w:val="tr-TR"/>
        </w:rPr>
        <w:t>();</w:t>
      </w:r>
    </w:p>
    <w:p w14:paraId="1C96A7B1"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5AABF423" w14:textId="77777777" w:rsidR="00D564EC" w:rsidRPr="00D564EC" w:rsidRDefault="00D564EC" w:rsidP="00D564EC">
      <w:pPr>
        <w:rPr>
          <w:rFonts w:ascii="Calibri" w:hAnsi="Calibri" w:cs="Calibri"/>
          <w:sz w:val="18"/>
          <w:szCs w:val="18"/>
          <w:lang w:val="tr-TR"/>
        </w:rPr>
      </w:pPr>
    </w:p>
    <w:p w14:paraId="11C1BD75"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 Araçları </w:t>
      </w:r>
      <w:proofErr w:type="spellStart"/>
      <w:r w:rsidRPr="00D564EC">
        <w:rPr>
          <w:rFonts w:ascii="Calibri" w:hAnsi="Calibri" w:cs="Calibri"/>
          <w:sz w:val="18"/>
          <w:szCs w:val="18"/>
          <w:lang w:val="tr-TR"/>
        </w:rPr>
        <w:t>veritabanından</w:t>
      </w:r>
      <w:proofErr w:type="spellEnd"/>
      <w:r w:rsidRPr="00D564EC">
        <w:rPr>
          <w:rFonts w:ascii="Calibri" w:hAnsi="Calibri" w:cs="Calibri"/>
          <w:sz w:val="18"/>
          <w:szCs w:val="18"/>
          <w:lang w:val="tr-TR"/>
        </w:rPr>
        <w:t xml:space="preserve"> çekme fonksiyonu</w:t>
      </w:r>
    </w:p>
    <w:p w14:paraId="508DE3B5"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Future</w:t>
      </w:r>
      <w:proofErr w:type="spellEnd"/>
      <w:r w:rsidRPr="00D564EC">
        <w:rPr>
          <w:rFonts w:ascii="Calibri" w:hAnsi="Calibri" w:cs="Calibri"/>
          <w:sz w:val="18"/>
          <w:szCs w:val="18"/>
          <w:lang w:val="tr-TR"/>
        </w:rPr>
        <w:t>&lt;</w:t>
      </w:r>
      <w:proofErr w:type="spellStart"/>
      <w:r w:rsidRPr="00D564EC">
        <w:rPr>
          <w:rFonts w:ascii="Calibri" w:hAnsi="Calibri" w:cs="Calibri"/>
          <w:sz w:val="18"/>
          <w:szCs w:val="18"/>
          <w:lang w:val="tr-TR"/>
        </w:rPr>
        <w:t>void</w:t>
      </w:r>
      <w:proofErr w:type="spellEnd"/>
      <w:r w:rsidRPr="00D564EC">
        <w:rPr>
          <w:rFonts w:ascii="Calibri" w:hAnsi="Calibri" w:cs="Calibri"/>
          <w:sz w:val="18"/>
          <w:szCs w:val="18"/>
          <w:lang w:val="tr-TR"/>
        </w:rPr>
        <w:t>&gt; _</w:t>
      </w:r>
      <w:proofErr w:type="spellStart"/>
      <w:r w:rsidRPr="00D564EC">
        <w:rPr>
          <w:rFonts w:ascii="Calibri" w:hAnsi="Calibri" w:cs="Calibri"/>
          <w:sz w:val="18"/>
          <w:szCs w:val="18"/>
          <w:lang w:val="tr-TR"/>
        </w:rPr>
        <w:t>getAraclar</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async</w:t>
      </w:r>
      <w:proofErr w:type="spellEnd"/>
      <w:r w:rsidRPr="00D564EC">
        <w:rPr>
          <w:rFonts w:ascii="Calibri" w:hAnsi="Calibri" w:cs="Calibri"/>
          <w:sz w:val="18"/>
          <w:szCs w:val="18"/>
          <w:lang w:val="tr-TR"/>
        </w:rPr>
        <w:t xml:space="preserve"> {</w:t>
      </w:r>
    </w:p>
    <w:p w14:paraId="6E65650D"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final </w:t>
      </w:r>
      <w:proofErr w:type="spellStart"/>
      <w:r w:rsidRPr="00D564EC">
        <w:rPr>
          <w:rFonts w:ascii="Calibri" w:hAnsi="Calibri" w:cs="Calibri"/>
          <w:sz w:val="18"/>
          <w:szCs w:val="18"/>
          <w:lang w:val="tr-TR"/>
        </w:rPr>
        <w:t>response</w:t>
      </w:r>
      <w:proofErr w:type="spellEnd"/>
      <w:r w:rsidRPr="00D564EC">
        <w:rPr>
          <w:rFonts w:ascii="Calibri" w:hAnsi="Calibri" w:cs="Calibri"/>
          <w:sz w:val="18"/>
          <w:szCs w:val="18"/>
          <w:lang w:val="tr-TR"/>
        </w:rPr>
        <w:t xml:space="preserve"> = </w:t>
      </w:r>
      <w:proofErr w:type="spellStart"/>
      <w:r w:rsidRPr="00D564EC">
        <w:rPr>
          <w:rFonts w:ascii="Calibri" w:hAnsi="Calibri" w:cs="Calibri"/>
          <w:sz w:val="18"/>
          <w:szCs w:val="18"/>
          <w:lang w:val="tr-TR"/>
        </w:rPr>
        <w:t>await</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http.get</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Uri.parse</w:t>
      </w:r>
      <w:proofErr w:type="spellEnd"/>
      <w:r w:rsidRPr="00D564EC">
        <w:rPr>
          <w:rFonts w:ascii="Calibri" w:hAnsi="Calibri" w:cs="Calibri"/>
          <w:sz w:val="18"/>
          <w:szCs w:val="18"/>
          <w:lang w:val="tr-TR"/>
        </w:rPr>
        <w:t>('http://127.0.0.1:5000/</w:t>
      </w:r>
      <w:proofErr w:type="spellStart"/>
      <w:r w:rsidRPr="00D564EC">
        <w:rPr>
          <w:rFonts w:ascii="Calibri" w:hAnsi="Calibri" w:cs="Calibri"/>
          <w:sz w:val="18"/>
          <w:szCs w:val="18"/>
          <w:lang w:val="tr-TR"/>
        </w:rPr>
        <w:t>list_cars</w:t>
      </w:r>
      <w:proofErr w:type="spellEnd"/>
      <w:r w:rsidRPr="00D564EC">
        <w:rPr>
          <w:rFonts w:ascii="Calibri" w:hAnsi="Calibri" w:cs="Calibri"/>
          <w:sz w:val="18"/>
          <w:szCs w:val="18"/>
          <w:lang w:val="tr-TR"/>
        </w:rPr>
        <w:t>'));</w:t>
      </w:r>
    </w:p>
    <w:p w14:paraId="42E29CCF" w14:textId="77777777" w:rsidR="00D564EC" w:rsidRPr="00D564EC" w:rsidRDefault="00D564EC" w:rsidP="00D564EC">
      <w:pPr>
        <w:rPr>
          <w:rFonts w:ascii="Calibri" w:hAnsi="Calibri" w:cs="Calibri"/>
          <w:sz w:val="18"/>
          <w:szCs w:val="18"/>
          <w:lang w:val="tr-TR"/>
        </w:rPr>
      </w:pPr>
    </w:p>
    <w:p w14:paraId="0AA6790F"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if</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response.statusCode</w:t>
      </w:r>
      <w:proofErr w:type="spellEnd"/>
      <w:r w:rsidRPr="00D564EC">
        <w:rPr>
          <w:rFonts w:ascii="Calibri" w:hAnsi="Calibri" w:cs="Calibri"/>
          <w:sz w:val="18"/>
          <w:szCs w:val="18"/>
          <w:lang w:val="tr-TR"/>
        </w:rPr>
        <w:t xml:space="preserve"> == 200) {</w:t>
      </w:r>
    </w:p>
    <w:p w14:paraId="2F7EEF58"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setState</w:t>
      </w:r>
      <w:proofErr w:type="spellEnd"/>
      <w:r w:rsidRPr="00D564EC">
        <w:rPr>
          <w:rFonts w:ascii="Calibri" w:hAnsi="Calibri" w:cs="Calibri"/>
          <w:sz w:val="18"/>
          <w:szCs w:val="18"/>
          <w:lang w:val="tr-TR"/>
        </w:rPr>
        <w:t>(() {</w:t>
      </w:r>
    </w:p>
    <w:p w14:paraId="33B0D3F8"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araclar</w:t>
      </w:r>
      <w:proofErr w:type="spellEnd"/>
      <w:r w:rsidRPr="00D564EC">
        <w:rPr>
          <w:rFonts w:ascii="Calibri" w:hAnsi="Calibri" w:cs="Calibri"/>
          <w:sz w:val="18"/>
          <w:szCs w:val="18"/>
          <w:lang w:val="tr-TR"/>
        </w:rPr>
        <w:t xml:space="preserve"> = </w:t>
      </w:r>
      <w:proofErr w:type="spellStart"/>
      <w:r w:rsidRPr="00D564EC">
        <w:rPr>
          <w:rFonts w:ascii="Calibri" w:hAnsi="Calibri" w:cs="Calibri"/>
          <w:sz w:val="18"/>
          <w:szCs w:val="18"/>
          <w:lang w:val="tr-TR"/>
        </w:rPr>
        <w:t>json.decode</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response.body</w:t>
      </w:r>
      <w:proofErr w:type="spellEnd"/>
      <w:r w:rsidRPr="00D564EC">
        <w:rPr>
          <w:rFonts w:ascii="Calibri" w:hAnsi="Calibri" w:cs="Calibri"/>
          <w:sz w:val="18"/>
          <w:szCs w:val="18"/>
          <w:lang w:val="tr-TR"/>
        </w:rPr>
        <w:t>);</w:t>
      </w:r>
    </w:p>
    <w:p w14:paraId="21C09222"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73B2EF4D"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lastRenderedPageBreak/>
        <w:t>    } else {</w:t>
      </w:r>
    </w:p>
    <w:p w14:paraId="32934BB8"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throw</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Exception</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Veritabanından</w:t>
      </w:r>
      <w:proofErr w:type="spellEnd"/>
      <w:r w:rsidRPr="00D564EC">
        <w:rPr>
          <w:rFonts w:ascii="Calibri" w:hAnsi="Calibri" w:cs="Calibri"/>
          <w:sz w:val="18"/>
          <w:szCs w:val="18"/>
          <w:lang w:val="tr-TR"/>
        </w:rPr>
        <w:t xml:space="preserve"> araçlar çekilemedi');</w:t>
      </w:r>
    </w:p>
    <w:p w14:paraId="57CC974D"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5ED54D6C"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38080A04" w14:textId="77777777" w:rsidR="00D564EC" w:rsidRPr="00D564EC" w:rsidRDefault="00D564EC" w:rsidP="00D564EC">
      <w:pPr>
        <w:rPr>
          <w:rFonts w:ascii="Calibri" w:hAnsi="Calibri" w:cs="Calibri"/>
          <w:sz w:val="18"/>
          <w:szCs w:val="18"/>
          <w:lang w:val="tr-TR"/>
        </w:rPr>
      </w:pPr>
    </w:p>
    <w:p w14:paraId="277516DE"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 Araç silme fonksiyonu</w:t>
      </w:r>
    </w:p>
    <w:p w14:paraId="51FB0D34"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Future</w:t>
      </w:r>
      <w:proofErr w:type="spellEnd"/>
      <w:r w:rsidRPr="00D564EC">
        <w:rPr>
          <w:rFonts w:ascii="Calibri" w:hAnsi="Calibri" w:cs="Calibri"/>
          <w:sz w:val="18"/>
          <w:szCs w:val="18"/>
          <w:lang w:val="tr-TR"/>
        </w:rPr>
        <w:t>&lt;</w:t>
      </w:r>
      <w:proofErr w:type="spellStart"/>
      <w:r w:rsidRPr="00D564EC">
        <w:rPr>
          <w:rFonts w:ascii="Calibri" w:hAnsi="Calibri" w:cs="Calibri"/>
          <w:sz w:val="18"/>
          <w:szCs w:val="18"/>
          <w:lang w:val="tr-TR"/>
        </w:rPr>
        <w:t>void</w:t>
      </w:r>
      <w:proofErr w:type="spellEnd"/>
      <w:r w:rsidRPr="00D564EC">
        <w:rPr>
          <w:rFonts w:ascii="Calibri" w:hAnsi="Calibri" w:cs="Calibri"/>
          <w:sz w:val="18"/>
          <w:szCs w:val="18"/>
          <w:lang w:val="tr-TR"/>
        </w:rPr>
        <w:t>&gt; _</w:t>
      </w:r>
      <w:proofErr w:type="spellStart"/>
      <w:r w:rsidRPr="00D564EC">
        <w:rPr>
          <w:rFonts w:ascii="Calibri" w:hAnsi="Calibri" w:cs="Calibri"/>
          <w:sz w:val="18"/>
          <w:szCs w:val="18"/>
          <w:lang w:val="tr-TR"/>
        </w:rPr>
        <w:t>silArac</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int</w:t>
      </w:r>
      <w:proofErr w:type="spellEnd"/>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aracId</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async</w:t>
      </w:r>
      <w:proofErr w:type="spellEnd"/>
      <w:r w:rsidRPr="00D564EC">
        <w:rPr>
          <w:rFonts w:ascii="Calibri" w:hAnsi="Calibri" w:cs="Calibri"/>
          <w:sz w:val="18"/>
          <w:szCs w:val="18"/>
          <w:lang w:val="tr-TR"/>
        </w:rPr>
        <w:t xml:space="preserve"> {</w:t>
      </w:r>
    </w:p>
    <w:p w14:paraId="27365377"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final </w:t>
      </w:r>
      <w:proofErr w:type="spellStart"/>
      <w:r w:rsidRPr="00D564EC">
        <w:rPr>
          <w:rFonts w:ascii="Calibri" w:hAnsi="Calibri" w:cs="Calibri"/>
          <w:sz w:val="18"/>
          <w:szCs w:val="18"/>
          <w:lang w:val="tr-TR"/>
        </w:rPr>
        <w:t>response</w:t>
      </w:r>
      <w:proofErr w:type="spellEnd"/>
      <w:r w:rsidRPr="00D564EC">
        <w:rPr>
          <w:rFonts w:ascii="Calibri" w:hAnsi="Calibri" w:cs="Calibri"/>
          <w:sz w:val="18"/>
          <w:szCs w:val="18"/>
          <w:lang w:val="tr-TR"/>
        </w:rPr>
        <w:t xml:space="preserve"> = </w:t>
      </w:r>
      <w:proofErr w:type="spellStart"/>
      <w:r w:rsidRPr="00D564EC">
        <w:rPr>
          <w:rFonts w:ascii="Calibri" w:hAnsi="Calibri" w:cs="Calibri"/>
          <w:sz w:val="18"/>
          <w:szCs w:val="18"/>
          <w:lang w:val="tr-TR"/>
        </w:rPr>
        <w:t>await</w:t>
      </w:r>
      <w:proofErr w:type="spellEnd"/>
      <w:r w:rsidRPr="00D564EC">
        <w:rPr>
          <w:rFonts w:ascii="Calibri" w:hAnsi="Calibri" w:cs="Calibri"/>
          <w:sz w:val="18"/>
          <w:szCs w:val="18"/>
          <w:lang w:val="tr-TR"/>
        </w:rPr>
        <w:t xml:space="preserve"> http.delete(Uri.parse('http://127.0.0.1:5000/delete_car/$</w:t>
      </w:r>
      <w:r w:rsidRPr="00D564EC">
        <w:rPr>
          <w:rFonts w:ascii="Calibri" w:hAnsi="Calibri" w:cs="Calibri"/>
          <w:i/>
          <w:iCs/>
          <w:sz w:val="18"/>
          <w:szCs w:val="18"/>
          <w:lang w:val="tr-TR"/>
        </w:rPr>
        <w:t>aracId</w:t>
      </w:r>
      <w:r w:rsidRPr="00D564EC">
        <w:rPr>
          <w:rFonts w:ascii="Calibri" w:hAnsi="Calibri" w:cs="Calibri"/>
          <w:sz w:val="18"/>
          <w:szCs w:val="18"/>
          <w:lang w:val="tr-TR"/>
        </w:rPr>
        <w:t>'));</w:t>
      </w:r>
    </w:p>
    <w:p w14:paraId="6A2CD252" w14:textId="77777777" w:rsidR="00D564EC" w:rsidRPr="00D564EC" w:rsidRDefault="00D564EC" w:rsidP="00D564EC">
      <w:pPr>
        <w:rPr>
          <w:rFonts w:ascii="Calibri" w:hAnsi="Calibri" w:cs="Calibri"/>
          <w:sz w:val="18"/>
          <w:szCs w:val="18"/>
          <w:lang w:val="tr-TR"/>
        </w:rPr>
      </w:pPr>
    </w:p>
    <w:p w14:paraId="548D88AD"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if</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response.statusCode</w:t>
      </w:r>
      <w:proofErr w:type="spellEnd"/>
      <w:r w:rsidRPr="00D564EC">
        <w:rPr>
          <w:rFonts w:ascii="Calibri" w:hAnsi="Calibri" w:cs="Calibri"/>
          <w:sz w:val="18"/>
          <w:szCs w:val="18"/>
          <w:lang w:val="tr-TR"/>
        </w:rPr>
        <w:t xml:space="preserve"> == 200) {</w:t>
      </w:r>
    </w:p>
    <w:p w14:paraId="54C13C79"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 Başarılı silme işlemi sonrası veriyi güncelle</w:t>
      </w:r>
    </w:p>
    <w:p w14:paraId="1439CFD1"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_</w:t>
      </w:r>
      <w:proofErr w:type="spellStart"/>
      <w:r w:rsidRPr="00D564EC">
        <w:rPr>
          <w:rFonts w:ascii="Calibri" w:hAnsi="Calibri" w:cs="Calibri"/>
          <w:sz w:val="18"/>
          <w:szCs w:val="18"/>
          <w:lang w:val="tr-TR"/>
        </w:rPr>
        <w:t>getAraclar</w:t>
      </w:r>
      <w:proofErr w:type="spellEnd"/>
      <w:r w:rsidRPr="00D564EC">
        <w:rPr>
          <w:rFonts w:ascii="Calibri" w:hAnsi="Calibri" w:cs="Calibri"/>
          <w:sz w:val="18"/>
          <w:szCs w:val="18"/>
          <w:lang w:val="tr-TR"/>
        </w:rPr>
        <w:t>();</w:t>
      </w:r>
    </w:p>
    <w:p w14:paraId="08E640F2"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 else {</w:t>
      </w:r>
    </w:p>
    <w:p w14:paraId="04564A5A"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throw</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Exception</w:t>
      </w:r>
      <w:proofErr w:type="spellEnd"/>
      <w:r w:rsidRPr="00D564EC">
        <w:rPr>
          <w:rFonts w:ascii="Calibri" w:hAnsi="Calibri" w:cs="Calibri"/>
          <w:sz w:val="18"/>
          <w:szCs w:val="18"/>
          <w:lang w:val="tr-TR"/>
        </w:rPr>
        <w:t>('Araç silinemedi');</w:t>
      </w:r>
    </w:p>
    <w:p w14:paraId="7D6F0847"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279D84BB"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60F9B400" w14:textId="77777777" w:rsidR="00D564EC" w:rsidRPr="00D564EC" w:rsidRDefault="00D564EC" w:rsidP="00D564EC">
      <w:pPr>
        <w:rPr>
          <w:rFonts w:ascii="Calibri" w:hAnsi="Calibri" w:cs="Calibri"/>
          <w:sz w:val="18"/>
          <w:szCs w:val="18"/>
          <w:lang w:val="tr-TR"/>
        </w:rPr>
      </w:pPr>
    </w:p>
    <w:p w14:paraId="667B5B6F"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 Onay penceresini açan fonksiyon</w:t>
      </w:r>
    </w:p>
    <w:p w14:paraId="256F9FB2"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void</w:t>
      </w:r>
      <w:proofErr w:type="spellEnd"/>
      <w:r w:rsidRPr="00D564EC">
        <w:rPr>
          <w:rFonts w:ascii="Calibri" w:hAnsi="Calibri" w:cs="Calibri"/>
          <w:sz w:val="18"/>
          <w:szCs w:val="18"/>
          <w:lang w:val="tr-TR"/>
        </w:rPr>
        <w:t xml:space="preserve"> _</w:t>
      </w:r>
      <w:proofErr w:type="spellStart"/>
      <w:r w:rsidRPr="00D564EC">
        <w:rPr>
          <w:rFonts w:ascii="Calibri" w:hAnsi="Calibri" w:cs="Calibri"/>
          <w:sz w:val="18"/>
          <w:szCs w:val="18"/>
          <w:lang w:val="tr-TR"/>
        </w:rPr>
        <w:t>showDeleteConfirmationDialog</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int</w:t>
      </w:r>
      <w:proofErr w:type="spellEnd"/>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aracId</w:t>
      </w:r>
      <w:proofErr w:type="spellEnd"/>
      <w:r w:rsidRPr="00D564EC">
        <w:rPr>
          <w:rFonts w:ascii="Calibri" w:hAnsi="Calibri" w:cs="Calibri"/>
          <w:sz w:val="18"/>
          <w:szCs w:val="18"/>
          <w:lang w:val="tr-TR"/>
        </w:rPr>
        <w:t>) {</w:t>
      </w:r>
    </w:p>
    <w:p w14:paraId="464E387F"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showDialog</w:t>
      </w:r>
      <w:proofErr w:type="spellEnd"/>
      <w:r w:rsidRPr="00D564EC">
        <w:rPr>
          <w:rFonts w:ascii="Calibri" w:hAnsi="Calibri" w:cs="Calibri"/>
          <w:sz w:val="18"/>
          <w:szCs w:val="18"/>
          <w:lang w:val="tr-TR"/>
        </w:rPr>
        <w:t>(</w:t>
      </w:r>
    </w:p>
    <w:p w14:paraId="41DA28E4"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context</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context</w:t>
      </w:r>
      <w:proofErr w:type="spellEnd"/>
      <w:r w:rsidRPr="00D564EC">
        <w:rPr>
          <w:rFonts w:ascii="Calibri" w:hAnsi="Calibri" w:cs="Calibri"/>
          <w:sz w:val="18"/>
          <w:szCs w:val="18"/>
          <w:lang w:val="tr-TR"/>
        </w:rPr>
        <w:t>,</w:t>
      </w:r>
    </w:p>
    <w:p w14:paraId="695F9AFA"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builder</w:t>
      </w:r>
      <w:proofErr w:type="spellEnd"/>
      <w:r w:rsidRPr="00D564EC">
        <w:rPr>
          <w:rFonts w:ascii="Calibri" w:hAnsi="Calibri" w:cs="Calibri"/>
          <w:sz w:val="18"/>
          <w:szCs w:val="18"/>
          <w:lang w:val="tr-TR"/>
        </w:rPr>
        <w:t>: (</w:t>
      </w:r>
      <w:proofErr w:type="spellStart"/>
      <w:r w:rsidRPr="00D564EC">
        <w:rPr>
          <w:rFonts w:ascii="Calibri" w:hAnsi="Calibri" w:cs="Calibri"/>
          <w:sz w:val="18"/>
          <w:szCs w:val="18"/>
          <w:lang w:val="tr-TR"/>
        </w:rPr>
        <w:t>BuildContext</w:t>
      </w:r>
      <w:proofErr w:type="spellEnd"/>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context</w:t>
      </w:r>
      <w:proofErr w:type="spellEnd"/>
      <w:r w:rsidRPr="00D564EC">
        <w:rPr>
          <w:rFonts w:ascii="Calibri" w:hAnsi="Calibri" w:cs="Calibri"/>
          <w:sz w:val="18"/>
          <w:szCs w:val="18"/>
          <w:lang w:val="tr-TR"/>
        </w:rPr>
        <w:t>) {</w:t>
      </w:r>
    </w:p>
    <w:p w14:paraId="13C95518"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return</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AlertDialog</w:t>
      </w:r>
      <w:proofErr w:type="spellEnd"/>
      <w:r w:rsidRPr="00D564EC">
        <w:rPr>
          <w:rFonts w:ascii="Calibri" w:hAnsi="Calibri" w:cs="Calibri"/>
          <w:sz w:val="18"/>
          <w:szCs w:val="18"/>
          <w:lang w:val="tr-TR"/>
        </w:rPr>
        <w:t>(</w:t>
      </w:r>
    </w:p>
    <w:p w14:paraId="2DD23F41"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title</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Text</w:t>
      </w:r>
      <w:proofErr w:type="spellEnd"/>
      <w:r w:rsidRPr="00D564EC">
        <w:rPr>
          <w:rFonts w:ascii="Calibri" w:hAnsi="Calibri" w:cs="Calibri"/>
          <w:sz w:val="18"/>
          <w:szCs w:val="18"/>
          <w:lang w:val="tr-TR"/>
        </w:rPr>
        <w:t>('Aracı Sil'),</w:t>
      </w:r>
    </w:p>
    <w:p w14:paraId="75D169AA"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content</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Text</w:t>
      </w:r>
      <w:proofErr w:type="spellEnd"/>
      <w:r w:rsidRPr="00D564EC">
        <w:rPr>
          <w:rFonts w:ascii="Calibri" w:hAnsi="Calibri" w:cs="Calibri"/>
          <w:sz w:val="18"/>
          <w:szCs w:val="18"/>
          <w:lang w:val="tr-TR"/>
        </w:rPr>
        <w:t>('Aracı silmek istediğinizden emin misiniz?'),</w:t>
      </w:r>
    </w:p>
    <w:p w14:paraId="7DCFA2C7"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actions</w:t>
      </w:r>
      <w:proofErr w:type="spellEnd"/>
      <w:r w:rsidRPr="00D564EC">
        <w:rPr>
          <w:rFonts w:ascii="Calibri" w:hAnsi="Calibri" w:cs="Calibri"/>
          <w:sz w:val="18"/>
          <w:szCs w:val="18"/>
          <w:lang w:val="tr-TR"/>
        </w:rPr>
        <w:t>: &lt;</w:t>
      </w:r>
      <w:proofErr w:type="spellStart"/>
      <w:r w:rsidRPr="00D564EC">
        <w:rPr>
          <w:rFonts w:ascii="Calibri" w:hAnsi="Calibri" w:cs="Calibri"/>
          <w:sz w:val="18"/>
          <w:szCs w:val="18"/>
          <w:lang w:val="tr-TR"/>
        </w:rPr>
        <w:t>Widget</w:t>
      </w:r>
      <w:proofErr w:type="spellEnd"/>
      <w:r w:rsidRPr="00D564EC">
        <w:rPr>
          <w:rFonts w:ascii="Calibri" w:hAnsi="Calibri" w:cs="Calibri"/>
          <w:sz w:val="18"/>
          <w:szCs w:val="18"/>
          <w:lang w:val="tr-TR"/>
        </w:rPr>
        <w:t>&gt;[</w:t>
      </w:r>
    </w:p>
    <w:p w14:paraId="21A4AE98"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TextButton</w:t>
      </w:r>
      <w:proofErr w:type="spellEnd"/>
      <w:r w:rsidRPr="00D564EC">
        <w:rPr>
          <w:rFonts w:ascii="Calibri" w:hAnsi="Calibri" w:cs="Calibri"/>
          <w:sz w:val="18"/>
          <w:szCs w:val="18"/>
          <w:lang w:val="tr-TR"/>
        </w:rPr>
        <w:t>(</w:t>
      </w:r>
    </w:p>
    <w:p w14:paraId="45CAD243"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onPressed</w:t>
      </w:r>
      <w:proofErr w:type="spellEnd"/>
      <w:r w:rsidRPr="00D564EC">
        <w:rPr>
          <w:rFonts w:ascii="Calibri" w:hAnsi="Calibri" w:cs="Calibri"/>
          <w:sz w:val="18"/>
          <w:szCs w:val="18"/>
          <w:lang w:val="tr-TR"/>
        </w:rPr>
        <w:t>: () {</w:t>
      </w:r>
    </w:p>
    <w:p w14:paraId="10F13467"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_</w:t>
      </w:r>
      <w:proofErr w:type="spellStart"/>
      <w:r w:rsidRPr="00D564EC">
        <w:rPr>
          <w:rFonts w:ascii="Calibri" w:hAnsi="Calibri" w:cs="Calibri"/>
          <w:sz w:val="18"/>
          <w:szCs w:val="18"/>
          <w:lang w:val="tr-TR"/>
        </w:rPr>
        <w:t>silArac</w:t>
      </w:r>
      <w:proofErr w:type="spellEnd"/>
      <w:r w:rsidRPr="00D564EC">
        <w:rPr>
          <w:rFonts w:ascii="Calibri" w:hAnsi="Calibri" w:cs="Calibri"/>
          <w:sz w:val="18"/>
          <w:szCs w:val="18"/>
          <w:lang w:val="tr-TR"/>
        </w:rPr>
        <w:t>(</w:t>
      </w:r>
      <w:proofErr w:type="spellStart"/>
      <w:r w:rsidRPr="00D564EC">
        <w:rPr>
          <w:rFonts w:ascii="Calibri" w:hAnsi="Calibri" w:cs="Calibri"/>
          <w:i/>
          <w:iCs/>
          <w:sz w:val="18"/>
          <w:szCs w:val="18"/>
          <w:lang w:val="tr-TR"/>
        </w:rPr>
        <w:t>aracId</w:t>
      </w:r>
      <w:proofErr w:type="spellEnd"/>
      <w:r w:rsidRPr="00D564EC">
        <w:rPr>
          <w:rFonts w:ascii="Calibri" w:hAnsi="Calibri" w:cs="Calibri"/>
          <w:sz w:val="18"/>
          <w:szCs w:val="18"/>
          <w:lang w:val="tr-TR"/>
        </w:rPr>
        <w:t>); // Araç silinsin</w:t>
      </w:r>
    </w:p>
    <w:p w14:paraId="107401A7"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lastRenderedPageBreak/>
        <w:t xml:space="preserve">                </w:t>
      </w:r>
      <w:proofErr w:type="spellStart"/>
      <w:r w:rsidRPr="00D564EC">
        <w:rPr>
          <w:rFonts w:ascii="Calibri" w:hAnsi="Calibri" w:cs="Calibri"/>
          <w:sz w:val="18"/>
          <w:szCs w:val="18"/>
          <w:lang w:val="tr-TR"/>
        </w:rPr>
        <w:t>Navigator.of</w:t>
      </w:r>
      <w:proofErr w:type="spellEnd"/>
      <w:r w:rsidRPr="00D564EC">
        <w:rPr>
          <w:rFonts w:ascii="Calibri" w:hAnsi="Calibri" w:cs="Calibri"/>
          <w:sz w:val="18"/>
          <w:szCs w:val="18"/>
          <w:lang w:val="tr-TR"/>
        </w:rPr>
        <w:t>(</w:t>
      </w:r>
      <w:proofErr w:type="spellStart"/>
      <w:r w:rsidRPr="00D564EC">
        <w:rPr>
          <w:rFonts w:ascii="Calibri" w:hAnsi="Calibri" w:cs="Calibri"/>
          <w:i/>
          <w:iCs/>
          <w:sz w:val="18"/>
          <w:szCs w:val="18"/>
          <w:lang w:val="tr-TR"/>
        </w:rPr>
        <w:t>context</w:t>
      </w:r>
      <w:proofErr w:type="spellEnd"/>
      <w:r w:rsidRPr="00D564EC">
        <w:rPr>
          <w:rFonts w:ascii="Calibri" w:hAnsi="Calibri" w:cs="Calibri"/>
          <w:sz w:val="18"/>
          <w:szCs w:val="18"/>
          <w:lang w:val="tr-TR"/>
        </w:rPr>
        <w:t xml:space="preserve">).pop(); // </w:t>
      </w:r>
      <w:proofErr w:type="spellStart"/>
      <w:r w:rsidRPr="00D564EC">
        <w:rPr>
          <w:rFonts w:ascii="Calibri" w:hAnsi="Calibri" w:cs="Calibri"/>
          <w:sz w:val="18"/>
          <w:szCs w:val="18"/>
          <w:lang w:val="tr-TR"/>
        </w:rPr>
        <w:t>Dialogu</w:t>
      </w:r>
      <w:proofErr w:type="spellEnd"/>
      <w:r w:rsidRPr="00D564EC">
        <w:rPr>
          <w:rFonts w:ascii="Calibri" w:hAnsi="Calibri" w:cs="Calibri"/>
          <w:sz w:val="18"/>
          <w:szCs w:val="18"/>
          <w:lang w:val="tr-TR"/>
        </w:rPr>
        <w:t xml:space="preserve"> kapat</w:t>
      </w:r>
    </w:p>
    <w:p w14:paraId="4D7019EA"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609F1354"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child</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Text</w:t>
      </w:r>
      <w:proofErr w:type="spellEnd"/>
      <w:r w:rsidRPr="00D564EC">
        <w:rPr>
          <w:rFonts w:ascii="Calibri" w:hAnsi="Calibri" w:cs="Calibri"/>
          <w:sz w:val="18"/>
          <w:szCs w:val="18"/>
          <w:lang w:val="tr-TR"/>
        </w:rPr>
        <w:t>('EVET'),</w:t>
      </w:r>
    </w:p>
    <w:p w14:paraId="51B557E1"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34F92ED3"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TextButton</w:t>
      </w:r>
      <w:proofErr w:type="spellEnd"/>
      <w:r w:rsidRPr="00D564EC">
        <w:rPr>
          <w:rFonts w:ascii="Calibri" w:hAnsi="Calibri" w:cs="Calibri"/>
          <w:sz w:val="18"/>
          <w:szCs w:val="18"/>
          <w:lang w:val="tr-TR"/>
        </w:rPr>
        <w:t>(</w:t>
      </w:r>
    </w:p>
    <w:p w14:paraId="5686378E"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onPressed</w:t>
      </w:r>
      <w:proofErr w:type="spellEnd"/>
      <w:r w:rsidRPr="00D564EC">
        <w:rPr>
          <w:rFonts w:ascii="Calibri" w:hAnsi="Calibri" w:cs="Calibri"/>
          <w:sz w:val="18"/>
          <w:szCs w:val="18"/>
          <w:lang w:val="tr-TR"/>
        </w:rPr>
        <w:t>: () {</w:t>
      </w:r>
    </w:p>
    <w:p w14:paraId="760E39CB"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Navigator.of</w:t>
      </w:r>
      <w:proofErr w:type="spellEnd"/>
      <w:r w:rsidRPr="00D564EC">
        <w:rPr>
          <w:rFonts w:ascii="Calibri" w:hAnsi="Calibri" w:cs="Calibri"/>
          <w:sz w:val="18"/>
          <w:szCs w:val="18"/>
          <w:lang w:val="tr-TR"/>
        </w:rPr>
        <w:t>(</w:t>
      </w:r>
      <w:proofErr w:type="spellStart"/>
      <w:r w:rsidRPr="00D564EC">
        <w:rPr>
          <w:rFonts w:ascii="Calibri" w:hAnsi="Calibri" w:cs="Calibri"/>
          <w:i/>
          <w:iCs/>
          <w:sz w:val="18"/>
          <w:szCs w:val="18"/>
          <w:lang w:val="tr-TR"/>
        </w:rPr>
        <w:t>context</w:t>
      </w:r>
      <w:proofErr w:type="spellEnd"/>
      <w:r w:rsidRPr="00D564EC">
        <w:rPr>
          <w:rFonts w:ascii="Calibri" w:hAnsi="Calibri" w:cs="Calibri"/>
          <w:sz w:val="18"/>
          <w:szCs w:val="18"/>
          <w:lang w:val="tr-TR"/>
        </w:rPr>
        <w:t xml:space="preserve">).pop(); // </w:t>
      </w:r>
      <w:proofErr w:type="spellStart"/>
      <w:r w:rsidRPr="00D564EC">
        <w:rPr>
          <w:rFonts w:ascii="Calibri" w:hAnsi="Calibri" w:cs="Calibri"/>
          <w:sz w:val="18"/>
          <w:szCs w:val="18"/>
          <w:lang w:val="tr-TR"/>
        </w:rPr>
        <w:t>Dialogu</w:t>
      </w:r>
      <w:proofErr w:type="spellEnd"/>
      <w:r w:rsidRPr="00D564EC">
        <w:rPr>
          <w:rFonts w:ascii="Calibri" w:hAnsi="Calibri" w:cs="Calibri"/>
          <w:sz w:val="18"/>
          <w:szCs w:val="18"/>
          <w:lang w:val="tr-TR"/>
        </w:rPr>
        <w:t xml:space="preserve"> kapat</w:t>
      </w:r>
    </w:p>
    <w:p w14:paraId="1ACC2094"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240A7CBF"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child</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Text</w:t>
      </w:r>
      <w:proofErr w:type="spellEnd"/>
      <w:r w:rsidRPr="00D564EC">
        <w:rPr>
          <w:rFonts w:ascii="Calibri" w:hAnsi="Calibri" w:cs="Calibri"/>
          <w:sz w:val="18"/>
          <w:szCs w:val="18"/>
          <w:lang w:val="tr-TR"/>
        </w:rPr>
        <w:t>('HAYIR'),</w:t>
      </w:r>
    </w:p>
    <w:p w14:paraId="416080F4"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2E3FFB1D"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679165A5"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4FF54A2D"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102B7505"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6E34FE08"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0202621C" w14:textId="77777777" w:rsidR="00D564EC" w:rsidRPr="00D564EC" w:rsidRDefault="00D564EC" w:rsidP="00D564EC">
      <w:pPr>
        <w:rPr>
          <w:rFonts w:ascii="Calibri" w:hAnsi="Calibri" w:cs="Calibri"/>
          <w:sz w:val="18"/>
          <w:szCs w:val="18"/>
          <w:lang w:val="tr-TR"/>
        </w:rPr>
      </w:pPr>
    </w:p>
    <w:p w14:paraId="307A808C"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r w:rsidRPr="00D564EC">
        <w:rPr>
          <w:rFonts w:ascii="Calibri" w:hAnsi="Calibri" w:cs="Calibri"/>
          <w:i/>
          <w:iCs/>
          <w:sz w:val="18"/>
          <w:szCs w:val="18"/>
          <w:lang w:val="tr-TR"/>
        </w:rPr>
        <w:t>@</w:t>
      </w:r>
      <w:r w:rsidRPr="00D564EC">
        <w:rPr>
          <w:rFonts w:ascii="Calibri" w:hAnsi="Calibri" w:cs="Calibri"/>
          <w:sz w:val="18"/>
          <w:szCs w:val="18"/>
          <w:lang w:val="tr-TR"/>
        </w:rPr>
        <w:t>override</w:t>
      </w:r>
    </w:p>
    <w:p w14:paraId="66A2536D"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Widget</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build</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BuildContext</w:t>
      </w:r>
      <w:proofErr w:type="spellEnd"/>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context</w:t>
      </w:r>
      <w:proofErr w:type="spellEnd"/>
      <w:r w:rsidRPr="00D564EC">
        <w:rPr>
          <w:rFonts w:ascii="Calibri" w:hAnsi="Calibri" w:cs="Calibri"/>
          <w:sz w:val="18"/>
          <w:szCs w:val="18"/>
          <w:lang w:val="tr-TR"/>
        </w:rPr>
        <w:t>) {</w:t>
      </w:r>
    </w:p>
    <w:p w14:paraId="7C6761E6"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return</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Scaffold</w:t>
      </w:r>
      <w:proofErr w:type="spellEnd"/>
      <w:r w:rsidRPr="00D564EC">
        <w:rPr>
          <w:rFonts w:ascii="Calibri" w:hAnsi="Calibri" w:cs="Calibri"/>
          <w:sz w:val="18"/>
          <w:szCs w:val="18"/>
          <w:lang w:val="tr-TR"/>
        </w:rPr>
        <w:t>(</w:t>
      </w:r>
    </w:p>
    <w:p w14:paraId="2523A493"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appBar</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AppBar</w:t>
      </w:r>
      <w:proofErr w:type="spellEnd"/>
      <w:r w:rsidRPr="00D564EC">
        <w:rPr>
          <w:rFonts w:ascii="Calibri" w:hAnsi="Calibri" w:cs="Calibri"/>
          <w:sz w:val="18"/>
          <w:szCs w:val="18"/>
          <w:lang w:val="tr-TR"/>
        </w:rPr>
        <w:t>(</w:t>
      </w:r>
    </w:p>
    <w:p w14:paraId="636D6428"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title</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Text</w:t>
      </w:r>
      <w:proofErr w:type="spellEnd"/>
      <w:r w:rsidRPr="00D564EC">
        <w:rPr>
          <w:rFonts w:ascii="Calibri" w:hAnsi="Calibri" w:cs="Calibri"/>
          <w:sz w:val="18"/>
          <w:szCs w:val="18"/>
          <w:lang w:val="tr-TR"/>
        </w:rPr>
        <w:t>('Araç Sil'),</w:t>
      </w:r>
    </w:p>
    <w:p w14:paraId="76A83AAE"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backgroundColor</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Colors.red</w:t>
      </w:r>
      <w:proofErr w:type="spellEnd"/>
      <w:r w:rsidRPr="00D564EC">
        <w:rPr>
          <w:rFonts w:ascii="Calibri" w:hAnsi="Calibri" w:cs="Calibri"/>
          <w:sz w:val="18"/>
          <w:szCs w:val="18"/>
          <w:lang w:val="tr-TR"/>
        </w:rPr>
        <w:t>,</w:t>
      </w:r>
    </w:p>
    <w:p w14:paraId="2EE0117C"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650B87A7"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r w:rsidRPr="00D564EC">
        <w:rPr>
          <w:rFonts w:ascii="Calibri" w:hAnsi="Calibri" w:cs="Calibri"/>
          <w:i/>
          <w:iCs/>
          <w:sz w:val="18"/>
          <w:szCs w:val="18"/>
          <w:lang w:val="tr-TR"/>
        </w:rPr>
        <w:t>body</w:t>
      </w: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ListView.builder</w:t>
      </w:r>
      <w:proofErr w:type="spellEnd"/>
      <w:r w:rsidRPr="00D564EC">
        <w:rPr>
          <w:rFonts w:ascii="Calibri" w:hAnsi="Calibri" w:cs="Calibri"/>
          <w:sz w:val="18"/>
          <w:szCs w:val="18"/>
          <w:lang w:val="tr-TR"/>
        </w:rPr>
        <w:t>(</w:t>
      </w:r>
    </w:p>
    <w:p w14:paraId="0660080F"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itemCount</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araclar.length</w:t>
      </w:r>
      <w:proofErr w:type="spellEnd"/>
      <w:r w:rsidRPr="00D564EC">
        <w:rPr>
          <w:rFonts w:ascii="Calibri" w:hAnsi="Calibri" w:cs="Calibri"/>
          <w:sz w:val="18"/>
          <w:szCs w:val="18"/>
          <w:lang w:val="tr-TR"/>
        </w:rPr>
        <w:t>,</w:t>
      </w:r>
    </w:p>
    <w:p w14:paraId="2D21DAA0"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itemBuilder</w:t>
      </w:r>
      <w:proofErr w:type="spellEnd"/>
      <w:r w:rsidRPr="00D564EC">
        <w:rPr>
          <w:rFonts w:ascii="Calibri" w:hAnsi="Calibri" w:cs="Calibri"/>
          <w:sz w:val="18"/>
          <w:szCs w:val="18"/>
          <w:lang w:val="tr-TR"/>
        </w:rPr>
        <w:t>: (</w:t>
      </w:r>
      <w:proofErr w:type="spellStart"/>
      <w:r w:rsidRPr="00D564EC">
        <w:rPr>
          <w:rFonts w:ascii="Calibri" w:hAnsi="Calibri" w:cs="Calibri"/>
          <w:i/>
          <w:iCs/>
          <w:sz w:val="18"/>
          <w:szCs w:val="18"/>
          <w:lang w:val="tr-TR"/>
        </w:rPr>
        <w:t>context</w:t>
      </w:r>
      <w:proofErr w:type="spellEnd"/>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index</w:t>
      </w:r>
      <w:proofErr w:type="spellEnd"/>
      <w:r w:rsidRPr="00D564EC">
        <w:rPr>
          <w:rFonts w:ascii="Calibri" w:hAnsi="Calibri" w:cs="Calibri"/>
          <w:sz w:val="18"/>
          <w:szCs w:val="18"/>
          <w:lang w:val="tr-TR"/>
        </w:rPr>
        <w:t>) {</w:t>
      </w:r>
    </w:p>
    <w:p w14:paraId="06CD084A"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final </w:t>
      </w:r>
      <w:proofErr w:type="spellStart"/>
      <w:r w:rsidRPr="00D564EC">
        <w:rPr>
          <w:rFonts w:ascii="Calibri" w:hAnsi="Calibri" w:cs="Calibri"/>
          <w:sz w:val="18"/>
          <w:szCs w:val="18"/>
          <w:lang w:val="tr-TR"/>
        </w:rPr>
        <w:t>arac</w:t>
      </w:r>
      <w:proofErr w:type="spellEnd"/>
      <w:r w:rsidRPr="00D564EC">
        <w:rPr>
          <w:rFonts w:ascii="Calibri" w:hAnsi="Calibri" w:cs="Calibri"/>
          <w:sz w:val="18"/>
          <w:szCs w:val="18"/>
          <w:lang w:val="tr-TR"/>
        </w:rPr>
        <w:t xml:space="preserve"> = </w:t>
      </w:r>
      <w:proofErr w:type="spellStart"/>
      <w:r w:rsidRPr="00D564EC">
        <w:rPr>
          <w:rFonts w:ascii="Calibri" w:hAnsi="Calibri" w:cs="Calibri"/>
          <w:sz w:val="18"/>
          <w:szCs w:val="18"/>
          <w:lang w:val="tr-TR"/>
        </w:rPr>
        <w:t>araclar</w:t>
      </w:r>
      <w:proofErr w:type="spellEnd"/>
      <w:r w:rsidRPr="00D564EC">
        <w:rPr>
          <w:rFonts w:ascii="Calibri" w:hAnsi="Calibri" w:cs="Calibri"/>
          <w:sz w:val="18"/>
          <w:szCs w:val="18"/>
          <w:lang w:val="tr-TR"/>
        </w:rPr>
        <w:t>[</w:t>
      </w:r>
      <w:proofErr w:type="spellStart"/>
      <w:r w:rsidRPr="00D564EC">
        <w:rPr>
          <w:rFonts w:ascii="Calibri" w:hAnsi="Calibri" w:cs="Calibri"/>
          <w:i/>
          <w:iCs/>
          <w:sz w:val="18"/>
          <w:szCs w:val="18"/>
          <w:lang w:val="tr-TR"/>
        </w:rPr>
        <w:t>index</w:t>
      </w:r>
      <w:proofErr w:type="spellEnd"/>
      <w:r w:rsidRPr="00D564EC">
        <w:rPr>
          <w:rFonts w:ascii="Calibri" w:hAnsi="Calibri" w:cs="Calibri"/>
          <w:sz w:val="18"/>
          <w:szCs w:val="18"/>
          <w:lang w:val="tr-TR"/>
        </w:rPr>
        <w:t>];</w:t>
      </w:r>
    </w:p>
    <w:p w14:paraId="02C3C266" w14:textId="77777777" w:rsidR="00D564EC" w:rsidRPr="00D564EC" w:rsidRDefault="00D564EC" w:rsidP="00D564EC">
      <w:pPr>
        <w:rPr>
          <w:rFonts w:ascii="Calibri" w:hAnsi="Calibri" w:cs="Calibri"/>
          <w:sz w:val="18"/>
          <w:szCs w:val="18"/>
          <w:lang w:val="tr-TR"/>
        </w:rPr>
      </w:pPr>
    </w:p>
    <w:p w14:paraId="2B05696B"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return</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Card</w:t>
      </w:r>
      <w:proofErr w:type="spellEnd"/>
      <w:r w:rsidRPr="00D564EC">
        <w:rPr>
          <w:rFonts w:ascii="Calibri" w:hAnsi="Calibri" w:cs="Calibri"/>
          <w:sz w:val="18"/>
          <w:szCs w:val="18"/>
          <w:lang w:val="tr-TR"/>
        </w:rPr>
        <w:t>(</w:t>
      </w:r>
    </w:p>
    <w:p w14:paraId="09AA07B7"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lastRenderedPageBreak/>
        <w:t xml:space="preserve">            </w:t>
      </w:r>
      <w:proofErr w:type="spellStart"/>
      <w:r w:rsidRPr="00D564EC">
        <w:rPr>
          <w:rFonts w:ascii="Calibri" w:hAnsi="Calibri" w:cs="Calibri"/>
          <w:i/>
          <w:iCs/>
          <w:sz w:val="18"/>
          <w:szCs w:val="18"/>
          <w:lang w:val="tr-TR"/>
        </w:rPr>
        <w:t>margin</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EdgeInsets.all</w:t>
      </w:r>
      <w:proofErr w:type="spellEnd"/>
      <w:r w:rsidRPr="00D564EC">
        <w:rPr>
          <w:rFonts w:ascii="Calibri" w:hAnsi="Calibri" w:cs="Calibri"/>
          <w:sz w:val="18"/>
          <w:szCs w:val="18"/>
          <w:lang w:val="tr-TR"/>
        </w:rPr>
        <w:t>(8),</w:t>
      </w:r>
    </w:p>
    <w:p w14:paraId="5AF6B9CA"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elevation</w:t>
      </w:r>
      <w:proofErr w:type="spellEnd"/>
      <w:r w:rsidRPr="00D564EC">
        <w:rPr>
          <w:rFonts w:ascii="Calibri" w:hAnsi="Calibri" w:cs="Calibri"/>
          <w:sz w:val="18"/>
          <w:szCs w:val="18"/>
          <w:lang w:val="tr-TR"/>
        </w:rPr>
        <w:t>: 5,</w:t>
      </w:r>
    </w:p>
    <w:p w14:paraId="46427112"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child</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ListTile</w:t>
      </w:r>
      <w:proofErr w:type="spellEnd"/>
      <w:r w:rsidRPr="00D564EC">
        <w:rPr>
          <w:rFonts w:ascii="Calibri" w:hAnsi="Calibri" w:cs="Calibri"/>
          <w:sz w:val="18"/>
          <w:szCs w:val="18"/>
          <w:lang w:val="tr-TR"/>
        </w:rPr>
        <w:t>(</w:t>
      </w:r>
    </w:p>
    <w:p w14:paraId="7DF88E96"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title</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Text</w:t>
      </w:r>
      <w:proofErr w:type="spellEnd"/>
      <w:r w:rsidRPr="00D564EC">
        <w:rPr>
          <w:rFonts w:ascii="Calibri" w:hAnsi="Calibri" w:cs="Calibri"/>
          <w:sz w:val="18"/>
          <w:szCs w:val="18"/>
          <w:lang w:val="tr-TR"/>
        </w:rPr>
        <w:t>('${</w:t>
      </w:r>
      <w:proofErr w:type="spellStart"/>
      <w:r w:rsidRPr="00D564EC">
        <w:rPr>
          <w:rFonts w:ascii="Calibri" w:hAnsi="Calibri" w:cs="Calibri"/>
          <w:i/>
          <w:iCs/>
          <w:sz w:val="18"/>
          <w:szCs w:val="18"/>
          <w:lang w:val="tr-TR"/>
        </w:rPr>
        <w:t>arac</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AracAdi</w:t>
      </w:r>
      <w:proofErr w:type="spellEnd"/>
      <w:r w:rsidRPr="00D564EC">
        <w:rPr>
          <w:rFonts w:ascii="Calibri" w:hAnsi="Calibri" w:cs="Calibri"/>
          <w:sz w:val="18"/>
          <w:szCs w:val="18"/>
          <w:lang w:val="tr-TR"/>
        </w:rPr>
        <w:t>']} ${</w:t>
      </w:r>
      <w:proofErr w:type="spellStart"/>
      <w:r w:rsidRPr="00D564EC">
        <w:rPr>
          <w:rFonts w:ascii="Calibri" w:hAnsi="Calibri" w:cs="Calibri"/>
          <w:i/>
          <w:iCs/>
          <w:sz w:val="18"/>
          <w:szCs w:val="18"/>
          <w:lang w:val="tr-TR"/>
        </w:rPr>
        <w:t>arac</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AracMarka</w:t>
      </w:r>
      <w:proofErr w:type="spellEnd"/>
      <w:r w:rsidRPr="00D564EC">
        <w:rPr>
          <w:rFonts w:ascii="Calibri" w:hAnsi="Calibri" w:cs="Calibri"/>
          <w:sz w:val="18"/>
          <w:szCs w:val="18"/>
          <w:lang w:val="tr-TR"/>
        </w:rPr>
        <w:t>']}'),</w:t>
      </w:r>
    </w:p>
    <w:p w14:paraId="43830288"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subtitle</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Text</w:t>
      </w:r>
      <w:proofErr w:type="spellEnd"/>
      <w:r w:rsidRPr="00D564EC">
        <w:rPr>
          <w:rFonts w:ascii="Calibri" w:hAnsi="Calibri" w:cs="Calibri"/>
          <w:sz w:val="18"/>
          <w:szCs w:val="18"/>
          <w:lang w:val="tr-TR"/>
        </w:rPr>
        <w:t>('${</w:t>
      </w:r>
      <w:proofErr w:type="spellStart"/>
      <w:r w:rsidRPr="00D564EC">
        <w:rPr>
          <w:rFonts w:ascii="Calibri" w:hAnsi="Calibri" w:cs="Calibri"/>
          <w:i/>
          <w:iCs/>
          <w:sz w:val="18"/>
          <w:szCs w:val="18"/>
          <w:lang w:val="tr-TR"/>
        </w:rPr>
        <w:t>arac</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AracModel</w:t>
      </w:r>
      <w:proofErr w:type="spellEnd"/>
      <w:r w:rsidRPr="00D564EC">
        <w:rPr>
          <w:rFonts w:ascii="Calibri" w:hAnsi="Calibri" w:cs="Calibri"/>
          <w:sz w:val="18"/>
          <w:szCs w:val="18"/>
          <w:lang w:val="tr-TR"/>
        </w:rPr>
        <w:t>']} - ${</w:t>
      </w:r>
      <w:proofErr w:type="spellStart"/>
      <w:r w:rsidRPr="00D564EC">
        <w:rPr>
          <w:rFonts w:ascii="Calibri" w:hAnsi="Calibri" w:cs="Calibri"/>
          <w:i/>
          <w:iCs/>
          <w:sz w:val="18"/>
          <w:szCs w:val="18"/>
          <w:lang w:val="tr-TR"/>
        </w:rPr>
        <w:t>arac</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UretimYili</w:t>
      </w:r>
      <w:proofErr w:type="spellEnd"/>
      <w:r w:rsidRPr="00D564EC">
        <w:rPr>
          <w:rFonts w:ascii="Calibri" w:hAnsi="Calibri" w:cs="Calibri"/>
          <w:sz w:val="18"/>
          <w:szCs w:val="18"/>
          <w:lang w:val="tr-TR"/>
        </w:rPr>
        <w:t>']}'),</w:t>
      </w:r>
    </w:p>
    <w:p w14:paraId="140506EE"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trailing</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Icon</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Icons.delete_forever</w:t>
      </w:r>
      <w:proofErr w:type="spellEnd"/>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color</w:t>
      </w:r>
      <w:proofErr w:type="spellEnd"/>
      <w:r w:rsidRPr="00D564EC">
        <w:rPr>
          <w:rFonts w:ascii="Calibri" w:hAnsi="Calibri" w:cs="Calibri"/>
          <w:sz w:val="18"/>
          <w:szCs w:val="18"/>
          <w:lang w:val="tr-TR"/>
        </w:rPr>
        <w:t xml:space="preserve">: </w:t>
      </w:r>
      <w:proofErr w:type="spellStart"/>
      <w:r w:rsidRPr="00D564EC">
        <w:rPr>
          <w:rFonts w:ascii="Calibri" w:hAnsi="Calibri" w:cs="Calibri"/>
          <w:sz w:val="18"/>
          <w:szCs w:val="18"/>
          <w:lang w:val="tr-TR"/>
        </w:rPr>
        <w:t>Colors.red</w:t>
      </w:r>
      <w:proofErr w:type="spellEnd"/>
      <w:r w:rsidRPr="00D564EC">
        <w:rPr>
          <w:rFonts w:ascii="Calibri" w:hAnsi="Calibri" w:cs="Calibri"/>
          <w:sz w:val="18"/>
          <w:szCs w:val="18"/>
          <w:lang w:val="tr-TR"/>
        </w:rPr>
        <w:t>),</w:t>
      </w:r>
    </w:p>
    <w:p w14:paraId="1FE7A50A"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xml:space="preserve">              </w:t>
      </w:r>
      <w:proofErr w:type="spellStart"/>
      <w:r w:rsidRPr="00D564EC">
        <w:rPr>
          <w:rFonts w:ascii="Calibri" w:hAnsi="Calibri" w:cs="Calibri"/>
          <w:i/>
          <w:iCs/>
          <w:sz w:val="18"/>
          <w:szCs w:val="18"/>
          <w:lang w:val="tr-TR"/>
        </w:rPr>
        <w:t>onTap</w:t>
      </w:r>
      <w:proofErr w:type="spellEnd"/>
      <w:r w:rsidRPr="00D564EC">
        <w:rPr>
          <w:rFonts w:ascii="Calibri" w:hAnsi="Calibri" w:cs="Calibri"/>
          <w:sz w:val="18"/>
          <w:szCs w:val="18"/>
          <w:lang w:val="tr-TR"/>
        </w:rPr>
        <w:t>: () {</w:t>
      </w:r>
    </w:p>
    <w:p w14:paraId="14B33C8A"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 Araç üzerine tıklanınca onay penceresini göster</w:t>
      </w:r>
    </w:p>
    <w:p w14:paraId="3B262DAF"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_</w:t>
      </w:r>
      <w:proofErr w:type="spellStart"/>
      <w:r w:rsidRPr="00D564EC">
        <w:rPr>
          <w:rFonts w:ascii="Calibri" w:hAnsi="Calibri" w:cs="Calibri"/>
          <w:sz w:val="18"/>
          <w:szCs w:val="18"/>
          <w:lang w:val="tr-TR"/>
        </w:rPr>
        <w:t>showDeleteConfirmationDialog</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arac</w:t>
      </w:r>
      <w:proofErr w:type="spellEnd"/>
      <w:r w:rsidRPr="00D564EC">
        <w:rPr>
          <w:rFonts w:ascii="Calibri" w:hAnsi="Calibri" w:cs="Calibri"/>
          <w:sz w:val="18"/>
          <w:szCs w:val="18"/>
          <w:lang w:val="tr-TR"/>
        </w:rPr>
        <w:t>['</w:t>
      </w:r>
      <w:proofErr w:type="spellStart"/>
      <w:r w:rsidRPr="00D564EC">
        <w:rPr>
          <w:rFonts w:ascii="Calibri" w:hAnsi="Calibri" w:cs="Calibri"/>
          <w:sz w:val="18"/>
          <w:szCs w:val="18"/>
          <w:lang w:val="tr-TR"/>
        </w:rPr>
        <w:t>AracID</w:t>
      </w:r>
      <w:proofErr w:type="spellEnd"/>
      <w:r w:rsidRPr="00D564EC">
        <w:rPr>
          <w:rFonts w:ascii="Calibri" w:hAnsi="Calibri" w:cs="Calibri"/>
          <w:sz w:val="18"/>
          <w:szCs w:val="18"/>
          <w:lang w:val="tr-TR"/>
        </w:rPr>
        <w:t>']);</w:t>
      </w:r>
    </w:p>
    <w:p w14:paraId="42B36B37"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7824F23F"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3C6E4FDA"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6EFA2680"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0DA3E135"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63036686"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14810C55"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  }</w:t>
      </w:r>
    </w:p>
    <w:p w14:paraId="35C2D0B4" w14:textId="77777777" w:rsidR="00D564EC" w:rsidRPr="00D564EC" w:rsidRDefault="00D564EC" w:rsidP="00D564EC">
      <w:pPr>
        <w:rPr>
          <w:rFonts w:ascii="Calibri" w:hAnsi="Calibri" w:cs="Calibri"/>
          <w:sz w:val="18"/>
          <w:szCs w:val="18"/>
          <w:lang w:val="tr-TR"/>
        </w:rPr>
      </w:pPr>
      <w:r w:rsidRPr="00D564EC">
        <w:rPr>
          <w:rFonts w:ascii="Calibri" w:hAnsi="Calibri" w:cs="Calibri"/>
          <w:sz w:val="18"/>
          <w:szCs w:val="18"/>
          <w:lang w:val="tr-TR"/>
        </w:rPr>
        <w:t>}</w:t>
      </w:r>
    </w:p>
    <w:p w14:paraId="0DCD493C" w14:textId="77777777" w:rsidR="00D564EC" w:rsidRPr="00D564EC" w:rsidRDefault="00D564EC" w:rsidP="00D564EC">
      <w:pPr>
        <w:rPr>
          <w:rFonts w:ascii="Calibri" w:hAnsi="Calibri" w:cs="Calibri"/>
          <w:sz w:val="28"/>
          <w:szCs w:val="28"/>
          <w:lang w:val="tr-TR"/>
        </w:rPr>
      </w:pPr>
    </w:p>
    <w:p w14:paraId="5156A3A9" w14:textId="77777777" w:rsidR="00D564EC" w:rsidRDefault="00D564EC" w:rsidP="00907DC6">
      <w:pPr>
        <w:rPr>
          <w:rFonts w:ascii="Calibri" w:hAnsi="Calibri" w:cs="Calibri"/>
          <w:sz w:val="28"/>
          <w:szCs w:val="28"/>
          <w:lang w:val="tr-TR"/>
        </w:rPr>
      </w:pPr>
    </w:p>
    <w:p w14:paraId="64847B29" w14:textId="77777777" w:rsidR="00D564EC" w:rsidRDefault="00D564EC" w:rsidP="00907DC6">
      <w:pPr>
        <w:rPr>
          <w:rFonts w:ascii="Calibri" w:hAnsi="Calibri" w:cs="Calibri"/>
          <w:sz w:val="28"/>
          <w:szCs w:val="28"/>
          <w:lang w:val="tr-TR"/>
        </w:rPr>
      </w:pPr>
    </w:p>
    <w:p w14:paraId="445D0289" w14:textId="77777777" w:rsidR="00D564EC" w:rsidRDefault="00D564EC" w:rsidP="00907DC6">
      <w:pPr>
        <w:rPr>
          <w:rFonts w:ascii="Calibri" w:hAnsi="Calibri" w:cs="Calibri"/>
          <w:sz w:val="28"/>
          <w:szCs w:val="28"/>
          <w:lang w:val="tr-TR"/>
        </w:rPr>
      </w:pPr>
    </w:p>
    <w:p w14:paraId="489A103D" w14:textId="77777777" w:rsidR="00D564EC" w:rsidRDefault="00D564EC" w:rsidP="00907DC6">
      <w:pPr>
        <w:rPr>
          <w:rFonts w:ascii="Calibri" w:hAnsi="Calibri" w:cs="Calibri"/>
          <w:sz w:val="28"/>
          <w:szCs w:val="28"/>
          <w:lang w:val="tr-TR"/>
        </w:rPr>
      </w:pPr>
    </w:p>
    <w:p w14:paraId="30FAE59A" w14:textId="77777777" w:rsidR="00D564EC" w:rsidRDefault="00D564EC" w:rsidP="00907DC6">
      <w:pPr>
        <w:rPr>
          <w:rFonts w:ascii="Calibri" w:hAnsi="Calibri" w:cs="Calibri"/>
          <w:sz w:val="28"/>
          <w:szCs w:val="28"/>
          <w:lang w:val="tr-TR"/>
        </w:rPr>
      </w:pPr>
    </w:p>
    <w:p w14:paraId="54F6B367" w14:textId="77777777" w:rsidR="00D564EC" w:rsidRDefault="00D564EC" w:rsidP="00907DC6">
      <w:pPr>
        <w:rPr>
          <w:rFonts w:ascii="Calibri" w:hAnsi="Calibri" w:cs="Calibri"/>
          <w:sz w:val="28"/>
          <w:szCs w:val="28"/>
          <w:lang w:val="tr-TR"/>
        </w:rPr>
      </w:pPr>
    </w:p>
    <w:p w14:paraId="4042004F" w14:textId="77777777" w:rsidR="00D564EC" w:rsidRDefault="00D564EC" w:rsidP="00907DC6">
      <w:pPr>
        <w:rPr>
          <w:rFonts w:ascii="Calibri" w:hAnsi="Calibri" w:cs="Calibri"/>
          <w:sz w:val="28"/>
          <w:szCs w:val="28"/>
          <w:lang w:val="tr-TR"/>
        </w:rPr>
      </w:pPr>
    </w:p>
    <w:p w14:paraId="73215018" w14:textId="77777777" w:rsidR="00D564EC" w:rsidRPr="00D564EC" w:rsidRDefault="00D564EC" w:rsidP="00D564EC">
      <w:pPr>
        <w:rPr>
          <w:rFonts w:ascii="Calibri" w:hAnsi="Calibri" w:cs="Calibri"/>
          <w:sz w:val="16"/>
          <w:szCs w:val="16"/>
          <w:lang w:val="tr-TR"/>
        </w:rPr>
      </w:pPr>
      <w:r>
        <w:rPr>
          <w:rFonts w:ascii="Calibri" w:hAnsi="Calibri" w:cs="Calibri"/>
          <w:sz w:val="28"/>
          <w:szCs w:val="28"/>
          <w:lang w:val="tr-TR"/>
        </w:rPr>
        <w:lastRenderedPageBreak/>
        <w:t xml:space="preserve">Ve son olarak </w:t>
      </w:r>
      <w:proofErr w:type="spellStart"/>
      <w:r>
        <w:rPr>
          <w:rFonts w:ascii="Calibri" w:hAnsi="Calibri" w:cs="Calibri"/>
          <w:sz w:val="28"/>
          <w:szCs w:val="28"/>
          <w:lang w:val="tr-TR"/>
        </w:rPr>
        <w:t>aşşağıda</w:t>
      </w:r>
      <w:proofErr w:type="spellEnd"/>
      <w:r>
        <w:rPr>
          <w:rFonts w:ascii="Calibri" w:hAnsi="Calibri" w:cs="Calibri"/>
          <w:sz w:val="28"/>
          <w:szCs w:val="28"/>
          <w:lang w:val="tr-TR"/>
        </w:rPr>
        <w:t xml:space="preserve"> vereceğim kodları da </w:t>
      </w:r>
      <w:proofErr w:type="spellStart"/>
      <w:r>
        <w:rPr>
          <w:rFonts w:ascii="Calibri" w:hAnsi="Calibri" w:cs="Calibri"/>
          <w:sz w:val="28"/>
          <w:szCs w:val="28"/>
          <w:lang w:val="tr-TR"/>
        </w:rPr>
        <w:t>arac_listele.dart</w:t>
      </w:r>
      <w:proofErr w:type="spellEnd"/>
      <w:r>
        <w:rPr>
          <w:rFonts w:ascii="Calibri" w:hAnsi="Calibri" w:cs="Calibri"/>
          <w:sz w:val="28"/>
          <w:szCs w:val="28"/>
          <w:lang w:val="tr-TR"/>
        </w:rPr>
        <w:t xml:space="preserve"> a yapıştırın</w:t>
      </w:r>
      <w:r>
        <w:rPr>
          <w:rFonts w:ascii="Calibri" w:hAnsi="Calibri" w:cs="Calibri"/>
          <w:sz w:val="28"/>
          <w:szCs w:val="28"/>
          <w:lang w:val="tr-TR"/>
        </w:rPr>
        <w:br/>
      </w:r>
      <w:proofErr w:type="spellStart"/>
      <w:r w:rsidRPr="00D564EC">
        <w:rPr>
          <w:rFonts w:ascii="Calibri" w:hAnsi="Calibri" w:cs="Calibri"/>
          <w:sz w:val="16"/>
          <w:szCs w:val="16"/>
          <w:lang w:val="tr-TR"/>
        </w:rPr>
        <w:t>import</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package:flutter</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material.dart</w:t>
      </w:r>
      <w:proofErr w:type="spellEnd"/>
      <w:r w:rsidRPr="00D564EC">
        <w:rPr>
          <w:rFonts w:ascii="Calibri" w:hAnsi="Calibri" w:cs="Calibri"/>
          <w:sz w:val="16"/>
          <w:szCs w:val="16"/>
          <w:lang w:val="tr-TR"/>
        </w:rPr>
        <w:t>';</w:t>
      </w:r>
    </w:p>
    <w:p w14:paraId="600A9656" w14:textId="77777777" w:rsidR="00D564EC" w:rsidRPr="00D564EC" w:rsidRDefault="00D564EC" w:rsidP="00D564EC">
      <w:pPr>
        <w:rPr>
          <w:rFonts w:ascii="Calibri" w:hAnsi="Calibri" w:cs="Calibri"/>
          <w:sz w:val="16"/>
          <w:szCs w:val="16"/>
          <w:lang w:val="tr-TR"/>
        </w:rPr>
      </w:pPr>
      <w:proofErr w:type="spellStart"/>
      <w:r w:rsidRPr="00D564EC">
        <w:rPr>
          <w:rFonts w:ascii="Calibri" w:hAnsi="Calibri" w:cs="Calibri"/>
          <w:sz w:val="16"/>
          <w:szCs w:val="16"/>
          <w:lang w:val="tr-TR"/>
        </w:rPr>
        <w:t>import</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package:http</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http.dart</w:t>
      </w:r>
      <w:proofErr w:type="spellEnd"/>
      <w:r w:rsidRPr="00D564EC">
        <w:rPr>
          <w:rFonts w:ascii="Calibri" w:hAnsi="Calibri" w:cs="Calibri"/>
          <w:sz w:val="16"/>
          <w:szCs w:val="16"/>
          <w:lang w:val="tr-TR"/>
        </w:rPr>
        <w:t>' as http;</w:t>
      </w:r>
    </w:p>
    <w:p w14:paraId="1136578F" w14:textId="77777777" w:rsidR="00D564EC" w:rsidRPr="00D564EC" w:rsidRDefault="00D564EC" w:rsidP="00D564EC">
      <w:pPr>
        <w:rPr>
          <w:rFonts w:ascii="Calibri" w:hAnsi="Calibri" w:cs="Calibri"/>
          <w:sz w:val="16"/>
          <w:szCs w:val="16"/>
          <w:lang w:val="tr-TR"/>
        </w:rPr>
      </w:pPr>
      <w:proofErr w:type="spellStart"/>
      <w:r w:rsidRPr="00D564EC">
        <w:rPr>
          <w:rFonts w:ascii="Calibri" w:hAnsi="Calibri" w:cs="Calibri"/>
          <w:sz w:val="16"/>
          <w:szCs w:val="16"/>
          <w:lang w:val="tr-TR"/>
        </w:rPr>
        <w:t>import</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dart:convert</w:t>
      </w:r>
      <w:proofErr w:type="spellEnd"/>
      <w:r w:rsidRPr="00D564EC">
        <w:rPr>
          <w:rFonts w:ascii="Calibri" w:hAnsi="Calibri" w:cs="Calibri"/>
          <w:sz w:val="16"/>
          <w:szCs w:val="16"/>
          <w:lang w:val="tr-TR"/>
        </w:rPr>
        <w:t>';</w:t>
      </w:r>
    </w:p>
    <w:p w14:paraId="6CC9B528" w14:textId="77777777" w:rsidR="00D564EC" w:rsidRPr="00D564EC" w:rsidRDefault="00D564EC" w:rsidP="00D564EC">
      <w:pPr>
        <w:rPr>
          <w:rFonts w:ascii="Calibri" w:hAnsi="Calibri" w:cs="Calibri"/>
          <w:sz w:val="16"/>
          <w:szCs w:val="16"/>
          <w:lang w:val="tr-TR"/>
        </w:rPr>
      </w:pPr>
    </w:p>
    <w:p w14:paraId="11379FD1" w14:textId="77777777" w:rsidR="00D564EC" w:rsidRPr="00D564EC" w:rsidRDefault="00D564EC" w:rsidP="00D564EC">
      <w:pPr>
        <w:rPr>
          <w:rFonts w:ascii="Calibri" w:hAnsi="Calibri" w:cs="Calibri"/>
          <w:sz w:val="16"/>
          <w:szCs w:val="16"/>
          <w:lang w:val="tr-TR"/>
        </w:rPr>
      </w:pPr>
      <w:proofErr w:type="spellStart"/>
      <w:r w:rsidRPr="00D564EC">
        <w:rPr>
          <w:rFonts w:ascii="Calibri" w:hAnsi="Calibri" w:cs="Calibri"/>
          <w:sz w:val="16"/>
          <w:szCs w:val="16"/>
          <w:lang w:val="tr-TR"/>
        </w:rPr>
        <w:t>class</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AracListele</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extends</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StatefulWidget</w:t>
      </w:r>
      <w:proofErr w:type="spellEnd"/>
      <w:r w:rsidRPr="00D564EC">
        <w:rPr>
          <w:rFonts w:ascii="Calibri" w:hAnsi="Calibri" w:cs="Calibri"/>
          <w:sz w:val="16"/>
          <w:szCs w:val="16"/>
          <w:lang w:val="tr-TR"/>
        </w:rPr>
        <w:t xml:space="preserve"> {</w:t>
      </w:r>
    </w:p>
    <w:p w14:paraId="1DFAD824"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r w:rsidRPr="00D564EC">
        <w:rPr>
          <w:rFonts w:ascii="Calibri" w:hAnsi="Calibri" w:cs="Calibri"/>
          <w:i/>
          <w:iCs/>
          <w:sz w:val="16"/>
          <w:szCs w:val="16"/>
          <w:lang w:val="tr-TR"/>
        </w:rPr>
        <w:t>@</w:t>
      </w:r>
      <w:r w:rsidRPr="00D564EC">
        <w:rPr>
          <w:rFonts w:ascii="Calibri" w:hAnsi="Calibri" w:cs="Calibri"/>
          <w:sz w:val="16"/>
          <w:szCs w:val="16"/>
          <w:lang w:val="tr-TR"/>
        </w:rPr>
        <w:t>override</w:t>
      </w:r>
    </w:p>
    <w:p w14:paraId="3B428DEF"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_</w:t>
      </w:r>
      <w:proofErr w:type="spellStart"/>
      <w:r w:rsidRPr="00D564EC">
        <w:rPr>
          <w:rFonts w:ascii="Calibri" w:hAnsi="Calibri" w:cs="Calibri"/>
          <w:sz w:val="16"/>
          <w:szCs w:val="16"/>
          <w:lang w:val="tr-TR"/>
        </w:rPr>
        <w:t>AracListeleState</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createState</w:t>
      </w:r>
      <w:proofErr w:type="spellEnd"/>
      <w:r w:rsidRPr="00D564EC">
        <w:rPr>
          <w:rFonts w:ascii="Calibri" w:hAnsi="Calibri" w:cs="Calibri"/>
          <w:sz w:val="16"/>
          <w:szCs w:val="16"/>
          <w:lang w:val="tr-TR"/>
        </w:rPr>
        <w:t>() =&gt; _</w:t>
      </w:r>
      <w:proofErr w:type="spellStart"/>
      <w:r w:rsidRPr="00D564EC">
        <w:rPr>
          <w:rFonts w:ascii="Calibri" w:hAnsi="Calibri" w:cs="Calibri"/>
          <w:sz w:val="16"/>
          <w:szCs w:val="16"/>
          <w:lang w:val="tr-TR"/>
        </w:rPr>
        <w:t>AracListeleState</w:t>
      </w:r>
      <w:proofErr w:type="spellEnd"/>
      <w:r w:rsidRPr="00D564EC">
        <w:rPr>
          <w:rFonts w:ascii="Calibri" w:hAnsi="Calibri" w:cs="Calibri"/>
          <w:sz w:val="16"/>
          <w:szCs w:val="16"/>
          <w:lang w:val="tr-TR"/>
        </w:rPr>
        <w:t>();</w:t>
      </w:r>
    </w:p>
    <w:p w14:paraId="0E226832" w14:textId="7576E2AE"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w:t>
      </w:r>
    </w:p>
    <w:p w14:paraId="59040747" w14:textId="77777777" w:rsidR="00D564EC" w:rsidRPr="00D564EC" w:rsidRDefault="00D564EC" w:rsidP="00D564EC">
      <w:pPr>
        <w:rPr>
          <w:rFonts w:ascii="Calibri" w:hAnsi="Calibri" w:cs="Calibri"/>
          <w:sz w:val="16"/>
          <w:szCs w:val="16"/>
          <w:lang w:val="tr-TR"/>
        </w:rPr>
      </w:pPr>
      <w:proofErr w:type="spellStart"/>
      <w:r w:rsidRPr="00D564EC">
        <w:rPr>
          <w:rFonts w:ascii="Calibri" w:hAnsi="Calibri" w:cs="Calibri"/>
          <w:sz w:val="16"/>
          <w:szCs w:val="16"/>
          <w:lang w:val="tr-TR"/>
        </w:rPr>
        <w:t>class</w:t>
      </w:r>
      <w:proofErr w:type="spellEnd"/>
      <w:r w:rsidRPr="00D564EC">
        <w:rPr>
          <w:rFonts w:ascii="Calibri" w:hAnsi="Calibri" w:cs="Calibri"/>
          <w:sz w:val="16"/>
          <w:szCs w:val="16"/>
          <w:lang w:val="tr-TR"/>
        </w:rPr>
        <w:t xml:space="preserve"> _</w:t>
      </w:r>
      <w:proofErr w:type="spellStart"/>
      <w:r w:rsidRPr="00D564EC">
        <w:rPr>
          <w:rFonts w:ascii="Calibri" w:hAnsi="Calibri" w:cs="Calibri"/>
          <w:sz w:val="16"/>
          <w:szCs w:val="16"/>
          <w:lang w:val="tr-TR"/>
        </w:rPr>
        <w:t>AracListeleState</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extends</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State</w:t>
      </w:r>
      <w:proofErr w:type="spellEnd"/>
      <w:r w:rsidRPr="00D564EC">
        <w:rPr>
          <w:rFonts w:ascii="Calibri" w:hAnsi="Calibri" w:cs="Calibri"/>
          <w:sz w:val="16"/>
          <w:szCs w:val="16"/>
          <w:lang w:val="tr-TR"/>
        </w:rPr>
        <w:t>&lt;</w:t>
      </w:r>
      <w:proofErr w:type="spellStart"/>
      <w:r w:rsidRPr="00D564EC">
        <w:rPr>
          <w:rFonts w:ascii="Calibri" w:hAnsi="Calibri" w:cs="Calibri"/>
          <w:sz w:val="16"/>
          <w:szCs w:val="16"/>
          <w:lang w:val="tr-TR"/>
        </w:rPr>
        <w:t>AracListele</w:t>
      </w:r>
      <w:proofErr w:type="spellEnd"/>
      <w:r w:rsidRPr="00D564EC">
        <w:rPr>
          <w:rFonts w:ascii="Calibri" w:hAnsi="Calibri" w:cs="Calibri"/>
          <w:sz w:val="16"/>
          <w:szCs w:val="16"/>
          <w:lang w:val="tr-TR"/>
        </w:rPr>
        <w:t>&gt; {</w:t>
      </w:r>
    </w:p>
    <w:p w14:paraId="0A9819B8"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List</w:t>
      </w:r>
      <w:proofErr w:type="spellEnd"/>
      <w:r w:rsidRPr="00D564EC">
        <w:rPr>
          <w:rFonts w:ascii="Calibri" w:hAnsi="Calibri" w:cs="Calibri"/>
          <w:sz w:val="16"/>
          <w:szCs w:val="16"/>
          <w:lang w:val="tr-TR"/>
        </w:rPr>
        <w:t>&lt;</w:t>
      </w:r>
      <w:proofErr w:type="spellStart"/>
      <w:r w:rsidRPr="00D564EC">
        <w:rPr>
          <w:rFonts w:ascii="Calibri" w:hAnsi="Calibri" w:cs="Calibri"/>
          <w:i/>
          <w:iCs/>
          <w:sz w:val="16"/>
          <w:szCs w:val="16"/>
          <w:lang w:val="tr-TR"/>
        </w:rPr>
        <w:t>dynamic</w:t>
      </w:r>
      <w:proofErr w:type="spellEnd"/>
      <w:r w:rsidRPr="00D564EC">
        <w:rPr>
          <w:rFonts w:ascii="Calibri" w:hAnsi="Calibri" w:cs="Calibri"/>
          <w:sz w:val="16"/>
          <w:szCs w:val="16"/>
          <w:lang w:val="tr-TR"/>
        </w:rPr>
        <w:t xml:space="preserve">&gt; </w:t>
      </w:r>
      <w:proofErr w:type="spellStart"/>
      <w:r w:rsidRPr="00D564EC">
        <w:rPr>
          <w:rFonts w:ascii="Calibri" w:hAnsi="Calibri" w:cs="Calibri"/>
          <w:sz w:val="16"/>
          <w:szCs w:val="16"/>
          <w:lang w:val="tr-TR"/>
        </w:rPr>
        <w:t>araclar</w:t>
      </w:r>
      <w:proofErr w:type="spellEnd"/>
      <w:r w:rsidRPr="00D564EC">
        <w:rPr>
          <w:rFonts w:ascii="Calibri" w:hAnsi="Calibri" w:cs="Calibri"/>
          <w:sz w:val="16"/>
          <w:szCs w:val="16"/>
          <w:lang w:val="tr-TR"/>
        </w:rPr>
        <w:t xml:space="preserve"> = [];</w:t>
      </w:r>
    </w:p>
    <w:p w14:paraId="081F630A" w14:textId="77777777" w:rsidR="00D564EC" w:rsidRPr="00D564EC" w:rsidRDefault="00D564EC" w:rsidP="00D564EC">
      <w:pPr>
        <w:rPr>
          <w:rFonts w:ascii="Calibri" w:hAnsi="Calibri" w:cs="Calibri"/>
          <w:sz w:val="16"/>
          <w:szCs w:val="16"/>
          <w:lang w:val="tr-TR"/>
        </w:rPr>
      </w:pPr>
    </w:p>
    <w:p w14:paraId="37273D24"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r w:rsidRPr="00D564EC">
        <w:rPr>
          <w:rFonts w:ascii="Calibri" w:hAnsi="Calibri" w:cs="Calibri"/>
          <w:i/>
          <w:iCs/>
          <w:sz w:val="16"/>
          <w:szCs w:val="16"/>
          <w:lang w:val="tr-TR"/>
        </w:rPr>
        <w:t>@</w:t>
      </w:r>
      <w:r w:rsidRPr="00D564EC">
        <w:rPr>
          <w:rFonts w:ascii="Calibri" w:hAnsi="Calibri" w:cs="Calibri"/>
          <w:sz w:val="16"/>
          <w:szCs w:val="16"/>
          <w:lang w:val="tr-TR"/>
        </w:rPr>
        <w:t>override</w:t>
      </w:r>
    </w:p>
    <w:p w14:paraId="776164FE"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void</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initState</w:t>
      </w:r>
      <w:proofErr w:type="spellEnd"/>
      <w:r w:rsidRPr="00D564EC">
        <w:rPr>
          <w:rFonts w:ascii="Calibri" w:hAnsi="Calibri" w:cs="Calibri"/>
          <w:sz w:val="16"/>
          <w:szCs w:val="16"/>
          <w:lang w:val="tr-TR"/>
        </w:rPr>
        <w:t>() {</w:t>
      </w:r>
    </w:p>
    <w:p w14:paraId="6E6C5916"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super</w:t>
      </w:r>
      <w:r w:rsidRPr="00D564EC">
        <w:rPr>
          <w:rFonts w:ascii="Calibri" w:hAnsi="Calibri" w:cs="Calibri"/>
          <w:sz w:val="16"/>
          <w:szCs w:val="16"/>
          <w:lang w:val="tr-TR"/>
        </w:rPr>
        <w:t>.initState</w:t>
      </w:r>
      <w:proofErr w:type="spellEnd"/>
      <w:r w:rsidRPr="00D564EC">
        <w:rPr>
          <w:rFonts w:ascii="Calibri" w:hAnsi="Calibri" w:cs="Calibri"/>
          <w:sz w:val="16"/>
          <w:szCs w:val="16"/>
          <w:lang w:val="tr-TR"/>
        </w:rPr>
        <w:t>();</w:t>
      </w:r>
    </w:p>
    <w:p w14:paraId="4DA281B9"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_</w:t>
      </w:r>
      <w:proofErr w:type="spellStart"/>
      <w:r w:rsidRPr="00D564EC">
        <w:rPr>
          <w:rFonts w:ascii="Calibri" w:hAnsi="Calibri" w:cs="Calibri"/>
          <w:sz w:val="16"/>
          <w:szCs w:val="16"/>
          <w:lang w:val="tr-TR"/>
        </w:rPr>
        <w:t>araclariGetir</w:t>
      </w:r>
      <w:proofErr w:type="spellEnd"/>
      <w:r w:rsidRPr="00D564EC">
        <w:rPr>
          <w:rFonts w:ascii="Calibri" w:hAnsi="Calibri" w:cs="Calibri"/>
          <w:sz w:val="16"/>
          <w:szCs w:val="16"/>
          <w:lang w:val="tr-TR"/>
        </w:rPr>
        <w:t>();</w:t>
      </w:r>
    </w:p>
    <w:p w14:paraId="6E57833A"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2E522CED" w14:textId="77777777" w:rsidR="00D564EC" w:rsidRPr="00D564EC" w:rsidRDefault="00D564EC" w:rsidP="00D564EC">
      <w:pPr>
        <w:rPr>
          <w:rFonts w:ascii="Calibri" w:hAnsi="Calibri" w:cs="Calibri"/>
          <w:sz w:val="16"/>
          <w:szCs w:val="16"/>
          <w:lang w:val="tr-TR"/>
        </w:rPr>
      </w:pPr>
    </w:p>
    <w:p w14:paraId="21924675"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Future</w:t>
      </w:r>
      <w:proofErr w:type="spellEnd"/>
      <w:r w:rsidRPr="00D564EC">
        <w:rPr>
          <w:rFonts w:ascii="Calibri" w:hAnsi="Calibri" w:cs="Calibri"/>
          <w:sz w:val="16"/>
          <w:szCs w:val="16"/>
          <w:lang w:val="tr-TR"/>
        </w:rPr>
        <w:t>&lt;</w:t>
      </w:r>
      <w:proofErr w:type="spellStart"/>
      <w:r w:rsidRPr="00D564EC">
        <w:rPr>
          <w:rFonts w:ascii="Calibri" w:hAnsi="Calibri" w:cs="Calibri"/>
          <w:sz w:val="16"/>
          <w:szCs w:val="16"/>
          <w:lang w:val="tr-TR"/>
        </w:rPr>
        <w:t>void</w:t>
      </w:r>
      <w:proofErr w:type="spellEnd"/>
      <w:r w:rsidRPr="00D564EC">
        <w:rPr>
          <w:rFonts w:ascii="Calibri" w:hAnsi="Calibri" w:cs="Calibri"/>
          <w:sz w:val="16"/>
          <w:szCs w:val="16"/>
          <w:lang w:val="tr-TR"/>
        </w:rPr>
        <w:t>&gt; _</w:t>
      </w:r>
      <w:proofErr w:type="spellStart"/>
      <w:r w:rsidRPr="00D564EC">
        <w:rPr>
          <w:rFonts w:ascii="Calibri" w:hAnsi="Calibri" w:cs="Calibri"/>
          <w:sz w:val="16"/>
          <w:szCs w:val="16"/>
          <w:lang w:val="tr-TR"/>
        </w:rPr>
        <w:t>araclariGetir</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async</w:t>
      </w:r>
      <w:proofErr w:type="spellEnd"/>
      <w:r w:rsidRPr="00D564EC">
        <w:rPr>
          <w:rFonts w:ascii="Calibri" w:hAnsi="Calibri" w:cs="Calibri"/>
          <w:sz w:val="16"/>
          <w:szCs w:val="16"/>
          <w:lang w:val="tr-TR"/>
        </w:rPr>
        <w:t xml:space="preserve"> {</w:t>
      </w:r>
    </w:p>
    <w:p w14:paraId="03A5BF7D"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final </w:t>
      </w:r>
      <w:proofErr w:type="spellStart"/>
      <w:r w:rsidRPr="00D564EC">
        <w:rPr>
          <w:rFonts w:ascii="Calibri" w:hAnsi="Calibri" w:cs="Calibri"/>
          <w:sz w:val="16"/>
          <w:szCs w:val="16"/>
          <w:lang w:val="tr-TR"/>
        </w:rPr>
        <w:t>response</w:t>
      </w:r>
      <w:proofErr w:type="spellEnd"/>
      <w:r w:rsidRPr="00D564EC">
        <w:rPr>
          <w:rFonts w:ascii="Calibri" w:hAnsi="Calibri" w:cs="Calibri"/>
          <w:sz w:val="16"/>
          <w:szCs w:val="16"/>
          <w:lang w:val="tr-TR"/>
        </w:rPr>
        <w:t xml:space="preserve"> = </w:t>
      </w:r>
      <w:proofErr w:type="spellStart"/>
      <w:r w:rsidRPr="00D564EC">
        <w:rPr>
          <w:rFonts w:ascii="Calibri" w:hAnsi="Calibri" w:cs="Calibri"/>
          <w:sz w:val="16"/>
          <w:szCs w:val="16"/>
          <w:lang w:val="tr-TR"/>
        </w:rPr>
        <w:t>await</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http.get</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Uri.parse</w:t>
      </w:r>
      <w:proofErr w:type="spellEnd"/>
      <w:r w:rsidRPr="00D564EC">
        <w:rPr>
          <w:rFonts w:ascii="Calibri" w:hAnsi="Calibri" w:cs="Calibri"/>
          <w:sz w:val="16"/>
          <w:szCs w:val="16"/>
          <w:lang w:val="tr-TR"/>
        </w:rPr>
        <w:t>('http://127.0.0.1:5000/</w:t>
      </w:r>
      <w:proofErr w:type="spellStart"/>
      <w:r w:rsidRPr="00D564EC">
        <w:rPr>
          <w:rFonts w:ascii="Calibri" w:hAnsi="Calibri" w:cs="Calibri"/>
          <w:sz w:val="16"/>
          <w:szCs w:val="16"/>
          <w:lang w:val="tr-TR"/>
        </w:rPr>
        <w:t>list_cars</w:t>
      </w:r>
      <w:proofErr w:type="spellEnd"/>
      <w:r w:rsidRPr="00D564EC">
        <w:rPr>
          <w:rFonts w:ascii="Calibri" w:hAnsi="Calibri" w:cs="Calibri"/>
          <w:sz w:val="16"/>
          <w:szCs w:val="16"/>
          <w:lang w:val="tr-TR"/>
        </w:rPr>
        <w:t>'));</w:t>
      </w:r>
    </w:p>
    <w:p w14:paraId="08AFCEBE"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if</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response.statusCode</w:t>
      </w:r>
      <w:proofErr w:type="spellEnd"/>
      <w:r w:rsidRPr="00D564EC">
        <w:rPr>
          <w:rFonts w:ascii="Calibri" w:hAnsi="Calibri" w:cs="Calibri"/>
          <w:sz w:val="16"/>
          <w:szCs w:val="16"/>
          <w:lang w:val="tr-TR"/>
        </w:rPr>
        <w:t xml:space="preserve"> == 200) {</w:t>
      </w:r>
    </w:p>
    <w:p w14:paraId="5B9B0891"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setState</w:t>
      </w:r>
      <w:proofErr w:type="spellEnd"/>
      <w:r w:rsidRPr="00D564EC">
        <w:rPr>
          <w:rFonts w:ascii="Calibri" w:hAnsi="Calibri" w:cs="Calibri"/>
          <w:sz w:val="16"/>
          <w:szCs w:val="16"/>
          <w:lang w:val="tr-TR"/>
        </w:rPr>
        <w:t>(() {</w:t>
      </w:r>
    </w:p>
    <w:p w14:paraId="65A48FB2"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araclar</w:t>
      </w:r>
      <w:proofErr w:type="spellEnd"/>
      <w:r w:rsidRPr="00D564EC">
        <w:rPr>
          <w:rFonts w:ascii="Calibri" w:hAnsi="Calibri" w:cs="Calibri"/>
          <w:sz w:val="16"/>
          <w:szCs w:val="16"/>
          <w:lang w:val="tr-TR"/>
        </w:rPr>
        <w:t xml:space="preserve"> = </w:t>
      </w:r>
      <w:proofErr w:type="spellStart"/>
      <w:r w:rsidRPr="00D564EC">
        <w:rPr>
          <w:rFonts w:ascii="Calibri" w:hAnsi="Calibri" w:cs="Calibri"/>
          <w:sz w:val="16"/>
          <w:szCs w:val="16"/>
          <w:lang w:val="tr-TR"/>
        </w:rPr>
        <w:t>jsonDecode</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response.body</w:t>
      </w:r>
      <w:proofErr w:type="spellEnd"/>
      <w:r w:rsidRPr="00D564EC">
        <w:rPr>
          <w:rFonts w:ascii="Calibri" w:hAnsi="Calibri" w:cs="Calibri"/>
          <w:sz w:val="16"/>
          <w:szCs w:val="16"/>
          <w:lang w:val="tr-TR"/>
        </w:rPr>
        <w:t>);</w:t>
      </w:r>
    </w:p>
    <w:p w14:paraId="75298484"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54CDA886"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 else {</w:t>
      </w:r>
    </w:p>
    <w:p w14:paraId="70C6FE29"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ScaffoldMessenger.of</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context</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showSnackBar</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SnackBar</w:t>
      </w:r>
      <w:proofErr w:type="spellEnd"/>
      <w:r w:rsidRPr="00D564EC">
        <w:rPr>
          <w:rFonts w:ascii="Calibri" w:hAnsi="Calibri" w:cs="Calibri"/>
          <w:sz w:val="16"/>
          <w:szCs w:val="16"/>
          <w:lang w:val="tr-TR"/>
        </w:rPr>
        <w:t>(</w:t>
      </w:r>
      <w:proofErr w:type="spellStart"/>
      <w:r w:rsidRPr="00D564EC">
        <w:rPr>
          <w:rFonts w:ascii="Calibri" w:hAnsi="Calibri" w:cs="Calibri"/>
          <w:i/>
          <w:iCs/>
          <w:sz w:val="16"/>
          <w:szCs w:val="16"/>
          <w:lang w:val="tr-TR"/>
        </w:rPr>
        <w:t>content</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Text</w:t>
      </w:r>
      <w:proofErr w:type="spellEnd"/>
      <w:r w:rsidRPr="00D564EC">
        <w:rPr>
          <w:rFonts w:ascii="Calibri" w:hAnsi="Calibri" w:cs="Calibri"/>
          <w:sz w:val="16"/>
          <w:szCs w:val="16"/>
          <w:lang w:val="tr-TR"/>
        </w:rPr>
        <w:t>("Araçlar alınırken hata oluştu")));</w:t>
      </w:r>
    </w:p>
    <w:p w14:paraId="1D1150CD"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3C557D26"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36AEE8E2" w14:textId="77777777" w:rsidR="00D564EC" w:rsidRPr="00D564EC" w:rsidRDefault="00D564EC" w:rsidP="00D564EC">
      <w:pPr>
        <w:rPr>
          <w:rFonts w:ascii="Calibri" w:hAnsi="Calibri" w:cs="Calibri"/>
          <w:sz w:val="16"/>
          <w:szCs w:val="16"/>
          <w:lang w:val="tr-TR"/>
        </w:rPr>
      </w:pPr>
    </w:p>
    <w:p w14:paraId="6F28E3EA"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r w:rsidRPr="00D564EC">
        <w:rPr>
          <w:rFonts w:ascii="Calibri" w:hAnsi="Calibri" w:cs="Calibri"/>
          <w:i/>
          <w:iCs/>
          <w:sz w:val="16"/>
          <w:szCs w:val="16"/>
          <w:lang w:val="tr-TR"/>
        </w:rPr>
        <w:t>@</w:t>
      </w:r>
      <w:r w:rsidRPr="00D564EC">
        <w:rPr>
          <w:rFonts w:ascii="Calibri" w:hAnsi="Calibri" w:cs="Calibri"/>
          <w:sz w:val="16"/>
          <w:szCs w:val="16"/>
          <w:lang w:val="tr-TR"/>
        </w:rPr>
        <w:t>override</w:t>
      </w:r>
    </w:p>
    <w:p w14:paraId="0EBC8298"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Widget</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build</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BuildContext</w:t>
      </w:r>
      <w:proofErr w:type="spellEnd"/>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context</w:t>
      </w:r>
      <w:proofErr w:type="spellEnd"/>
      <w:r w:rsidRPr="00D564EC">
        <w:rPr>
          <w:rFonts w:ascii="Calibri" w:hAnsi="Calibri" w:cs="Calibri"/>
          <w:sz w:val="16"/>
          <w:szCs w:val="16"/>
          <w:lang w:val="tr-TR"/>
        </w:rPr>
        <w:t>) {</w:t>
      </w:r>
    </w:p>
    <w:p w14:paraId="70EABAFC"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lastRenderedPageBreak/>
        <w:t xml:space="preserve">    </w:t>
      </w:r>
      <w:proofErr w:type="spellStart"/>
      <w:r w:rsidRPr="00D564EC">
        <w:rPr>
          <w:rFonts w:ascii="Calibri" w:hAnsi="Calibri" w:cs="Calibri"/>
          <w:sz w:val="16"/>
          <w:szCs w:val="16"/>
          <w:lang w:val="tr-TR"/>
        </w:rPr>
        <w:t>return</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Scaffold</w:t>
      </w:r>
      <w:proofErr w:type="spellEnd"/>
      <w:r w:rsidRPr="00D564EC">
        <w:rPr>
          <w:rFonts w:ascii="Calibri" w:hAnsi="Calibri" w:cs="Calibri"/>
          <w:sz w:val="16"/>
          <w:szCs w:val="16"/>
          <w:lang w:val="tr-TR"/>
        </w:rPr>
        <w:t>(</w:t>
      </w:r>
    </w:p>
    <w:p w14:paraId="78145778"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appBar</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AppBar</w:t>
      </w:r>
      <w:proofErr w:type="spellEnd"/>
      <w:r w:rsidRPr="00D564EC">
        <w:rPr>
          <w:rFonts w:ascii="Calibri" w:hAnsi="Calibri" w:cs="Calibri"/>
          <w:sz w:val="16"/>
          <w:szCs w:val="16"/>
          <w:lang w:val="tr-TR"/>
        </w:rPr>
        <w:t>(</w:t>
      </w:r>
    </w:p>
    <w:p w14:paraId="3F6C9599"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title</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Text</w:t>
      </w:r>
      <w:proofErr w:type="spellEnd"/>
      <w:r w:rsidRPr="00D564EC">
        <w:rPr>
          <w:rFonts w:ascii="Calibri" w:hAnsi="Calibri" w:cs="Calibri"/>
          <w:sz w:val="16"/>
          <w:szCs w:val="16"/>
          <w:lang w:val="tr-TR"/>
        </w:rPr>
        <w:t>("Araç Listele"),</w:t>
      </w:r>
    </w:p>
    <w:p w14:paraId="43B3E3ED"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centerTitle</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true</w:t>
      </w:r>
      <w:proofErr w:type="spellEnd"/>
      <w:r w:rsidRPr="00D564EC">
        <w:rPr>
          <w:rFonts w:ascii="Calibri" w:hAnsi="Calibri" w:cs="Calibri"/>
          <w:sz w:val="16"/>
          <w:szCs w:val="16"/>
          <w:lang w:val="tr-TR"/>
        </w:rPr>
        <w:t>,</w:t>
      </w:r>
    </w:p>
    <w:p w14:paraId="673BD0AA"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7CC0F43A"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r w:rsidRPr="00D564EC">
        <w:rPr>
          <w:rFonts w:ascii="Calibri" w:hAnsi="Calibri" w:cs="Calibri"/>
          <w:i/>
          <w:iCs/>
          <w:sz w:val="16"/>
          <w:szCs w:val="16"/>
          <w:lang w:val="tr-TR"/>
        </w:rPr>
        <w:t>body</w:t>
      </w:r>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araclar.isEmpty</w:t>
      </w:r>
      <w:proofErr w:type="spellEnd"/>
    </w:p>
    <w:p w14:paraId="1166598C"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 Center(</w:t>
      </w:r>
      <w:proofErr w:type="spellStart"/>
      <w:r w:rsidRPr="00D564EC">
        <w:rPr>
          <w:rFonts w:ascii="Calibri" w:hAnsi="Calibri" w:cs="Calibri"/>
          <w:i/>
          <w:iCs/>
          <w:sz w:val="16"/>
          <w:szCs w:val="16"/>
          <w:lang w:val="tr-TR"/>
        </w:rPr>
        <w:t>child</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CircularProgressIndicator</w:t>
      </w:r>
      <w:proofErr w:type="spellEnd"/>
      <w:r w:rsidRPr="00D564EC">
        <w:rPr>
          <w:rFonts w:ascii="Calibri" w:hAnsi="Calibri" w:cs="Calibri"/>
          <w:sz w:val="16"/>
          <w:szCs w:val="16"/>
          <w:lang w:val="tr-TR"/>
        </w:rPr>
        <w:t>())</w:t>
      </w:r>
    </w:p>
    <w:p w14:paraId="1E8608BB"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 </w:t>
      </w:r>
      <w:proofErr w:type="spellStart"/>
      <w:r w:rsidRPr="00D564EC">
        <w:rPr>
          <w:rFonts w:ascii="Calibri" w:hAnsi="Calibri" w:cs="Calibri"/>
          <w:sz w:val="16"/>
          <w:szCs w:val="16"/>
          <w:lang w:val="tr-TR"/>
        </w:rPr>
        <w:t>ListView.builder</w:t>
      </w:r>
      <w:proofErr w:type="spellEnd"/>
      <w:r w:rsidRPr="00D564EC">
        <w:rPr>
          <w:rFonts w:ascii="Calibri" w:hAnsi="Calibri" w:cs="Calibri"/>
          <w:sz w:val="16"/>
          <w:szCs w:val="16"/>
          <w:lang w:val="tr-TR"/>
        </w:rPr>
        <w:t>(</w:t>
      </w:r>
    </w:p>
    <w:p w14:paraId="1709C29B"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itemCount</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araclar.length</w:t>
      </w:r>
      <w:proofErr w:type="spellEnd"/>
      <w:r w:rsidRPr="00D564EC">
        <w:rPr>
          <w:rFonts w:ascii="Calibri" w:hAnsi="Calibri" w:cs="Calibri"/>
          <w:sz w:val="16"/>
          <w:szCs w:val="16"/>
          <w:lang w:val="tr-TR"/>
        </w:rPr>
        <w:t>,</w:t>
      </w:r>
    </w:p>
    <w:p w14:paraId="6C7B7186"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itemBuilder</w:t>
      </w:r>
      <w:proofErr w:type="spellEnd"/>
      <w:r w:rsidRPr="00D564EC">
        <w:rPr>
          <w:rFonts w:ascii="Calibri" w:hAnsi="Calibri" w:cs="Calibri"/>
          <w:sz w:val="16"/>
          <w:szCs w:val="16"/>
          <w:lang w:val="tr-TR"/>
        </w:rPr>
        <w:t>: (</w:t>
      </w:r>
      <w:proofErr w:type="spellStart"/>
      <w:r w:rsidRPr="00D564EC">
        <w:rPr>
          <w:rFonts w:ascii="Calibri" w:hAnsi="Calibri" w:cs="Calibri"/>
          <w:i/>
          <w:iCs/>
          <w:sz w:val="16"/>
          <w:szCs w:val="16"/>
          <w:lang w:val="tr-TR"/>
        </w:rPr>
        <w:t>context</w:t>
      </w:r>
      <w:proofErr w:type="spellEnd"/>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index</w:t>
      </w:r>
      <w:proofErr w:type="spellEnd"/>
      <w:r w:rsidRPr="00D564EC">
        <w:rPr>
          <w:rFonts w:ascii="Calibri" w:hAnsi="Calibri" w:cs="Calibri"/>
          <w:sz w:val="16"/>
          <w:szCs w:val="16"/>
          <w:lang w:val="tr-TR"/>
        </w:rPr>
        <w:t>) {</w:t>
      </w:r>
    </w:p>
    <w:p w14:paraId="56BF0AE1"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return</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Card</w:t>
      </w:r>
      <w:proofErr w:type="spellEnd"/>
      <w:r w:rsidRPr="00D564EC">
        <w:rPr>
          <w:rFonts w:ascii="Calibri" w:hAnsi="Calibri" w:cs="Calibri"/>
          <w:sz w:val="16"/>
          <w:szCs w:val="16"/>
          <w:lang w:val="tr-TR"/>
        </w:rPr>
        <w:t>(</w:t>
      </w:r>
    </w:p>
    <w:p w14:paraId="7A113479"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margin</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EdgeInsets.symmetric</w:t>
      </w:r>
      <w:proofErr w:type="spellEnd"/>
      <w:r w:rsidRPr="00D564EC">
        <w:rPr>
          <w:rFonts w:ascii="Calibri" w:hAnsi="Calibri" w:cs="Calibri"/>
          <w:sz w:val="16"/>
          <w:szCs w:val="16"/>
          <w:lang w:val="tr-TR"/>
        </w:rPr>
        <w:t>(</w:t>
      </w:r>
      <w:proofErr w:type="spellStart"/>
      <w:r w:rsidRPr="00D564EC">
        <w:rPr>
          <w:rFonts w:ascii="Calibri" w:hAnsi="Calibri" w:cs="Calibri"/>
          <w:i/>
          <w:iCs/>
          <w:sz w:val="16"/>
          <w:szCs w:val="16"/>
          <w:lang w:val="tr-TR"/>
        </w:rPr>
        <w:t>vertical</w:t>
      </w:r>
      <w:proofErr w:type="spellEnd"/>
      <w:r w:rsidRPr="00D564EC">
        <w:rPr>
          <w:rFonts w:ascii="Calibri" w:hAnsi="Calibri" w:cs="Calibri"/>
          <w:sz w:val="16"/>
          <w:szCs w:val="16"/>
          <w:lang w:val="tr-TR"/>
        </w:rPr>
        <w:t xml:space="preserve">: 10, </w:t>
      </w:r>
      <w:r w:rsidRPr="00D564EC">
        <w:rPr>
          <w:rFonts w:ascii="Calibri" w:hAnsi="Calibri" w:cs="Calibri"/>
          <w:i/>
          <w:iCs/>
          <w:sz w:val="16"/>
          <w:szCs w:val="16"/>
          <w:lang w:val="tr-TR"/>
        </w:rPr>
        <w:t>horizontal</w:t>
      </w:r>
      <w:r w:rsidRPr="00D564EC">
        <w:rPr>
          <w:rFonts w:ascii="Calibri" w:hAnsi="Calibri" w:cs="Calibri"/>
          <w:sz w:val="16"/>
          <w:szCs w:val="16"/>
          <w:lang w:val="tr-TR"/>
        </w:rPr>
        <w:t>: 16),</w:t>
      </w:r>
    </w:p>
    <w:p w14:paraId="011704E4"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elevation</w:t>
      </w:r>
      <w:proofErr w:type="spellEnd"/>
      <w:r w:rsidRPr="00D564EC">
        <w:rPr>
          <w:rFonts w:ascii="Calibri" w:hAnsi="Calibri" w:cs="Calibri"/>
          <w:sz w:val="16"/>
          <w:szCs w:val="16"/>
          <w:lang w:val="tr-TR"/>
        </w:rPr>
        <w:t>: 5,</w:t>
      </w:r>
    </w:p>
    <w:p w14:paraId="6B2346EA"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shape</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RoundedRectangleBorder</w:t>
      </w:r>
      <w:proofErr w:type="spellEnd"/>
      <w:r w:rsidRPr="00D564EC">
        <w:rPr>
          <w:rFonts w:ascii="Calibri" w:hAnsi="Calibri" w:cs="Calibri"/>
          <w:sz w:val="16"/>
          <w:szCs w:val="16"/>
          <w:lang w:val="tr-TR"/>
        </w:rPr>
        <w:t>(</w:t>
      </w:r>
    </w:p>
    <w:p w14:paraId="43645FAB"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borderRadius</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BorderRadius.circular</w:t>
      </w:r>
      <w:proofErr w:type="spellEnd"/>
      <w:r w:rsidRPr="00D564EC">
        <w:rPr>
          <w:rFonts w:ascii="Calibri" w:hAnsi="Calibri" w:cs="Calibri"/>
          <w:sz w:val="16"/>
          <w:szCs w:val="16"/>
          <w:lang w:val="tr-TR"/>
        </w:rPr>
        <w:t>(12),</w:t>
      </w:r>
    </w:p>
    <w:p w14:paraId="7CB6EE45"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10DFD464"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child</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ListTile</w:t>
      </w:r>
      <w:proofErr w:type="spellEnd"/>
      <w:r w:rsidRPr="00D564EC">
        <w:rPr>
          <w:rFonts w:ascii="Calibri" w:hAnsi="Calibri" w:cs="Calibri"/>
          <w:sz w:val="16"/>
          <w:szCs w:val="16"/>
          <w:lang w:val="tr-TR"/>
        </w:rPr>
        <w:t>(</w:t>
      </w:r>
    </w:p>
    <w:p w14:paraId="75E3B599"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title</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Text</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araclar</w:t>
      </w:r>
      <w:proofErr w:type="spellEnd"/>
      <w:r w:rsidRPr="00D564EC">
        <w:rPr>
          <w:rFonts w:ascii="Calibri" w:hAnsi="Calibri" w:cs="Calibri"/>
          <w:sz w:val="16"/>
          <w:szCs w:val="16"/>
          <w:lang w:val="tr-TR"/>
        </w:rPr>
        <w:t>[</w:t>
      </w:r>
      <w:proofErr w:type="spellStart"/>
      <w:r w:rsidRPr="00D564EC">
        <w:rPr>
          <w:rFonts w:ascii="Calibri" w:hAnsi="Calibri" w:cs="Calibri"/>
          <w:i/>
          <w:iCs/>
          <w:sz w:val="16"/>
          <w:szCs w:val="16"/>
          <w:lang w:val="tr-TR"/>
        </w:rPr>
        <w:t>index</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AracAdi</w:t>
      </w:r>
      <w:proofErr w:type="spellEnd"/>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style</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TextStyle</w:t>
      </w:r>
      <w:proofErr w:type="spellEnd"/>
      <w:r w:rsidRPr="00D564EC">
        <w:rPr>
          <w:rFonts w:ascii="Calibri" w:hAnsi="Calibri" w:cs="Calibri"/>
          <w:sz w:val="16"/>
          <w:szCs w:val="16"/>
          <w:lang w:val="tr-TR"/>
        </w:rPr>
        <w:t>(</w:t>
      </w:r>
      <w:proofErr w:type="spellStart"/>
      <w:r w:rsidRPr="00D564EC">
        <w:rPr>
          <w:rFonts w:ascii="Calibri" w:hAnsi="Calibri" w:cs="Calibri"/>
          <w:i/>
          <w:iCs/>
          <w:sz w:val="16"/>
          <w:szCs w:val="16"/>
          <w:lang w:val="tr-TR"/>
        </w:rPr>
        <w:t>fontSize</w:t>
      </w:r>
      <w:proofErr w:type="spellEnd"/>
      <w:r w:rsidRPr="00D564EC">
        <w:rPr>
          <w:rFonts w:ascii="Calibri" w:hAnsi="Calibri" w:cs="Calibri"/>
          <w:sz w:val="16"/>
          <w:szCs w:val="16"/>
          <w:lang w:val="tr-TR"/>
        </w:rPr>
        <w:t xml:space="preserve">: 20, </w:t>
      </w:r>
      <w:proofErr w:type="spellStart"/>
      <w:r w:rsidRPr="00D564EC">
        <w:rPr>
          <w:rFonts w:ascii="Calibri" w:hAnsi="Calibri" w:cs="Calibri"/>
          <w:i/>
          <w:iCs/>
          <w:sz w:val="16"/>
          <w:szCs w:val="16"/>
          <w:lang w:val="tr-TR"/>
        </w:rPr>
        <w:t>fontWeight</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FontWeight.bold</w:t>
      </w:r>
      <w:proofErr w:type="spellEnd"/>
      <w:r w:rsidRPr="00D564EC">
        <w:rPr>
          <w:rFonts w:ascii="Calibri" w:hAnsi="Calibri" w:cs="Calibri"/>
          <w:sz w:val="16"/>
          <w:szCs w:val="16"/>
          <w:lang w:val="tr-TR"/>
        </w:rPr>
        <w:t>)),</w:t>
      </w:r>
    </w:p>
    <w:p w14:paraId="3BBAB468"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subtitle</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Text</w:t>
      </w:r>
      <w:proofErr w:type="spellEnd"/>
      <w:r w:rsidRPr="00D564EC">
        <w:rPr>
          <w:rFonts w:ascii="Calibri" w:hAnsi="Calibri" w:cs="Calibri"/>
          <w:sz w:val="16"/>
          <w:szCs w:val="16"/>
          <w:lang w:val="tr-TR"/>
        </w:rPr>
        <w:t>('Marka: ${</w:t>
      </w:r>
      <w:proofErr w:type="spellStart"/>
      <w:r w:rsidRPr="00D564EC">
        <w:rPr>
          <w:rFonts w:ascii="Calibri" w:hAnsi="Calibri" w:cs="Calibri"/>
          <w:i/>
          <w:iCs/>
          <w:sz w:val="16"/>
          <w:szCs w:val="16"/>
          <w:lang w:val="tr-TR"/>
        </w:rPr>
        <w:t>araclar</w:t>
      </w:r>
      <w:proofErr w:type="spellEnd"/>
      <w:r w:rsidRPr="00D564EC">
        <w:rPr>
          <w:rFonts w:ascii="Calibri" w:hAnsi="Calibri" w:cs="Calibri"/>
          <w:sz w:val="16"/>
          <w:szCs w:val="16"/>
          <w:lang w:val="tr-TR"/>
        </w:rPr>
        <w:t>[</w:t>
      </w:r>
      <w:proofErr w:type="spellStart"/>
      <w:r w:rsidRPr="00D564EC">
        <w:rPr>
          <w:rFonts w:ascii="Calibri" w:hAnsi="Calibri" w:cs="Calibri"/>
          <w:i/>
          <w:iCs/>
          <w:sz w:val="16"/>
          <w:szCs w:val="16"/>
          <w:lang w:val="tr-TR"/>
        </w:rPr>
        <w:t>index</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AracMarka</w:t>
      </w:r>
      <w:proofErr w:type="spellEnd"/>
      <w:r w:rsidRPr="00D564EC">
        <w:rPr>
          <w:rFonts w:ascii="Calibri" w:hAnsi="Calibri" w:cs="Calibri"/>
          <w:sz w:val="16"/>
          <w:szCs w:val="16"/>
          <w:lang w:val="tr-TR"/>
        </w:rPr>
        <w:t>']} - Model: ${</w:t>
      </w:r>
      <w:proofErr w:type="spellStart"/>
      <w:r w:rsidRPr="00D564EC">
        <w:rPr>
          <w:rFonts w:ascii="Calibri" w:hAnsi="Calibri" w:cs="Calibri"/>
          <w:i/>
          <w:iCs/>
          <w:sz w:val="16"/>
          <w:szCs w:val="16"/>
          <w:lang w:val="tr-TR"/>
        </w:rPr>
        <w:t>araclar</w:t>
      </w:r>
      <w:proofErr w:type="spellEnd"/>
      <w:r w:rsidRPr="00D564EC">
        <w:rPr>
          <w:rFonts w:ascii="Calibri" w:hAnsi="Calibri" w:cs="Calibri"/>
          <w:sz w:val="16"/>
          <w:szCs w:val="16"/>
          <w:lang w:val="tr-TR"/>
        </w:rPr>
        <w:t>[</w:t>
      </w:r>
      <w:proofErr w:type="spellStart"/>
      <w:r w:rsidRPr="00D564EC">
        <w:rPr>
          <w:rFonts w:ascii="Calibri" w:hAnsi="Calibri" w:cs="Calibri"/>
          <w:i/>
          <w:iCs/>
          <w:sz w:val="16"/>
          <w:szCs w:val="16"/>
          <w:lang w:val="tr-TR"/>
        </w:rPr>
        <w:t>index</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AracModel</w:t>
      </w:r>
      <w:proofErr w:type="spellEnd"/>
      <w:r w:rsidRPr="00D564EC">
        <w:rPr>
          <w:rFonts w:ascii="Calibri" w:hAnsi="Calibri" w:cs="Calibri"/>
          <w:sz w:val="16"/>
          <w:szCs w:val="16"/>
          <w:lang w:val="tr-TR"/>
        </w:rPr>
        <w:t>']}'),</w:t>
      </w:r>
    </w:p>
    <w:p w14:paraId="04A7BD25"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trailing</w:t>
      </w:r>
      <w:proofErr w:type="spellEnd"/>
      <w:r w:rsidRPr="00D564EC">
        <w:rPr>
          <w:rFonts w:ascii="Calibri" w:hAnsi="Calibri" w:cs="Calibri"/>
          <w:sz w:val="16"/>
          <w:szCs w:val="16"/>
          <w:lang w:val="tr-TR"/>
        </w:rPr>
        <w:t xml:space="preserve">: </w:t>
      </w:r>
      <w:proofErr w:type="spellStart"/>
      <w:r w:rsidRPr="00D564EC">
        <w:rPr>
          <w:rFonts w:ascii="Calibri" w:hAnsi="Calibri" w:cs="Calibri"/>
          <w:sz w:val="16"/>
          <w:szCs w:val="16"/>
          <w:lang w:val="tr-TR"/>
        </w:rPr>
        <w:t>Icon</w:t>
      </w:r>
      <w:proofErr w:type="spellEnd"/>
      <w:r w:rsidRPr="00D564EC">
        <w:rPr>
          <w:rFonts w:ascii="Calibri" w:hAnsi="Calibri" w:cs="Calibri"/>
          <w:sz w:val="16"/>
          <w:szCs w:val="16"/>
          <w:lang w:val="tr-TR"/>
        </w:rPr>
        <w:t>(</w:t>
      </w:r>
      <w:proofErr w:type="spellStart"/>
      <w:r w:rsidRPr="00D564EC">
        <w:rPr>
          <w:rFonts w:ascii="Calibri" w:hAnsi="Calibri" w:cs="Calibri"/>
          <w:sz w:val="16"/>
          <w:szCs w:val="16"/>
          <w:lang w:val="tr-TR"/>
        </w:rPr>
        <w:t>Icons.chevron_right</w:t>
      </w:r>
      <w:proofErr w:type="spellEnd"/>
      <w:r w:rsidRPr="00D564EC">
        <w:rPr>
          <w:rFonts w:ascii="Calibri" w:hAnsi="Calibri" w:cs="Calibri"/>
          <w:sz w:val="16"/>
          <w:szCs w:val="16"/>
          <w:lang w:val="tr-TR"/>
        </w:rPr>
        <w:t>),</w:t>
      </w:r>
    </w:p>
    <w:p w14:paraId="320FF33C"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xml:space="preserve">                    </w:t>
      </w:r>
      <w:proofErr w:type="spellStart"/>
      <w:r w:rsidRPr="00D564EC">
        <w:rPr>
          <w:rFonts w:ascii="Calibri" w:hAnsi="Calibri" w:cs="Calibri"/>
          <w:i/>
          <w:iCs/>
          <w:sz w:val="16"/>
          <w:szCs w:val="16"/>
          <w:lang w:val="tr-TR"/>
        </w:rPr>
        <w:t>onTap</w:t>
      </w:r>
      <w:proofErr w:type="spellEnd"/>
      <w:r w:rsidRPr="00D564EC">
        <w:rPr>
          <w:rFonts w:ascii="Calibri" w:hAnsi="Calibri" w:cs="Calibri"/>
          <w:sz w:val="16"/>
          <w:szCs w:val="16"/>
          <w:lang w:val="tr-TR"/>
        </w:rPr>
        <w:t>: () {</w:t>
      </w:r>
    </w:p>
    <w:p w14:paraId="28F30084"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 Araç detayına gitme işlevi</w:t>
      </w:r>
    </w:p>
    <w:p w14:paraId="0D6798E1"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5A60A9CE"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495F3B45"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6571B46F"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5623F584"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3C8EB813"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4A3872B0" w14:textId="77777777"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  }</w:t>
      </w:r>
    </w:p>
    <w:p w14:paraId="4E1EFB26" w14:textId="36941740" w:rsidR="00D564EC" w:rsidRPr="00D564EC" w:rsidRDefault="00D564EC" w:rsidP="00D564EC">
      <w:pPr>
        <w:rPr>
          <w:rFonts w:ascii="Calibri" w:hAnsi="Calibri" w:cs="Calibri"/>
          <w:sz w:val="16"/>
          <w:szCs w:val="16"/>
          <w:lang w:val="tr-TR"/>
        </w:rPr>
      </w:pPr>
      <w:r w:rsidRPr="00D564EC">
        <w:rPr>
          <w:rFonts w:ascii="Calibri" w:hAnsi="Calibri" w:cs="Calibri"/>
          <w:sz w:val="16"/>
          <w:szCs w:val="16"/>
          <w:lang w:val="tr-TR"/>
        </w:rPr>
        <w:t>}</w:t>
      </w:r>
    </w:p>
    <w:p w14:paraId="4BC92745" w14:textId="0383EDC7" w:rsidR="00D564EC" w:rsidRDefault="00F4556B" w:rsidP="00F4556B">
      <w:pPr>
        <w:rPr>
          <w:rFonts w:ascii="Calibri" w:hAnsi="Calibri" w:cs="Calibri"/>
          <w:sz w:val="28"/>
          <w:szCs w:val="28"/>
          <w:lang w:val="tr-TR"/>
        </w:rPr>
      </w:pPr>
      <w:r w:rsidRPr="002868D0">
        <w:rPr>
          <w:rFonts w:ascii="Segoe UI Emoji" w:hAnsi="Segoe UI Emoji" w:cs="Segoe UI Emoji"/>
          <w:b/>
          <w:bCs/>
          <w:sz w:val="24"/>
          <w:szCs w:val="24"/>
          <w:lang w:val="tr-TR"/>
        </w:rPr>
        <w:lastRenderedPageBreak/>
        <w:t>⚠️</w:t>
      </w:r>
      <w:r w:rsidRPr="002868D0">
        <w:rPr>
          <w:rFonts w:asciiTheme="minorBidi" w:hAnsiTheme="minorBidi"/>
          <w:b/>
          <w:bCs/>
          <w:sz w:val="24"/>
          <w:szCs w:val="24"/>
          <w:lang w:val="tr-TR"/>
        </w:rPr>
        <w:t xml:space="preserve">Not: </w:t>
      </w:r>
      <w:r w:rsidR="00D564EC">
        <w:rPr>
          <w:rFonts w:ascii="Calibri" w:hAnsi="Calibri" w:cs="Calibri"/>
          <w:sz w:val="28"/>
          <w:szCs w:val="28"/>
          <w:lang w:val="tr-TR"/>
        </w:rPr>
        <w:t xml:space="preserve">Açıkladığım </w:t>
      </w:r>
      <w:r>
        <w:rPr>
          <w:rFonts w:ascii="Calibri" w:hAnsi="Calibri" w:cs="Calibri"/>
          <w:sz w:val="28"/>
          <w:szCs w:val="28"/>
          <w:lang w:val="tr-TR"/>
        </w:rPr>
        <w:t xml:space="preserve">şeyleri </w:t>
      </w:r>
      <w:r w:rsidR="00D564EC">
        <w:rPr>
          <w:rFonts w:ascii="Calibri" w:hAnsi="Calibri" w:cs="Calibri"/>
          <w:sz w:val="28"/>
          <w:szCs w:val="28"/>
          <w:lang w:val="tr-TR"/>
        </w:rPr>
        <w:t xml:space="preserve">yaptıysanız geriye sadece </w:t>
      </w:r>
      <w:proofErr w:type="spellStart"/>
      <w:r w:rsidR="00D564EC">
        <w:rPr>
          <w:rFonts w:ascii="Calibri" w:hAnsi="Calibri" w:cs="Calibri"/>
          <w:sz w:val="28"/>
          <w:szCs w:val="28"/>
          <w:lang w:val="tr-TR"/>
        </w:rPr>
        <w:t>run</w:t>
      </w:r>
      <w:proofErr w:type="spellEnd"/>
      <w:r w:rsidR="00D564EC">
        <w:rPr>
          <w:rFonts w:ascii="Calibri" w:hAnsi="Calibri" w:cs="Calibri"/>
          <w:sz w:val="28"/>
          <w:szCs w:val="28"/>
          <w:lang w:val="tr-TR"/>
        </w:rPr>
        <w:t xml:space="preserve"> etmek kalıyor fakat </w:t>
      </w:r>
      <w:proofErr w:type="spellStart"/>
      <w:r w:rsidR="00D564EC">
        <w:rPr>
          <w:rFonts w:ascii="Calibri" w:hAnsi="Calibri" w:cs="Calibri"/>
          <w:sz w:val="28"/>
          <w:szCs w:val="28"/>
          <w:lang w:val="tr-TR"/>
        </w:rPr>
        <w:t>bi</w:t>
      </w:r>
      <w:proofErr w:type="spellEnd"/>
      <w:r w:rsidR="00D564EC">
        <w:rPr>
          <w:rFonts w:ascii="Calibri" w:hAnsi="Calibri" w:cs="Calibri"/>
          <w:sz w:val="28"/>
          <w:szCs w:val="28"/>
          <w:lang w:val="tr-TR"/>
        </w:rPr>
        <w:t xml:space="preserve"> şeye dikkat edin her seferinde soldaki terminalde </w:t>
      </w:r>
      <w:r>
        <w:rPr>
          <w:rFonts w:ascii="Calibri" w:hAnsi="Calibri" w:cs="Calibri"/>
          <w:sz w:val="28"/>
          <w:szCs w:val="28"/>
          <w:lang w:val="tr-TR"/>
        </w:rPr>
        <w:br/>
      </w:r>
      <w:r>
        <w:rPr>
          <w:rFonts w:ascii="Calibri" w:hAnsi="Calibri" w:cs="Calibri"/>
          <w:noProof/>
          <w:sz w:val="28"/>
          <w:szCs w:val="28"/>
          <w:lang w:val="tr-TR"/>
        </w:rPr>
        <w:drawing>
          <wp:inline distT="0" distB="0" distL="0" distR="0" wp14:anchorId="10C07B84" wp14:editId="5FD32B82">
            <wp:extent cx="5486400" cy="398780"/>
            <wp:effectExtent l="0" t="0" r="0" b="1270"/>
            <wp:docPr id="34358588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85888" name="Resim 343585888"/>
                    <pic:cNvPicPr/>
                  </pic:nvPicPr>
                  <pic:blipFill>
                    <a:blip r:embed="rId27"/>
                    <a:stretch>
                      <a:fillRect/>
                    </a:stretch>
                  </pic:blipFill>
                  <pic:spPr>
                    <a:xfrm>
                      <a:off x="0" y="0"/>
                      <a:ext cx="5486400" cy="398780"/>
                    </a:xfrm>
                    <a:prstGeom prst="rect">
                      <a:avLst/>
                    </a:prstGeom>
                  </pic:spPr>
                </pic:pic>
              </a:graphicData>
            </a:graphic>
          </wp:inline>
        </w:drawing>
      </w:r>
    </w:p>
    <w:p w14:paraId="7CC3ED27" w14:textId="1386C108" w:rsidR="00F4556B" w:rsidRDefault="00F4556B" w:rsidP="00907DC6">
      <w:pPr>
        <w:rPr>
          <w:rFonts w:ascii="Calibri" w:hAnsi="Calibri" w:cs="Calibri"/>
          <w:sz w:val="28"/>
          <w:szCs w:val="28"/>
          <w:lang w:val="tr-TR"/>
        </w:rPr>
      </w:pPr>
      <w:r>
        <w:rPr>
          <w:rFonts w:ascii="Calibri" w:hAnsi="Calibri" w:cs="Calibri"/>
          <w:sz w:val="28"/>
          <w:szCs w:val="28"/>
          <w:lang w:val="tr-TR"/>
        </w:rPr>
        <w:t xml:space="preserve">Komutunu yazıp port almayı ihmal etmeyin </w:t>
      </w:r>
    </w:p>
    <w:p w14:paraId="524E447A" w14:textId="67554E4F" w:rsidR="00F4556B" w:rsidRDefault="00F4556B" w:rsidP="00907DC6">
      <w:pPr>
        <w:rPr>
          <w:rFonts w:ascii="Calibri" w:hAnsi="Calibri" w:cs="Calibri"/>
          <w:sz w:val="28"/>
          <w:szCs w:val="28"/>
          <w:lang w:val="tr-TR"/>
        </w:rPr>
      </w:pPr>
      <w:r>
        <w:rPr>
          <w:rFonts w:ascii="Calibri" w:hAnsi="Calibri" w:cs="Calibri"/>
          <w:sz w:val="28"/>
          <w:szCs w:val="28"/>
          <w:lang w:val="tr-TR"/>
        </w:rPr>
        <w:t>Sonra sağ taraftaki terminalde de tatbikî sırasıyla:</w:t>
      </w:r>
      <w:r>
        <w:rPr>
          <w:rFonts w:ascii="Calibri" w:hAnsi="Calibri" w:cs="Calibri"/>
          <w:noProof/>
          <w:sz w:val="28"/>
          <w:szCs w:val="28"/>
          <w:lang w:val="tr-TR"/>
        </w:rPr>
        <w:drawing>
          <wp:inline distT="0" distB="0" distL="0" distR="0" wp14:anchorId="1C8E07E6" wp14:editId="4C5DA081">
            <wp:extent cx="5486400" cy="354330"/>
            <wp:effectExtent l="0" t="0" r="0" b="7620"/>
            <wp:docPr id="18733043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0439" name="Resim 187330439"/>
                    <pic:cNvPicPr/>
                  </pic:nvPicPr>
                  <pic:blipFill>
                    <a:blip r:embed="rId32"/>
                    <a:stretch>
                      <a:fillRect/>
                    </a:stretch>
                  </pic:blipFill>
                  <pic:spPr>
                    <a:xfrm>
                      <a:off x="0" y="0"/>
                      <a:ext cx="5486400" cy="354330"/>
                    </a:xfrm>
                    <a:prstGeom prst="rect">
                      <a:avLst/>
                    </a:prstGeom>
                  </pic:spPr>
                </pic:pic>
              </a:graphicData>
            </a:graphic>
          </wp:inline>
        </w:drawing>
      </w:r>
    </w:p>
    <w:p w14:paraId="7B01F7BC" w14:textId="1DE988AF" w:rsidR="00F4556B" w:rsidRDefault="00F4556B" w:rsidP="00907DC6">
      <w:pPr>
        <w:rPr>
          <w:rFonts w:ascii="Calibri" w:hAnsi="Calibri" w:cs="Calibri"/>
          <w:sz w:val="28"/>
          <w:szCs w:val="28"/>
          <w:lang w:val="tr-TR"/>
        </w:rPr>
      </w:pPr>
      <w:r>
        <w:rPr>
          <w:rFonts w:ascii="Calibri" w:hAnsi="Calibri" w:cs="Calibri"/>
          <w:sz w:val="28"/>
          <w:szCs w:val="28"/>
          <w:lang w:val="tr-TR"/>
        </w:rPr>
        <w:t xml:space="preserve">Komutunu yazıp çıkan seçeneği (2) seçmemiz gerekiyor </w:t>
      </w:r>
    </w:p>
    <w:p w14:paraId="77F2FD54" w14:textId="07461C22" w:rsidR="00F4556B" w:rsidRDefault="00F4556B" w:rsidP="00907DC6">
      <w:pPr>
        <w:rPr>
          <w:rFonts w:ascii="Calibri" w:hAnsi="Calibri" w:cs="Calibri"/>
          <w:sz w:val="28"/>
          <w:szCs w:val="28"/>
          <w:lang w:val="tr-TR"/>
        </w:rPr>
      </w:pPr>
    </w:p>
    <w:p w14:paraId="2004844A" w14:textId="252C66BB" w:rsidR="00F4556B" w:rsidRDefault="00F4556B" w:rsidP="00F4556B">
      <w:pPr>
        <w:jc w:val="center"/>
        <w:rPr>
          <w:rFonts w:ascii="Calibri" w:hAnsi="Calibri" w:cs="Calibri"/>
          <w:sz w:val="40"/>
          <w:szCs w:val="40"/>
          <w:lang w:val="tr-TR"/>
        </w:rPr>
      </w:pPr>
      <w:r>
        <w:rPr>
          <w:rFonts w:ascii="Calibri" w:hAnsi="Calibri" w:cs="Calibri"/>
          <w:noProof/>
          <w:sz w:val="28"/>
          <w:szCs w:val="28"/>
          <w:lang w:val="tr-TR"/>
        </w:rPr>
        <w:drawing>
          <wp:anchor distT="0" distB="0" distL="114300" distR="114300" simplePos="0" relativeHeight="251658752" behindDoc="1" locked="0" layoutInCell="1" allowOverlap="1" wp14:anchorId="6AA6746B" wp14:editId="464F6449">
            <wp:simplePos x="0" y="0"/>
            <wp:positionH relativeFrom="column">
              <wp:posOffset>0</wp:posOffset>
            </wp:positionH>
            <wp:positionV relativeFrom="paragraph">
              <wp:posOffset>1101725</wp:posOffset>
            </wp:positionV>
            <wp:extent cx="5486400" cy="2906395"/>
            <wp:effectExtent l="0" t="0" r="0" b="8255"/>
            <wp:wrapTight wrapText="bothSides">
              <wp:wrapPolygon edited="0">
                <wp:start x="0" y="0"/>
                <wp:lineTo x="0" y="21520"/>
                <wp:lineTo x="21525" y="21520"/>
                <wp:lineTo x="21525" y="0"/>
                <wp:lineTo x="0" y="0"/>
              </wp:wrapPolygon>
            </wp:wrapTight>
            <wp:docPr id="1019970239" name="Resim 30" descr="metin, ekran görüntüsü, yazılım, işletim sistem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70239" name="Resim 30" descr="metin, ekran görüntüsü, yazılım, işletim sistemi içeren bir resim&#10;&#10;Yapay zeka tarafından oluşturulan içerik yanlış olabilir."/>
                    <pic:cNvPicPr/>
                  </pic:nvPicPr>
                  <pic:blipFill>
                    <a:blip r:embed="rId34"/>
                    <a:stretch>
                      <a:fillRect/>
                    </a:stretch>
                  </pic:blipFill>
                  <pic:spPr>
                    <a:xfrm>
                      <a:off x="0" y="0"/>
                      <a:ext cx="5486400" cy="2906395"/>
                    </a:xfrm>
                    <a:prstGeom prst="rect">
                      <a:avLst/>
                    </a:prstGeom>
                  </pic:spPr>
                </pic:pic>
              </a:graphicData>
            </a:graphic>
          </wp:anchor>
        </w:drawing>
      </w:r>
      <w:r w:rsidRPr="00F4556B">
        <w:rPr>
          <w:rFonts w:ascii="Segoe UI Emoji" w:hAnsi="Segoe UI Emoji" w:cs="Segoe UI Emoji"/>
          <w:sz w:val="40"/>
          <w:szCs w:val="40"/>
          <w:lang w:val="tr-TR"/>
        </w:rPr>
        <w:t>🏁</w:t>
      </w:r>
      <w:r w:rsidRPr="00F4556B">
        <w:rPr>
          <w:rFonts w:ascii="Calibri" w:hAnsi="Calibri" w:cs="Calibri"/>
          <w:sz w:val="40"/>
          <w:szCs w:val="40"/>
          <w:lang w:val="tr-TR"/>
        </w:rPr>
        <w:t>Ve karşımızda şu ekran olacak</w:t>
      </w:r>
    </w:p>
    <w:p w14:paraId="627D7AD8" w14:textId="77777777" w:rsidR="00082CEA" w:rsidRDefault="00082CEA" w:rsidP="00F4556B">
      <w:pPr>
        <w:jc w:val="center"/>
        <w:rPr>
          <w:rFonts w:ascii="Calibri" w:hAnsi="Calibri" w:cs="Calibri"/>
          <w:sz w:val="40"/>
          <w:szCs w:val="40"/>
          <w:lang w:val="tr-TR"/>
        </w:rPr>
      </w:pPr>
    </w:p>
    <w:p w14:paraId="680DECA6" w14:textId="77777777" w:rsidR="00082CEA" w:rsidRDefault="00082CEA" w:rsidP="00F4556B">
      <w:pPr>
        <w:jc w:val="center"/>
        <w:rPr>
          <w:rFonts w:ascii="Calibri" w:hAnsi="Calibri" w:cs="Calibri"/>
          <w:sz w:val="40"/>
          <w:szCs w:val="40"/>
          <w:lang w:val="tr-TR"/>
        </w:rPr>
      </w:pPr>
    </w:p>
    <w:p w14:paraId="256F7759" w14:textId="77777777" w:rsidR="00082CEA" w:rsidRDefault="00082CEA" w:rsidP="00F4556B">
      <w:pPr>
        <w:jc w:val="center"/>
        <w:rPr>
          <w:rFonts w:ascii="Calibri" w:hAnsi="Calibri" w:cs="Calibri"/>
          <w:sz w:val="40"/>
          <w:szCs w:val="40"/>
          <w:lang w:val="tr-TR"/>
        </w:rPr>
      </w:pPr>
    </w:p>
    <w:p w14:paraId="11A0E126" w14:textId="77777777" w:rsidR="00082CEA" w:rsidRPr="00082CEA" w:rsidRDefault="00082CEA" w:rsidP="00082CEA">
      <w:pPr>
        <w:rPr>
          <w:rFonts w:ascii="Calibri" w:hAnsi="Calibri" w:cs="Calibri"/>
          <w:sz w:val="28"/>
          <w:szCs w:val="28"/>
          <w:lang w:val="tr-TR"/>
        </w:rPr>
      </w:pPr>
      <w:r w:rsidRPr="00082CEA">
        <w:rPr>
          <w:rFonts w:ascii="Calibri" w:hAnsi="Calibri" w:cs="Calibri"/>
          <w:b/>
          <w:bCs/>
          <w:sz w:val="28"/>
          <w:szCs w:val="28"/>
          <w:lang w:val="tr-TR"/>
        </w:rPr>
        <w:lastRenderedPageBreak/>
        <w:t>Değerli Hocam,</w:t>
      </w:r>
    </w:p>
    <w:p w14:paraId="63EA3828" w14:textId="77777777" w:rsidR="00082CEA" w:rsidRPr="00082CEA" w:rsidRDefault="00082CEA" w:rsidP="00082CEA">
      <w:pPr>
        <w:rPr>
          <w:rFonts w:ascii="Calibri" w:hAnsi="Calibri" w:cs="Calibri"/>
          <w:sz w:val="28"/>
          <w:szCs w:val="28"/>
          <w:lang w:val="tr-TR"/>
        </w:rPr>
      </w:pPr>
      <w:r w:rsidRPr="00082CEA">
        <w:rPr>
          <w:rFonts w:ascii="Calibri" w:hAnsi="Calibri" w:cs="Calibri"/>
          <w:sz w:val="28"/>
          <w:szCs w:val="28"/>
          <w:lang w:val="tr-TR"/>
        </w:rPr>
        <w:t xml:space="preserve">Bu proje sürecinde, </w:t>
      </w:r>
      <w:proofErr w:type="spellStart"/>
      <w:r w:rsidRPr="00082CEA">
        <w:rPr>
          <w:rFonts w:ascii="Calibri" w:hAnsi="Calibri" w:cs="Calibri"/>
          <w:b/>
          <w:bCs/>
          <w:sz w:val="28"/>
          <w:szCs w:val="28"/>
          <w:lang w:val="tr-TR"/>
        </w:rPr>
        <w:t>Flutter</w:t>
      </w:r>
      <w:proofErr w:type="spellEnd"/>
      <w:r w:rsidRPr="00082CEA">
        <w:rPr>
          <w:rFonts w:ascii="Calibri" w:hAnsi="Calibri" w:cs="Calibri"/>
          <w:b/>
          <w:bCs/>
          <w:sz w:val="28"/>
          <w:szCs w:val="28"/>
          <w:lang w:val="tr-TR"/>
        </w:rPr>
        <w:t xml:space="preserve"> ile mobil uygulama geliştirme</w:t>
      </w:r>
      <w:r w:rsidRPr="00082CEA">
        <w:rPr>
          <w:rFonts w:ascii="Calibri" w:hAnsi="Calibri" w:cs="Calibri"/>
          <w:sz w:val="28"/>
          <w:szCs w:val="28"/>
          <w:lang w:val="tr-TR"/>
        </w:rPr>
        <w:t xml:space="preserve"> konusunda edindiğimiz bilgi ve deneyimleri pekiştirdik. Başlangıçtan itibaren, her aşamayı titizlikle takip ederek, projemizi başarılı bir şekilde tamamladık.</w:t>
      </w:r>
    </w:p>
    <w:p w14:paraId="2B795011" w14:textId="6E13DF36" w:rsidR="00082CEA" w:rsidRPr="00082CEA" w:rsidRDefault="00082CEA" w:rsidP="00082CEA">
      <w:pPr>
        <w:rPr>
          <w:rFonts w:ascii="Calibri" w:hAnsi="Calibri" w:cs="Calibri"/>
          <w:sz w:val="28"/>
          <w:szCs w:val="28"/>
          <w:lang w:val="tr-TR"/>
        </w:rPr>
      </w:pPr>
      <w:r w:rsidRPr="00082CEA">
        <w:rPr>
          <w:rFonts w:ascii="Calibri" w:hAnsi="Calibri" w:cs="Calibri"/>
          <w:sz w:val="28"/>
          <w:szCs w:val="28"/>
          <w:lang w:val="tr-TR"/>
        </w:rPr>
        <w:t xml:space="preserve">İlk olarak, </w:t>
      </w:r>
      <w:r w:rsidRPr="00082CEA">
        <w:rPr>
          <w:rFonts w:ascii="Calibri" w:hAnsi="Calibri" w:cs="Calibri"/>
          <w:b/>
          <w:bCs/>
          <w:sz w:val="28"/>
          <w:szCs w:val="28"/>
          <w:lang w:val="tr-TR"/>
        </w:rPr>
        <w:t>Microsoft Access</w:t>
      </w:r>
      <w:r w:rsidRPr="00082CEA">
        <w:rPr>
          <w:rFonts w:ascii="Calibri" w:hAnsi="Calibri" w:cs="Calibri"/>
          <w:sz w:val="28"/>
          <w:szCs w:val="28"/>
          <w:lang w:val="tr-TR"/>
        </w:rPr>
        <w:t xml:space="preserve"> ile </w:t>
      </w:r>
      <w:r w:rsidRPr="00082CEA">
        <w:rPr>
          <w:rFonts w:ascii="Calibri" w:hAnsi="Calibri" w:cs="Calibri"/>
          <w:sz w:val="28"/>
          <w:szCs w:val="28"/>
          <w:lang w:val="tr-TR"/>
        </w:rPr>
        <w:t>veri tabanı</w:t>
      </w:r>
      <w:r w:rsidRPr="00082CEA">
        <w:rPr>
          <w:rFonts w:ascii="Calibri" w:hAnsi="Calibri" w:cs="Calibri"/>
          <w:sz w:val="28"/>
          <w:szCs w:val="28"/>
          <w:lang w:val="tr-TR"/>
        </w:rPr>
        <w:t xml:space="preserve"> oluşturmayı, ardından bu </w:t>
      </w:r>
      <w:r w:rsidRPr="00082CEA">
        <w:rPr>
          <w:rFonts w:ascii="Calibri" w:hAnsi="Calibri" w:cs="Calibri"/>
          <w:sz w:val="28"/>
          <w:szCs w:val="28"/>
          <w:lang w:val="tr-TR"/>
        </w:rPr>
        <w:t>veri tabanını</w:t>
      </w:r>
      <w:r w:rsidRPr="00082CEA">
        <w:rPr>
          <w:rFonts w:ascii="Calibri" w:hAnsi="Calibri" w:cs="Calibri"/>
          <w:sz w:val="28"/>
          <w:szCs w:val="28"/>
          <w:lang w:val="tr-TR"/>
        </w:rPr>
        <w:t xml:space="preserve"> </w:t>
      </w:r>
      <w:proofErr w:type="spellStart"/>
      <w:r w:rsidRPr="00082CEA">
        <w:rPr>
          <w:rFonts w:ascii="Calibri" w:hAnsi="Calibri" w:cs="Calibri"/>
          <w:b/>
          <w:bCs/>
          <w:sz w:val="28"/>
          <w:szCs w:val="28"/>
          <w:lang w:val="tr-TR"/>
        </w:rPr>
        <w:t>Flask</w:t>
      </w:r>
      <w:proofErr w:type="spellEnd"/>
      <w:r w:rsidRPr="00082CEA">
        <w:rPr>
          <w:rFonts w:ascii="Calibri" w:hAnsi="Calibri" w:cs="Calibri"/>
          <w:b/>
          <w:bCs/>
          <w:sz w:val="28"/>
          <w:szCs w:val="28"/>
          <w:lang w:val="tr-TR"/>
        </w:rPr>
        <w:t xml:space="preserve"> </w:t>
      </w:r>
      <w:proofErr w:type="spellStart"/>
      <w:r w:rsidRPr="00082CEA">
        <w:rPr>
          <w:rFonts w:ascii="Calibri" w:hAnsi="Calibri" w:cs="Calibri"/>
          <w:b/>
          <w:bCs/>
          <w:sz w:val="28"/>
          <w:szCs w:val="28"/>
          <w:lang w:val="tr-TR"/>
        </w:rPr>
        <w:t>backend</w:t>
      </w:r>
      <w:proofErr w:type="spellEnd"/>
      <w:r w:rsidRPr="00082CEA">
        <w:rPr>
          <w:rFonts w:ascii="Calibri" w:hAnsi="Calibri" w:cs="Calibri"/>
          <w:sz w:val="28"/>
          <w:szCs w:val="28"/>
          <w:lang w:val="tr-TR"/>
        </w:rPr>
        <w:t xml:space="preserve"> ile entegrasyonunu sağladık. </w:t>
      </w:r>
      <w:r w:rsidRPr="00082CEA">
        <w:rPr>
          <w:rFonts w:ascii="Calibri" w:hAnsi="Calibri" w:cs="Calibri"/>
          <w:b/>
          <w:bCs/>
          <w:sz w:val="28"/>
          <w:szCs w:val="28"/>
          <w:lang w:val="tr-TR"/>
        </w:rPr>
        <w:t>Python</w:t>
      </w:r>
      <w:r w:rsidRPr="00082CEA">
        <w:rPr>
          <w:rFonts w:ascii="Calibri" w:hAnsi="Calibri" w:cs="Calibri"/>
          <w:sz w:val="28"/>
          <w:szCs w:val="28"/>
          <w:lang w:val="tr-TR"/>
        </w:rPr>
        <w:t xml:space="preserve">, </w:t>
      </w:r>
      <w:proofErr w:type="spellStart"/>
      <w:r w:rsidRPr="00082CEA">
        <w:rPr>
          <w:rFonts w:ascii="Calibri" w:hAnsi="Calibri" w:cs="Calibri"/>
          <w:b/>
          <w:bCs/>
          <w:sz w:val="28"/>
          <w:szCs w:val="28"/>
          <w:lang w:val="tr-TR"/>
        </w:rPr>
        <w:t>Flask</w:t>
      </w:r>
      <w:proofErr w:type="spellEnd"/>
      <w:r w:rsidRPr="00082CEA">
        <w:rPr>
          <w:rFonts w:ascii="Calibri" w:hAnsi="Calibri" w:cs="Calibri"/>
          <w:sz w:val="28"/>
          <w:szCs w:val="28"/>
          <w:lang w:val="tr-TR"/>
        </w:rPr>
        <w:t xml:space="preserve"> ve </w:t>
      </w:r>
      <w:proofErr w:type="spellStart"/>
      <w:r w:rsidRPr="00082CEA">
        <w:rPr>
          <w:rFonts w:ascii="Calibri" w:hAnsi="Calibri" w:cs="Calibri"/>
          <w:b/>
          <w:bCs/>
          <w:sz w:val="28"/>
          <w:szCs w:val="28"/>
          <w:lang w:val="tr-TR"/>
        </w:rPr>
        <w:t>pyodbc</w:t>
      </w:r>
      <w:proofErr w:type="spellEnd"/>
      <w:r w:rsidRPr="00082CEA">
        <w:rPr>
          <w:rFonts w:ascii="Calibri" w:hAnsi="Calibri" w:cs="Calibri"/>
          <w:sz w:val="28"/>
          <w:szCs w:val="28"/>
          <w:lang w:val="tr-TR"/>
        </w:rPr>
        <w:t xml:space="preserve"> kütüphanelerini kullanarak </w:t>
      </w:r>
      <w:proofErr w:type="spellStart"/>
      <w:r w:rsidRPr="00082CEA">
        <w:rPr>
          <w:rFonts w:ascii="Calibri" w:hAnsi="Calibri" w:cs="Calibri"/>
          <w:sz w:val="28"/>
          <w:szCs w:val="28"/>
          <w:lang w:val="tr-TR"/>
        </w:rPr>
        <w:t>backend'in</w:t>
      </w:r>
      <w:proofErr w:type="spellEnd"/>
      <w:r w:rsidRPr="00082CEA">
        <w:rPr>
          <w:rFonts w:ascii="Calibri" w:hAnsi="Calibri" w:cs="Calibri"/>
          <w:sz w:val="28"/>
          <w:szCs w:val="28"/>
          <w:lang w:val="tr-TR"/>
        </w:rPr>
        <w:t xml:space="preserve"> işleyişini gerçekleştirdik. Bu </w:t>
      </w:r>
      <w:proofErr w:type="spellStart"/>
      <w:r w:rsidRPr="00082CEA">
        <w:rPr>
          <w:rFonts w:ascii="Calibri" w:hAnsi="Calibri" w:cs="Calibri"/>
          <w:sz w:val="28"/>
          <w:szCs w:val="28"/>
          <w:lang w:val="tr-TR"/>
        </w:rPr>
        <w:t>backend</w:t>
      </w:r>
      <w:proofErr w:type="spellEnd"/>
      <w:r w:rsidRPr="00082CEA">
        <w:rPr>
          <w:rFonts w:ascii="Calibri" w:hAnsi="Calibri" w:cs="Calibri"/>
          <w:sz w:val="28"/>
          <w:szCs w:val="28"/>
          <w:lang w:val="tr-TR"/>
        </w:rPr>
        <w:t xml:space="preserve"> kısmı, veri tabanına veri ekleme, listeleme ve silme işlemlerini başarılı bir şekilde gerçekleştirebilmemizi sağladı.</w:t>
      </w:r>
    </w:p>
    <w:p w14:paraId="6801677A" w14:textId="77777777" w:rsidR="00082CEA" w:rsidRPr="00082CEA" w:rsidRDefault="00082CEA" w:rsidP="00082CEA">
      <w:pPr>
        <w:rPr>
          <w:rFonts w:ascii="Calibri" w:hAnsi="Calibri" w:cs="Calibri"/>
          <w:sz w:val="28"/>
          <w:szCs w:val="28"/>
          <w:lang w:val="tr-TR"/>
        </w:rPr>
      </w:pPr>
      <w:r w:rsidRPr="00082CEA">
        <w:rPr>
          <w:rFonts w:ascii="Calibri" w:hAnsi="Calibri" w:cs="Calibri"/>
          <w:sz w:val="28"/>
          <w:szCs w:val="28"/>
          <w:lang w:val="tr-TR"/>
        </w:rPr>
        <w:t xml:space="preserve">Sonrasında, </w:t>
      </w:r>
      <w:proofErr w:type="spellStart"/>
      <w:r w:rsidRPr="00082CEA">
        <w:rPr>
          <w:rFonts w:ascii="Calibri" w:hAnsi="Calibri" w:cs="Calibri"/>
          <w:b/>
          <w:bCs/>
          <w:sz w:val="28"/>
          <w:szCs w:val="28"/>
          <w:lang w:val="tr-TR"/>
        </w:rPr>
        <w:t>Flutter</w:t>
      </w:r>
      <w:proofErr w:type="spellEnd"/>
      <w:r w:rsidRPr="00082CEA">
        <w:rPr>
          <w:rFonts w:ascii="Calibri" w:hAnsi="Calibri" w:cs="Calibri"/>
          <w:sz w:val="28"/>
          <w:szCs w:val="28"/>
          <w:lang w:val="tr-TR"/>
        </w:rPr>
        <w:t xml:space="preserve"> ile kullanıcı arayüzünü oluşturduk. Geliştirdiğimiz </w:t>
      </w:r>
      <w:r w:rsidRPr="00082CEA">
        <w:rPr>
          <w:rFonts w:ascii="Calibri" w:hAnsi="Calibri" w:cs="Calibri"/>
          <w:b/>
          <w:bCs/>
          <w:sz w:val="28"/>
          <w:szCs w:val="28"/>
          <w:lang w:val="tr-TR"/>
        </w:rPr>
        <w:t>Ana Sayfa</w:t>
      </w:r>
      <w:r w:rsidRPr="00082CEA">
        <w:rPr>
          <w:rFonts w:ascii="Calibri" w:hAnsi="Calibri" w:cs="Calibri"/>
          <w:sz w:val="28"/>
          <w:szCs w:val="28"/>
          <w:lang w:val="tr-TR"/>
        </w:rPr>
        <w:t xml:space="preserve"> ekranı üzerinden araç ekleme, listeleme ve silme işlemlerini kolayca yönetebiliyoruz. Kod yapısını düzgün bir şekilde organize ederek, projeyi anlaşılır ve sürdürülebilir bir hale getirdik.</w:t>
      </w:r>
    </w:p>
    <w:p w14:paraId="18EBA238" w14:textId="77777777" w:rsidR="00082CEA" w:rsidRPr="00082CEA" w:rsidRDefault="00082CEA" w:rsidP="00082CEA">
      <w:pPr>
        <w:rPr>
          <w:rFonts w:ascii="Calibri" w:hAnsi="Calibri" w:cs="Calibri"/>
          <w:sz w:val="28"/>
          <w:szCs w:val="28"/>
          <w:lang w:val="tr-TR"/>
        </w:rPr>
      </w:pPr>
      <w:r w:rsidRPr="00082CEA">
        <w:rPr>
          <w:rFonts w:ascii="Calibri" w:hAnsi="Calibri" w:cs="Calibri"/>
          <w:sz w:val="28"/>
          <w:szCs w:val="28"/>
          <w:lang w:val="tr-TR"/>
        </w:rPr>
        <w:t>Projenin tüm adımlarını başarıyla geçerek uygulamayı çalışır hale getirdik. Geriye sadece, uygulamanın farklı cihazlarda sorunsuz çalışması ve test edilmesi kaldı.</w:t>
      </w:r>
    </w:p>
    <w:p w14:paraId="22BAEB3A" w14:textId="0A29E252" w:rsidR="00082CEA" w:rsidRPr="00082CEA" w:rsidRDefault="00082CEA" w:rsidP="00082CEA">
      <w:pPr>
        <w:rPr>
          <w:rFonts w:ascii="Calibri" w:hAnsi="Calibri" w:cs="Calibri"/>
          <w:sz w:val="28"/>
          <w:szCs w:val="28"/>
          <w:lang w:val="tr-TR"/>
        </w:rPr>
      </w:pPr>
      <w:r w:rsidRPr="00082CEA">
        <w:rPr>
          <w:rFonts w:ascii="Calibri" w:hAnsi="Calibri" w:cs="Calibri"/>
          <w:sz w:val="28"/>
          <w:szCs w:val="28"/>
          <w:lang w:val="tr-TR"/>
        </w:rPr>
        <w:t xml:space="preserve">Projeyi bu noktada başarıyla tamamladık. Bu süreç </w:t>
      </w:r>
      <w:r w:rsidRPr="00082CEA">
        <w:rPr>
          <w:rFonts w:ascii="Calibri" w:hAnsi="Calibri" w:cs="Calibri"/>
          <w:sz w:val="28"/>
          <w:szCs w:val="28"/>
          <w:lang w:val="tr-TR"/>
        </w:rPr>
        <w:t>boyunca</w:t>
      </w:r>
      <w:r w:rsidRPr="00082CEA">
        <w:rPr>
          <w:rFonts w:ascii="Calibri" w:hAnsi="Calibri" w:cs="Calibri"/>
          <w:sz w:val="28"/>
          <w:szCs w:val="28"/>
          <w:lang w:val="tr-TR"/>
        </w:rPr>
        <w:t xml:space="preserve"> hem </w:t>
      </w:r>
      <w:proofErr w:type="spellStart"/>
      <w:r w:rsidRPr="00082CEA">
        <w:rPr>
          <w:rFonts w:ascii="Calibri" w:hAnsi="Calibri" w:cs="Calibri"/>
          <w:b/>
          <w:bCs/>
          <w:sz w:val="28"/>
          <w:szCs w:val="28"/>
          <w:lang w:val="tr-TR"/>
        </w:rPr>
        <w:t>backend</w:t>
      </w:r>
      <w:proofErr w:type="spellEnd"/>
      <w:r w:rsidRPr="00082CEA">
        <w:rPr>
          <w:rFonts w:ascii="Calibri" w:hAnsi="Calibri" w:cs="Calibri"/>
          <w:sz w:val="28"/>
          <w:szCs w:val="28"/>
          <w:lang w:val="tr-TR"/>
        </w:rPr>
        <w:t xml:space="preserve"> hem de </w:t>
      </w:r>
      <w:proofErr w:type="spellStart"/>
      <w:r w:rsidRPr="00082CEA">
        <w:rPr>
          <w:rFonts w:ascii="Calibri" w:hAnsi="Calibri" w:cs="Calibri"/>
          <w:b/>
          <w:bCs/>
          <w:sz w:val="28"/>
          <w:szCs w:val="28"/>
          <w:lang w:val="tr-TR"/>
        </w:rPr>
        <w:t>frontend</w:t>
      </w:r>
      <w:proofErr w:type="spellEnd"/>
      <w:r w:rsidRPr="00082CEA">
        <w:rPr>
          <w:rFonts w:ascii="Calibri" w:hAnsi="Calibri" w:cs="Calibri"/>
          <w:sz w:val="28"/>
          <w:szCs w:val="28"/>
          <w:lang w:val="tr-TR"/>
        </w:rPr>
        <w:t xml:space="preserve"> konularında önemli tecrübeler kazandım ve bu projenin yazılım geliştirme alanındaki bilgi birikimimi artırdığına inanıyorum.</w:t>
      </w:r>
    </w:p>
    <w:p w14:paraId="77DEE257" w14:textId="77777777" w:rsidR="00082CEA" w:rsidRPr="00082CEA" w:rsidRDefault="00082CEA" w:rsidP="00082CEA">
      <w:pPr>
        <w:rPr>
          <w:rFonts w:ascii="Calibri" w:hAnsi="Calibri" w:cs="Calibri"/>
          <w:sz w:val="28"/>
          <w:szCs w:val="28"/>
          <w:lang w:val="tr-TR"/>
        </w:rPr>
      </w:pPr>
      <w:r w:rsidRPr="00082CEA">
        <w:rPr>
          <w:rFonts w:ascii="Calibri" w:hAnsi="Calibri" w:cs="Calibri"/>
          <w:sz w:val="28"/>
          <w:szCs w:val="28"/>
          <w:lang w:val="tr-TR"/>
        </w:rPr>
        <w:t>Yardımlarınız ve rehberliğiniz için çok teşekkür ederim. Bu projede öğrendiğim bilgiler, kariyerimde bana yol gösterecek çok kıymetli deneyimler sağladı. Projeyi tamamlamış olmanın gururunu yaşıyorum.</w:t>
      </w:r>
    </w:p>
    <w:p w14:paraId="3C9E0E61" w14:textId="706EEECB" w:rsidR="00082CEA" w:rsidRPr="00082CEA" w:rsidRDefault="00082CEA" w:rsidP="00082CEA">
      <w:pPr>
        <w:rPr>
          <w:rFonts w:ascii="Calibri" w:hAnsi="Calibri" w:cs="Calibri"/>
          <w:sz w:val="28"/>
          <w:szCs w:val="28"/>
          <w:lang w:val="tr-TR"/>
        </w:rPr>
      </w:pPr>
      <w:r w:rsidRPr="00082CEA">
        <w:rPr>
          <w:rFonts w:ascii="Calibri" w:hAnsi="Calibri" w:cs="Calibri"/>
          <w:sz w:val="28"/>
          <w:szCs w:val="28"/>
          <w:lang w:val="tr-TR"/>
        </w:rPr>
        <w:t>Saygılarımla,</w:t>
      </w:r>
      <w:r w:rsidRPr="00082CEA">
        <w:rPr>
          <w:rFonts w:ascii="Calibri" w:hAnsi="Calibri" w:cs="Calibri"/>
          <w:sz w:val="28"/>
          <w:szCs w:val="28"/>
          <w:lang w:val="tr-TR"/>
        </w:rPr>
        <w:br/>
      </w:r>
      <w:r>
        <w:rPr>
          <w:rFonts w:ascii="Calibri" w:hAnsi="Calibri" w:cs="Calibri"/>
          <w:sz w:val="28"/>
          <w:szCs w:val="28"/>
          <w:lang w:val="tr-TR"/>
        </w:rPr>
        <w:t>Faruk Tazeoğlu</w:t>
      </w:r>
    </w:p>
    <w:p w14:paraId="4D615C50" w14:textId="77777777" w:rsidR="00082CEA" w:rsidRPr="00F4556B" w:rsidRDefault="00082CEA" w:rsidP="00082CEA">
      <w:pPr>
        <w:rPr>
          <w:rFonts w:ascii="Calibri" w:hAnsi="Calibri" w:cs="Calibri"/>
          <w:sz w:val="40"/>
          <w:szCs w:val="40"/>
          <w:lang w:val="tr-TR"/>
        </w:rPr>
      </w:pPr>
    </w:p>
    <w:sectPr w:rsidR="00082CEA" w:rsidRPr="00F455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45A1807"/>
    <w:multiLevelType w:val="multilevel"/>
    <w:tmpl w:val="0F16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9629D"/>
    <w:multiLevelType w:val="multilevel"/>
    <w:tmpl w:val="E5FA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4A79FC"/>
    <w:multiLevelType w:val="multilevel"/>
    <w:tmpl w:val="FA50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83517A"/>
    <w:multiLevelType w:val="multilevel"/>
    <w:tmpl w:val="F69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A7443"/>
    <w:multiLevelType w:val="multilevel"/>
    <w:tmpl w:val="11BE2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A5352B"/>
    <w:multiLevelType w:val="multilevel"/>
    <w:tmpl w:val="EBA6D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017D0"/>
    <w:multiLevelType w:val="multilevel"/>
    <w:tmpl w:val="6E56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A97268"/>
    <w:multiLevelType w:val="multilevel"/>
    <w:tmpl w:val="ADD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32218"/>
    <w:multiLevelType w:val="multilevel"/>
    <w:tmpl w:val="7AE42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822969"/>
    <w:multiLevelType w:val="multilevel"/>
    <w:tmpl w:val="B53C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400472"/>
    <w:multiLevelType w:val="multilevel"/>
    <w:tmpl w:val="5D92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2A7B7F"/>
    <w:multiLevelType w:val="multilevel"/>
    <w:tmpl w:val="014C1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51252F"/>
    <w:multiLevelType w:val="multilevel"/>
    <w:tmpl w:val="687A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B7C9F"/>
    <w:multiLevelType w:val="multilevel"/>
    <w:tmpl w:val="82CC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0F1F27"/>
    <w:multiLevelType w:val="multilevel"/>
    <w:tmpl w:val="C97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4568DB"/>
    <w:multiLevelType w:val="multilevel"/>
    <w:tmpl w:val="D6B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C27B46"/>
    <w:multiLevelType w:val="multilevel"/>
    <w:tmpl w:val="173A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746E08"/>
    <w:multiLevelType w:val="multilevel"/>
    <w:tmpl w:val="FB34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E80A20"/>
    <w:multiLevelType w:val="multilevel"/>
    <w:tmpl w:val="19AA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1B23C2"/>
    <w:multiLevelType w:val="multilevel"/>
    <w:tmpl w:val="1AD4B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A479F6"/>
    <w:multiLevelType w:val="multilevel"/>
    <w:tmpl w:val="667E82C4"/>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80444"/>
    <w:multiLevelType w:val="multilevel"/>
    <w:tmpl w:val="BC9E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6615D"/>
    <w:multiLevelType w:val="multilevel"/>
    <w:tmpl w:val="0FA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24FE7"/>
    <w:multiLevelType w:val="multilevel"/>
    <w:tmpl w:val="3C608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B041B"/>
    <w:multiLevelType w:val="multilevel"/>
    <w:tmpl w:val="7352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8A218E"/>
    <w:multiLevelType w:val="multilevel"/>
    <w:tmpl w:val="E5D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76656C"/>
    <w:multiLevelType w:val="multilevel"/>
    <w:tmpl w:val="53D0E6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526803"/>
    <w:multiLevelType w:val="multilevel"/>
    <w:tmpl w:val="FD66D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FB19B5"/>
    <w:multiLevelType w:val="multilevel"/>
    <w:tmpl w:val="ED2A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190BB8"/>
    <w:multiLevelType w:val="multilevel"/>
    <w:tmpl w:val="9EBAC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627700">
    <w:abstractNumId w:val="8"/>
  </w:num>
  <w:num w:numId="2" w16cid:durableId="903375805">
    <w:abstractNumId w:val="6"/>
  </w:num>
  <w:num w:numId="3" w16cid:durableId="1505434306">
    <w:abstractNumId w:val="5"/>
  </w:num>
  <w:num w:numId="4" w16cid:durableId="529998884">
    <w:abstractNumId w:val="4"/>
  </w:num>
  <w:num w:numId="5" w16cid:durableId="587467662">
    <w:abstractNumId w:val="7"/>
  </w:num>
  <w:num w:numId="6" w16cid:durableId="1082028551">
    <w:abstractNumId w:val="3"/>
  </w:num>
  <w:num w:numId="7" w16cid:durableId="101845549">
    <w:abstractNumId w:val="2"/>
  </w:num>
  <w:num w:numId="8" w16cid:durableId="1116217594">
    <w:abstractNumId w:val="1"/>
  </w:num>
  <w:num w:numId="9" w16cid:durableId="1489981800">
    <w:abstractNumId w:val="0"/>
  </w:num>
  <w:num w:numId="10" w16cid:durableId="1890921355">
    <w:abstractNumId w:val="22"/>
  </w:num>
  <w:num w:numId="11" w16cid:durableId="668288939">
    <w:abstractNumId w:val="14"/>
  </w:num>
  <w:num w:numId="12" w16cid:durableId="94130443">
    <w:abstractNumId w:val="11"/>
  </w:num>
  <w:num w:numId="13" w16cid:durableId="1439720028">
    <w:abstractNumId w:val="37"/>
  </w:num>
  <w:num w:numId="14" w16cid:durableId="1133523584">
    <w:abstractNumId w:val="36"/>
  </w:num>
  <w:num w:numId="15" w16cid:durableId="480386316">
    <w:abstractNumId w:val="29"/>
  </w:num>
  <w:num w:numId="16" w16cid:durableId="903683513">
    <w:abstractNumId w:val="24"/>
  </w:num>
  <w:num w:numId="17" w16cid:durableId="272714034">
    <w:abstractNumId w:val="20"/>
  </w:num>
  <w:num w:numId="18" w16cid:durableId="884828041">
    <w:abstractNumId w:val="18"/>
  </w:num>
  <w:num w:numId="19" w16cid:durableId="1222253100">
    <w:abstractNumId w:val="13"/>
  </w:num>
  <w:num w:numId="20" w16cid:durableId="99842591">
    <w:abstractNumId w:val="38"/>
  </w:num>
  <w:num w:numId="21" w16cid:durableId="1258323915">
    <w:abstractNumId w:val="17"/>
  </w:num>
  <w:num w:numId="22" w16cid:durableId="753353710">
    <w:abstractNumId w:val="19"/>
  </w:num>
  <w:num w:numId="23" w16cid:durableId="932399055">
    <w:abstractNumId w:val="26"/>
  </w:num>
  <w:num w:numId="24" w16cid:durableId="395781188">
    <w:abstractNumId w:val="35"/>
  </w:num>
  <w:num w:numId="25" w16cid:durableId="2019770914">
    <w:abstractNumId w:val="30"/>
  </w:num>
  <w:num w:numId="26" w16cid:durableId="1245605163">
    <w:abstractNumId w:val="33"/>
  </w:num>
  <w:num w:numId="27" w16cid:durableId="1580208229">
    <w:abstractNumId w:val="34"/>
  </w:num>
  <w:num w:numId="28" w16cid:durableId="1736388976">
    <w:abstractNumId w:val="21"/>
  </w:num>
  <w:num w:numId="29" w16cid:durableId="207955106">
    <w:abstractNumId w:val="31"/>
  </w:num>
  <w:num w:numId="30" w16cid:durableId="1954898490">
    <w:abstractNumId w:val="16"/>
  </w:num>
  <w:num w:numId="31" w16cid:durableId="1788887553">
    <w:abstractNumId w:val="15"/>
  </w:num>
  <w:num w:numId="32" w16cid:durableId="1563322204">
    <w:abstractNumId w:val="10"/>
  </w:num>
  <w:num w:numId="33" w16cid:durableId="1023478514">
    <w:abstractNumId w:val="12"/>
  </w:num>
  <w:num w:numId="34" w16cid:durableId="1428968192">
    <w:abstractNumId w:val="32"/>
  </w:num>
  <w:num w:numId="35" w16cid:durableId="25761067">
    <w:abstractNumId w:val="27"/>
  </w:num>
  <w:num w:numId="36" w16cid:durableId="1751272720">
    <w:abstractNumId w:val="25"/>
  </w:num>
  <w:num w:numId="37" w16cid:durableId="1515148509">
    <w:abstractNumId w:val="23"/>
  </w:num>
  <w:num w:numId="38" w16cid:durableId="624435642">
    <w:abstractNumId w:val="28"/>
  </w:num>
  <w:num w:numId="39" w16cid:durableId="1408259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CEA"/>
    <w:rsid w:val="000A727A"/>
    <w:rsid w:val="0015074B"/>
    <w:rsid w:val="001E0B54"/>
    <w:rsid w:val="00236A45"/>
    <w:rsid w:val="002868D0"/>
    <w:rsid w:val="0029639D"/>
    <w:rsid w:val="00326F90"/>
    <w:rsid w:val="00380F12"/>
    <w:rsid w:val="003B2181"/>
    <w:rsid w:val="003B3A10"/>
    <w:rsid w:val="003D7736"/>
    <w:rsid w:val="00412951"/>
    <w:rsid w:val="004D3B64"/>
    <w:rsid w:val="006665C9"/>
    <w:rsid w:val="00684998"/>
    <w:rsid w:val="00685CCE"/>
    <w:rsid w:val="006C314B"/>
    <w:rsid w:val="006E0C59"/>
    <w:rsid w:val="007262B2"/>
    <w:rsid w:val="00753644"/>
    <w:rsid w:val="007A4365"/>
    <w:rsid w:val="008546A7"/>
    <w:rsid w:val="00861B84"/>
    <w:rsid w:val="00907DC6"/>
    <w:rsid w:val="00A4397F"/>
    <w:rsid w:val="00A85A8E"/>
    <w:rsid w:val="00AA1D8D"/>
    <w:rsid w:val="00B27A29"/>
    <w:rsid w:val="00B47730"/>
    <w:rsid w:val="00B96BA7"/>
    <w:rsid w:val="00BB6A4C"/>
    <w:rsid w:val="00C30245"/>
    <w:rsid w:val="00C44118"/>
    <w:rsid w:val="00CB0664"/>
    <w:rsid w:val="00CB41FA"/>
    <w:rsid w:val="00D564EC"/>
    <w:rsid w:val="00E256E8"/>
    <w:rsid w:val="00E5024A"/>
    <w:rsid w:val="00F455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71B39"/>
  <w14:defaultImageDpi w14:val="300"/>
  <w15:docId w15:val="{7FBFFBDB-82CD-4A7D-8E2C-72B319D1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B96BA7"/>
    <w:rPr>
      <w:color w:val="0000FF" w:themeColor="hyperlink"/>
      <w:u w:val="single"/>
    </w:rPr>
  </w:style>
  <w:style w:type="character" w:styleId="zmlenmeyenBahsetme">
    <w:name w:val="Unresolved Mention"/>
    <w:basedOn w:val="VarsaylanParagrafYazTipi"/>
    <w:uiPriority w:val="99"/>
    <w:semiHidden/>
    <w:unhideWhenUsed/>
    <w:rsid w:val="00B96BA7"/>
    <w:rPr>
      <w:color w:val="605E5C"/>
      <w:shd w:val="clear" w:color="auto" w:fill="E1DFDD"/>
    </w:rPr>
  </w:style>
  <w:style w:type="character" w:styleId="zlenenKpr">
    <w:name w:val="FollowedHyperlink"/>
    <w:basedOn w:val="VarsaylanParagrafYazTipi"/>
    <w:uiPriority w:val="99"/>
    <w:semiHidden/>
    <w:unhideWhenUsed/>
    <w:rsid w:val="003B3A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6380">
      <w:bodyDiv w:val="1"/>
      <w:marLeft w:val="0"/>
      <w:marRight w:val="0"/>
      <w:marTop w:val="0"/>
      <w:marBottom w:val="0"/>
      <w:divBdr>
        <w:top w:val="none" w:sz="0" w:space="0" w:color="auto"/>
        <w:left w:val="none" w:sz="0" w:space="0" w:color="auto"/>
        <w:bottom w:val="none" w:sz="0" w:space="0" w:color="auto"/>
        <w:right w:val="none" w:sz="0" w:space="0" w:color="auto"/>
      </w:divBdr>
    </w:div>
    <w:div w:id="21442746">
      <w:bodyDiv w:val="1"/>
      <w:marLeft w:val="0"/>
      <w:marRight w:val="0"/>
      <w:marTop w:val="0"/>
      <w:marBottom w:val="0"/>
      <w:divBdr>
        <w:top w:val="none" w:sz="0" w:space="0" w:color="auto"/>
        <w:left w:val="none" w:sz="0" w:space="0" w:color="auto"/>
        <w:bottom w:val="none" w:sz="0" w:space="0" w:color="auto"/>
        <w:right w:val="none" w:sz="0" w:space="0" w:color="auto"/>
      </w:divBdr>
      <w:divsChild>
        <w:div w:id="1614051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674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12621">
      <w:bodyDiv w:val="1"/>
      <w:marLeft w:val="0"/>
      <w:marRight w:val="0"/>
      <w:marTop w:val="0"/>
      <w:marBottom w:val="0"/>
      <w:divBdr>
        <w:top w:val="none" w:sz="0" w:space="0" w:color="auto"/>
        <w:left w:val="none" w:sz="0" w:space="0" w:color="auto"/>
        <w:bottom w:val="none" w:sz="0" w:space="0" w:color="auto"/>
        <w:right w:val="none" w:sz="0" w:space="0" w:color="auto"/>
      </w:divBdr>
      <w:divsChild>
        <w:div w:id="1211383939">
          <w:marLeft w:val="0"/>
          <w:marRight w:val="0"/>
          <w:marTop w:val="0"/>
          <w:marBottom w:val="0"/>
          <w:divBdr>
            <w:top w:val="none" w:sz="0" w:space="0" w:color="auto"/>
            <w:left w:val="none" w:sz="0" w:space="0" w:color="auto"/>
            <w:bottom w:val="none" w:sz="0" w:space="0" w:color="auto"/>
            <w:right w:val="none" w:sz="0" w:space="0" w:color="auto"/>
          </w:divBdr>
          <w:divsChild>
            <w:div w:id="1416974466">
              <w:marLeft w:val="0"/>
              <w:marRight w:val="0"/>
              <w:marTop w:val="0"/>
              <w:marBottom w:val="0"/>
              <w:divBdr>
                <w:top w:val="none" w:sz="0" w:space="0" w:color="auto"/>
                <w:left w:val="none" w:sz="0" w:space="0" w:color="auto"/>
                <w:bottom w:val="none" w:sz="0" w:space="0" w:color="auto"/>
                <w:right w:val="none" w:sz="0" w:space="0" w:color="auto"/>
              </w:divBdr>
            </w:div>
            <w:div w:id="514540174">
              <w:marLeft w:val="0"/>
              <w:marRight w:val="0"/>
              <w:marTop w:val="0"/>
              <w:marBottom w:val="0"/>
              <w:divBdr>
                <w:top w:val="none" w:sz="0" w:space="0" w:color="auto"/>
                <w:left w:val="none" w:sz="0" w:space="0" w:color="auto"/>
                <w:bottom w:val="none" w:sz="0" w:space="0" w:color="auto"/>
                <w:right w:val="none" w:sz="0" w:space="0" w:color="auto"/>
              </w:divBdr>
            </w:div>
            <w:div w:id="1698845020">
              <w:marLeft w:val="0"/>
              <w:marRight w:val="0"/>
              <w:marTop w:val="0"/>
              <w:marBottom w:val="0"/>
              <w:divBdr>
                <w:top w:val="none" w:sz="0" w:space="0" w:color="auto"/>
                <w:left w:val="none" w:sz="0" w:space="0" w:color="auto"/>
                <w:bottom w:val="none" w:sz="0" w:space="0" w:color="auto"/>
                <w:right w:val="none" w:sz="0" w:space="0" w:color="auto"/>
              </w:divBdr>
            </w:div>
            <w:div w:id="1667055805">
              <w:marLeft w:val="0"/>
              <w:marRight w:val="0"/>
              <w:marTop w:val="0"/>
              <w:marBottom w:val="0"/>
              <w:divBdr>
                <w:top w:val="none" w:sz="0" w:space="0" w:color="auto"/>
                <w:left w:val="none" w:sz="0" w:space="0" w:color="auto"/>
                <w:bottom w:val="none" w:sz="0" w:space="0" w:color="auto"/>
                <w:right w:val="none" w:sz="0" w:space="0" w:color="auto"/>
              </w:divBdr>
            </w:div>
            <w:div w:id="830758792">
              <w:marLeft w:val="0"/>
              <w:marRight w:val="0"/>
              <w:marTop w:val="0"/>
              <w:marBottom w:val="0"/>
              <w:divBdr>
                <w:top w:val="none" w:sz="0" w:space="0" w:color="auto"/>
                <w:left w:val="none" w:sz="0" w:space="0" w:color="auto"/>
                <w:bottom w:val="none" w:sz="0" w:space="0" w:color="auto"/>
                <w:right w:val="none" w:sz="0" w:space="0" w:color="auto"/>
              </w:divBdr>
            </w:div>
            <w:div w:id="299848613">
              <w:marLeft w:val="0"/>
              <w:marRight w:val="0"/>
              <w:marTop w:val="0"/>
              <w:marBottom w:val="0"/>
              <w:divBdr>
                <w:top w:val="none" w:sz="0" w:space="0" w:color="auto"/>
                <w:left w:val="none" w:sz="0" w:space="0" w:color="auto"/>
                <w:bottom w:val="none" w:sz="0" w:space="0" w:color="auto"/>
                <w:right w:val="none" w:sz="0" w:space="0" w:color="auto"/>
              </w:divBdr>
            </w:div>
            <w:div w:id="1874270560">
              <w:marLeft w:val="0"/>
              <w:marRight w:val="0"/>
              <w:marTop w:val="0"/>
              <w:marBottom w:val="0"/>
              <w:divBdr>
                <w:top w:val="none" w:sz="0" w:space="0" w:color="auto"/>
                <w:left w:val="none" w:sz="0" w:space="0" w:color="auto"/>
                <w:bottom w:val="none" w:sz="0" w:space="0" w:color="auto"/>
                <w:right w:val="none" w:sz="0" w:space="0" w:color="auto"/>
              </w:divBdr>
            </w:div>
            <w:div w:id="1958953232">
              <w:marLeft w:val="0"/>
              <w:marRight w:val="0"/>
              <w:marTop w:val="0"/>
              <w:marBottom w:val="0"/>
              <w:divBdr>
                <w:top w:val="none" w:sz="0" w:space="0" w:color="auto"/>
                <w:left w:val="none" w:sz="0" w:space="0" w:color="auto"/>
                <w:bottom w:val="none" w:sz="0" w:space="0" w:color="auto"/>
                <w:right w:val="none" w:sz="0" w:space="0" w:color="auto"/>
              </w:divBdr>
            </w:div>
            <w:div w:id="312221351">
              <w:marLeft w:val="0"/>
              <w:marRight w:val="0"/>
              <w:marTop w:val="0"/>
              <w:marBottom w:val="0"/>
              <w:divBdr>
                <w:top w:val="none" w:sz="0" w:space="0" w:color="auto"/>
                <w:left w:val="none" w:sz="0" w:space="0" w:color="auto"/>
                <w:bottom w:val="none" w:sz="0" w:space="0" w:color="auto"/>
                <w:right w:val="none" w:sz="0" w:space="0" w:color="auto"/>
              </w:divBdr>
            </w:div>
            <w:div w:id="183371230">
              <w:marLeft w:val="0"/>
              <w:marRight w:val="0"/>
              <w:marTop w:val="0"/>
              <w:marBottom w:val="0"/>
              <w:divBdr>
                <w:top w:val="none" w:sz="0" w:space="0" w:color="auto"/>
                <w:left w:val="none" w:sz="0" w:space="0" w:color="auto"/>
                <w:bottom w:val="none" w:sz="0" w:space="0" w:color="auto"/>
                <w:right w:val="none" w:sz="0" w:space="0" w:color="auto"/>
              </w:divBdr>
            </w:div>
            <w:div w:id="320890119">
              <w:marLeft w:val="0"/>
              <w:marRight w:val="0"/>
              <w:marTop w:val="0"/>
              <w:marBottom w:val="0"/>
              <w:divBdr>
                <w:top w:val="none" w:sz="0" w:space="0" w:color="auto"/>
                <w:left w:val="none" w:sz="0" w:space="0" w:color="auto"/>
                <w:bottom w:val="none" w:sz="0" w:space="0" w:color="auto"/>
                <w:right w:val="none" w:sz="0" w:space="0" w:color="auto"/>
              </w:divBdr>
            </w:div>
            <w:div w:id="1854882333">
              <w:marLeft w:val="0"/>
              <w:marRight w:val="0"/>
              <w:marTop w:val="0"/>
              <w:marBottom w:val="0"/>
              <w:divBdr>
                <w:top w:val="none" w:sz="0" w:space="0" w:color="auto"/>
                <w:left w:val="none" w:sz="0" w:space="0" w:color="auto"/>
                <w:bottom w:val="none" w:sz="0" w:space="0" w:color="auto"/>
                <w:right w:val="none" w:sz="0" w:space="0" w:color="auto"/>
              </w:divBdr>
            </w:div>
            <w:div w:id="1562903850">
              <w:marLeft w:val="0"/>
              <w:marRight w:val="0"/>
              <w:marTop w:val="0"/>
              <w:marBottom w:val="0"/>
              <w:divBdr>
                <w:top w:val="none" w:sz="0" w:space="0" w:color="auto"/>
                <w:left w:val="none" w:sz="0" w:space="0" w:color="auto"/>
                <w:bottom w:val="none" w:sz="0" w:space="0" w:color="auto"/>
                <w:right w:val="none" w:sz="0" w:space="0" w:color="auto"/>
              </w:divBdr>
            </w:div>
            <w:div w:id="666173640">
              <w:marLeft w:val="0"/>
              <w:marRight w:val="0"/>
              <w:marTop w:val="0"/>
              <w:marBottom w:val="0"/>
              <w:divBdr>
                <w:top w:val="none" w:sz="0" w:space="0" w:color="auto"/>
                <w:left w:val="none" w:sz="0" w:space="0" w:color="auto"/>
                <w:bottom w:val="none" w:sz="0" w:space="0" w:color="auto"/>
                <w:right w:val="none" w:sz="0" w:space="0" w:color="auto"/>
              </w:divBdr>
            </w:div>
            <w:div w:id="185486388">
              <w:marLeft w:val="0"/>
              <w:marRight w:val="0"/>
              <w:marTop w:val="0"/>
              <w:marBottom w:val="0"/>
              <w:divBdr>
                <w:top w:val="none" w:sz="0" w:space="0" w:color="auto"/>
                <w:left w:val="none" w:sz="0" w:space="0" w:color="auto"/>
                <w:bottom w:val="none" w:sz="0" w:space="0" w:color="auto"/>
                <w:right w:val="none" w:sz="0" w:space="0" w:color="auto"/>
              </w:divBdr>
            </w:div>
            <w:div w:id="74212116">
              <w:marLeft w:val="0"/>
              <w:marRight w:val="0"/>
              <w:marTop w:val="0"/>
              <w:marBottom w:val="0"/>
              <w:divBdr>
                <w:top w:val="none" w:sz="0" w:space="0" w:color="auto"/>
                <w:left w:val="none" w:sz="0" w:space="0" w:color="auto"/>
                <w:bottom w:val="none" w:sz="0" w:space="0" w:color="auto"/>
                <w:right w:val="none" w:sz="0" w:space="0" w:color="auto"/>
              </w:divBdr>
            </w:div>
            <w:div w:id="620694074">
              <w:marLeft w:val="0"/>
              <w:marRight w:val="0"/>
              <w:marTop w:val="0"/>
              <w:marBottom w:val="0"/>
              <w:divBdr>
                <w:top w:val="none" w:sz="0" w:space="0" w:color="auto"/>
                <w:left w:val="none" w:sz="0" w:space="0" w:color="auto"/>
                <w:bottom w:val="none" w:sz="0" w:space="0" w:color="auto"/>
                <w:right w:val="none" w:sz="0" w:space="0" w:color="auto"/>
              </w:divBdr>
            </w:div>
            <w:div w:id="1786071477">
              <w:marLeft w:val="0"/>
              <w:marRight w:val="0"/>
              <w:marTop w:val="0"/>
              <w:marBottom w:val="0"/>
              <w:divBdr>
                <w:top w:val="none" w:sz="0" w:space="0" w:color="auto"/>
                <w:left w:val="none" w:sz="0" w:space="0" w:color="auto"/>
                <w:bottom w:val="none" w:sz="0" w:space="0" w:color="auto"/>
                <w:right w:val="none" w:sz="0" w:space="0" w:color="auto"/>
              </w:divBdr>
            </w:div>
            <w:div w:id="1211960936">
              <w:marLeft w:val="0"/>
              <w:marRight w:val="0"/>
              <w:marTop w:val="0"/>
              <w:marBottom w:val="0"/>
              <w:divBdr>
                <w:top w:val="none" w:sz="0" w:space="0" w:color="auto"/>
                <w:left w:val="none" w:sz="0" w:space="0" w:color="auto"/>
                <w:bottom w:val="none" w:sz="0" w:space="0" w:color="auto"/>
                <w:right w:val="none" w:sz="0" w:space="0" w:color="auto"/>
              </w:divBdr>
            </w:div>
            <w:div w:id="818688993">
              <w:marLeft w:val="0"/>
              <w:marRight w:val="0"/>
              <w:marTop w:val="0"/>
              <w:marBottom w:val="0"/>
              <w:divBdr>
                <w:top w:val="none" w:sz="0" w:space="0" w:color="auto"/>
                <w:left w:val="none" w:sz="0" w:space="0" w:color="auto"/>
                <w:bottom w:val="none" w:sz="0" w:space="0" w:color="auto"/>
                <w:right w:val="none" w:sz="0" w:space="0" w:color="auto"/>
              </w:divBdr>
            </w:div>
            <w:div w:id="1300649185">
              <w:marLeft w:val="0"/>
              <w:marRight w:val="0"/>
              <w:marTop w:val="0"/>
              <w:marBottom w:val="0"/>
              <w:divBdr>
                <w:top w:val="none" w:sz="0" w:space="0" w:color="auto"/>
                <w:left w:val="none" w:sz="0" w:space="0" w:color="auto"/>
                <w:bottom w:val="none" w:sz="0" w:space="0" w:color="auto"/>
                <w:right w:val="none" w:sz="0" w:space="0" w:color="auto"/>
              </w:divBdr>
            </w:div>
            <w:div w:id="1296371767">
              <w:marLeft w:val="0"/>
              <w:marRight w:val="0"/>
              <w:marTop w:val="0"/>
              <w:marBottom w:val="0"/>
              <w:divBdr>
                <w:top w:val="none" w:sz="0" w:space="0" w:color="auto"/>
                <w:left w:val="none" w:sz="0" w:space="0" w:color="auto"/>
                <w:bottom w:val="none" w:sz="0" w:space="0" w:color="auto"/>
                <w:right w:val="none" w:sz="0" w:space="0" w:color="auto"/>
              </w:divBdr>
            </w:div>
            <w:div w:id="330837649">
              <w:marLeft w:val="0"/>
              <w:marRight w:val="0"/>
              <w:marTop w:val="0"/>
              <w:marBottom w:val="0"/>
              <w:divBdr>
                <w:top w:val="none" w:sz="0" w:space="0" w:color="auto"/>
                <w:left w:val="none" w:sz="0" w:space="0" w:color="auto"/>
                <w:bottom w:val="none" w:sz="0" w:space="0" w:color="auto"/>
                <w:right w:val="none" w:sz="0" w:space="0" w:color="auto"/>
              </w:divBdr>
            </w:div>
            <w:div w:id="2014843873">
              <w:marLeft w:val="0"/>
              <w:marRight w:val="0"/>
              <w:marTop w:val="0"/>
              <w:marBottom w:val="0"/>
              <w:divBdr>
                <w:top w:val="none" w:sz="0" w:space="0" w:color="auto"/>
                <w:left w:val="none" w:sz="0" w:space="0" w:color="auto"/>
                <w:bottom w:val="none" w:sz="0" w:space="0" w:color="auto"/>
                <w:right w:val="none" w:sz="0" w:space="0" w:color="auto"/>
              </w:divBdr>
            </w:div>
            <w:div w:id="950865040">
              <w:marLeft w:val="0"/>
              <w:marRight w:val="0"/>
              <w:marTop w:val="0"/>
              <w:marBottom w:val="0"/>
              <w:divBdr>
                <w:top w:val="none" w:sz="0" w:space="0" w:color="auto"/>
                <w:left w:val="none" w:sz="0" w:space="0" w:color="auto"/>
                <w:bottom w:val="none" w:sz="0" w:space="0" w:color="auto"/>
                <w:right w:val="none" w:sz="0" w:space="0" w:color="auto"/>
              </w:divBdr>
            </w:div>
            <w:div w:id="198398731">
              <w:marLeft w:val="0"/>
              <w:marRight w:val="0"/>
              <w:marTop w:val="0"/>
              <w:marBottom w:val="0"/>
              <w:divBdr>
                <w:top w:val="none" w:sz="0" w:space="0" w:color="auto"/>
                <w:left w:val="none" w:sz="0" w:space="0" w:color="auto"/>
                <w:bottom w:val="none" w:sz="0" w:space="0" w:color="auto"/>
                <w:right w:val="none" w:sz="0" w:space="0" w:color="auto"/>
              </w:divBdr>
            </w:div>
            <w:div w:id="1752267691">
              <w:marLeft w:val="0"/>
              <w:marRight w:val="0"/>
              <w:marTop w:val="0"/>
              <w:marBottom w:val="0"/>
              <w:divBdr>
                <w:top w:val="none" w:sz="0" w:space="0" w:color="auto"/>
                <w:left w:val="none" w:sz="0" w:space="0" w:color="auto"/>
                <w:bottom w:val="none" w:sz="0" w:space="0" w:color="auto"/>
                <w:right w:val="none" w:sz="0" w:space="0" w:color="auto"/>
              </w:divBdr>
            </w:div>
            <w:div w:id="2049717027">
              <w:marLeft w:val="0"/>
              <w:marRight w:val="0"/>
              <w:marTop w:val="0"/>
              <w:marBottom w:val="0"/>
              <w:divBdr>
                <w:top w:val="none" w:sz="0" w:space="0" w:color="auto"/>
                <w:left w:val="none" w:sz="0" w:space="0" w:color="auto"/>
                <w:bottom w:val="none" w:sz="0" w:space="0" w:color="auto"/>
                <w:right w:val="none" w:sz="0" w:space="0" w:color="auto"/>
              </w:divBdr>
            </w:div>
            <w:div w:id="1373847489">
              <w:marLeft w:val="0"/>
              <w:marRight w:val="0"/>
              <w:marTop w:val="0"/>
              <w:marBottom w:val="0"/>
              <w:divBdr>
                <w:top w:val="none" w:sz="0" w:space="0" w:color="auto"/>
                <w:left w:val="none" w:sz="0" w:space="0" w:color="auto"/>
                <w:bottom w:val="none" w:sz="0" w:space="0" w:color="auto"/>
                <w:right w:val="none" w:sz="0" w:space="0" w:color="auto"/>
              </w:divBdr>
            </w:div>
            <w:div w:id="2021618505">
              <w:marLeft w:val="0"/>
              <w:marRight w:val="0"/>
              <w:marTop w:val="0"/>
              <w:marBottom w:val="0"/>
              <w:divBdr>
                <w:top w:val="none" w:sz="0" w:space="0" w:color="auto"/>
                <w:left w:val="none" w:sz="0" w:space="0" w:color="auto"/>
                <w:bottom w:val="none" w:sz="0" w:space="0" w:color="auto"/>
                <w:right w:val="none" w:sz="0" w:space="0" w:color="auto"/>
              </w:divBdr>
            </w:div>
            <w:div w:id="1328747521">
              <w:marLeft w:val="0"/>
              <w:marRight w:val="0"/>
              <w:marTop w:val="0"/>
              <w:marBottom w:val="0"/>
              <w:divBdr>
                <w:top w:val="none" w:sz="0" w:space="0" w:color="auto"/>
                <w:left w:val="none" w:sz="0" w:space="0" w:color="auto"/>
                <w:bottom w:val="none" w:sz="0" w:space="0" w:color="auto"/>
                <w:right w:val="none" w:sz="0" w:space="0" w:color="auto"/>
              </w:divBdr>
            </w:div>
            <w:div w:id="2008705744">
              <w:marLeft w:val="0"/>
              <w:marRight w:val="0"/>
              <w:marTop w:val="0"/>
              <w:marBottom w:val="0"/>
              <w:divBdr>
                <w:top w:val="none" w:sz="0" w:space="0" w:color="auto"/>
                <w:left w:val="none" w:sz="0" w:space="0" w:color="auto"/>
                <w:bottom w:val="none" w:sz="0" w:space="0" w:color="auto"/>
                <w:right w:val="none" w:sz="0" w:space="0" w:color="auto"/>
              </w:divBdr>
            </w:div>
            <w:div w:id="1367683874">
              <w:marLeft w:val="0"/>
              <w:marRight w:val="0"/>
              <w:marTop w:val="0"/>
              <w:marBottom w:val="0"/>
              <w:divBdr>
                <w:top w:val="none" w:sz="0" w:space="0" w:color="auto"/>
                <w:left w:val="none" w:sz="0" w:space="0" w:color="auto"/>
                <w:bottom w:val="none" w:sz="0" w:space="0" w:color="auto"/>
                <w:right w:val="none" w:sz="0" w:space="0" w:color="auto"/>
              </w:divBdr>
            </w:div>
            <w:div w:id="1211452818">
              <w:marLeft w:val="0"/>
              <w:marRight w:val="0"/>
              <w:marTop w:val="0"/>
              <w:marBottom w:val="0"/>
              <w:divBdr>
                <w:top w:val="none" w:sz="0" w:space="0" w:color="auto"/>
                <w:left w:val="none" w:sz="0" w:space="0" w:color="auto"/>
                <w:bottom w:val="none" w:sz="0" w:space="0" w:color="auto"/>
                <w:right w:val="none" w:sz="0" w:space="0" w:color="auto"/>
              </w:divBdr>
            </w:div>
            <w:div w:id="1760832053">
              <w:marLeft w:val="0"/>
              <w:marRight w:val="0"/>
              <w:marTop w:val="0"/>
              <w:marBottom w:val="0"/>
              <w:divBdr>
                <w:top w:val="none" w:sz="0" w:space="0" w:color="auto"/>
                <w:left w:val="none" w:sz="0" w:space="0" w:color="auto"/>
                <w:bottom w:val="none" w:sz="0" w:space="0" w:color="auto"/>
                <w:right w:val="none" w:sz="0" w:space="0" w:color="auto"/>
              </w:divBdr>
            </w:div>
            <w:div w:id="961426152">
              <w:marLeft w:val="0"/>
              <w:marRight w:val="0"/>
              <w:marTop w:val="0"/>
              <w:marBottom w:val="0"/>
              <w:divBdr>
                <w:top w:val="none" w:sz="0" w:space="0" w:color="auto"/>
                <w:left w:val="none" w:sz="0" w:space="0" w:color="auto"/>
                <w:bottom w:val="none" w:sz="0" w:space="0" w:color="auto"/>
                <w:right w:val="none" w:sz="0" w:space="0" w:color="auto"/>
              </w:divBdr>
            </w:div>
            <w:div w:id="2088916912">
              <w:marLeft w:val="0"/>
              <w:marRight w:val="0"/>
              <w:marTop w:val="0"/>
              <w:marBottom w:val="0"/>
              <w:divBdr>
                <w:top w:val="none" w:sz="0" w:space="0" w:color="auto"/>
                <w:left w:val="none" w:sz="0" w:space="0" w:color="auto"/>
                <w:bottom w:val="none" w:sz="0" w:space="0" w:color="auto"/>
                <w:right w:val="none" w:sz="0" w:space="0" w:color="auto"/>
              </w:divBdr>
            </w:div>
            <w:div w:id="225726860">
              <w:marLeft w:val="0"/>
              <w:marRight w:val="0"/>
              <w:marTop w:val="0"/>
              <w:marBottom w:val="0"/>
              <w:divBdr>
                <w:top w:val="none" w:sz="0" w:space="0" w:color="auto"/>
                <w:left w:val="none" w:sz="0" w:space="0" w:color="auto"/>
                <w:bottom w:val="none" w:sz="0" w:space="0" w:color="auto"/>
                <w:right w:val="none" w:sz="0" w:space="0" w:color="auto"/>
              </w:divBdr>
            </w:div>
            <w:div w:id="326716955">
              <w:marLeft w:val="0"/>
              <w:marRight w:val="0"/>
              <w:marTop w:val="0"/>
              <w:marBottom w:val="0"/>
              <w:divBdr>
                <w:top w:val="none" w:sz="0" w:space="0" w:color="auto"/>
                <w:left w:val="none" w:sz="0" w:space="0" w:color="auto"/>
                <w:bottom w:val="none" w:sz="0" w:space="0" w:color="auto"/>
                <w:right w:val="none" w:sz="0" w:space="0" w:color="auto"/>
              </w:divBdr>
            </w:div>
            <w:div w:id="2093893290">
              <w:marLeft w:val="0"/>
              <w:marRight w:val="0"/>
              <w:marTop w:val="0"/>
              <w:marBottom w:val="0"/>
              <w:divBdr>
                <w:top w:val="none" w:sz="0" w:space="0" w:color="auto"/>
                <w:left w:val="none" w:sz="0" w:space="0" w:color="auto"/>
                <w:bottom w:val="none" w:sz="0" w:space="0" w:color="auto"/>
                <w:right w:val="none" w:sz="0" w:space="0" w:color="auto"/>
              </w:divBdr>
            </w:div>
            <w:div w:id="119492523">
              <w:marLeft w:val="0"/>
              <w:marRight w:val="0"/>
              <w:marTop w:val="0"/>
              <w:marBottom w:val="0"/>
              <w:divBdr>
                <w:top w:val="none" w:sz="0" w:space="0" w:color="auto"/>
                <w:left w:val="none" w:sz="0" w:space="0" w:color="auto"/>
                <w:bottom w:val="none" w:sz="0" w:space="0" w:color="auto"/>
                <w:right w:val="none" w:sz="0" w:space="0" w:color="auto"/>
              </w:divBdr>
            </w:div>
            <w:div w:id="1795631336">
              <w:marLeft w:val="0"/>
              <w:marRight w:val="0"/>
              <w:marTop w:val="0"/>
              <w:marBottom w:val="0"/>
              <w:divBdr>
                <w:top w:val="none" w:sz="0" w:space="0" w:color="auto"/>
                <w:left w:val="none" w:sz="0" w:space="0" w:color="auto"/>
                <w:bottom w:val="none" w:sz="0" w:space="0" w:color="auto"/>
                <w:right w:val="none" w:sz="0" w:space="0" w:color="auto"/>
              </w:divBdr>
            </w:div>
            <w:div w:id="1891456063">
              <w:marLeft w:val="0"/>
              <w:marRight w:val="0"/>
              <w:marTop w:val="0"/>
              <w:marBottom w:val="0"/>
              <w:divBdr>
                <w:top w:val="none" w:sz="0" w:space="0" w:color="auto"/>
                <w:left w:val="none" w:sz="0" w:space="0" w:color="auto"/>
                <w:bottom w:val="none" w:sz="0" w:space="0" w:color="auto"/>
                <w:right w:val="none" w:sz="0" w:space="0" w:color="auto"/>
              </w:divBdr>
            </w:div>
            <w:div w:id="565065606">
              <w:marLeft w:val="0"/>
              <w:marRight w:val="0"/>
              <w:marTop w:val="0"/>
              <w:marBottom w:val="0"/>
              <w:divBdr>
                <w:top w:val="none" w:sz="0" w:space="0" w:color="auto"/>
                <w:left w:val="none" w:sz="0" w:space="0" w:color="auto"/>
                <w:bottom w:val="none" w:sz="0" w:space="0" w:color="auto"/>
                <w:right w:val="none" w:sz="0" w:space="0" w:color="auto"/>
              </w:divBdr>
            </w:div>
            <w:div w:id="453333495">
              <w:marLeft w:val="0"/>
              <w:marRight w:val="0"/>
              <w:marTop w:val="0"/>
              <w:marBottom w:val="0"/>
              <w:divBdr>
                <w:top w:val="none" w:sz="0" w:space="0" w:color="auto"/>
                <w:left w:val="none" w:sz="0" w:space="0" w:color="auto"/>
                <w:bottom w:val="none" w:sz="0" w:space="0" w:color="auto"/>
                <w:right w:val="none" w:sz="0" w:space="0" w:color="auto"/>
              </w:divBdr>
            </w:div>
            <w:div w:id="527107116">
              <w:marLeft w:val="0"/>
              <w:marRight w:val="0"/>
              <w:marTop w:val="0"/>
              <w:marBottom w:val="0"/>
              <w:divBdr>
                <w:top w:val="none" w:sz="0" w:space="0" w:color="auto"/>
                <w:left w:val="none" w:sz="0" w:space="0" w:color="auto"/>
                <w:bottom w:val="none" w:sz="0" w:space="0" w:color="auto"/>
                <w:right w:val="none" w:sz="0" w:space="0" w:color="auto"/>
              </w:divBdr>
            </w:div>
            <w:div w:id="151918879">
              <w:marLeft w:val="0"/>
              <w:marRight w:val="0"/>
              <w:marTop w:val="0"/>
              <w:marBottom w:val="0"/>
              <w:divBdr>
                <w:top w:val="none" w:sz="0" w:space="0" w:color="auto"/>
                <w:left w:val="none" w:sz="0" w:space="0" w:color="auto"/>
                <w:bottom w:val="none" w:sz="0" w:space="0" w:color="auto"/>
                <w:right w:val="none" w:sz="0" w:space="0" w:color="auto"/>
              </w:divBdr>
            </w:div>
            <w:div w:id="1069574778">
              <w:marLeft w:val="0"/>
              <w:marRight w:val="0"/>
              <w:marTop w:val="0"/>
              <w:marBottom w:val="0"/>
              <w:divBdr>
                <w:top w:val="none" w:sz="0" w:space="0" w:color="auto"/>
                <w:left w:val="none" w:sz="0" w:space="0" w:color="auto"/>
                <w:bottom w:val="none" w:sz="0" w:space="0" w:color="auto"/>
                <w:right w:val="none" w:sz="0" w:space="0" w:color="auto"/>
              </w:divBdr>
            </w:div>
            <w:div w:id="1936788379">
              <w:marLeft w:val="0"/>
              <w:marRight w:val="0"/>
              <w:marTop w:val="0"/>
              <w:marBottom w:val="0"/>
              <w:divBdr>
                <w:top w:val="none" w:sz="0" w:space="0" w:color="auto"/>
                <w:left w:val="none" w:sz="0" w:space="0" w:color="auto"/>
                <w:bottom w:val="none" w:sz="0" w:space="0" w:color="auto"/>
                <w:right w:val="none" w:sz="0" w:space="0" w:color="auto"/>
              </w:divBdr>
            </w:div>
            <w:div w:id="1219364715">
              <w:marLeft w:val="0"/>
              <w:marRight w:val="0"/>
              <w:marTop w:val="0"/>
              <w:marBottom w:val="0"/>
              <w:divBdr>
                <w:top w:val="none" w:sz="0" w:space="0" w:color="auto"/>
                <w:left w:val="none" w:sz="0" w:space="0" w:color="auto"/>
                <w:bottom w:val="none" w:sz="0" w:space="0" w:color="auto"/>
                <w:right w:val="none" w:sz="0" w:space="0" w:color="auto"/>
              </w:divBdr>
            </w:div>
            <w:div w:id="547374763">
              <w:marLeft w:val="0"/>
              <w:marRight w:val="0"/>
              <w:marTop w:val="0"/>
              <w:marBottom w:val="0"/>
              <w:divBdr>
                <w:top w:val="none" w:sz="0" w:space="0" w:color="auto"/>
                <w:left w:val="none" w:sz="0" w:space="0" w:color="auto"/>
                <w:bottom w:val="none" w:sz="0" w:space="0" w:color="auto"/>
                <w:right w:val="none" w:sz="0" w:space="0" w:color="auto"/>
              </w:divBdr>
            </w:div>
            <w:div w:id="831455316">
              <w:marLeft w:val="0"/>
              <w:marRight w:val="0"/>
              <w:marTop w:val="0"/>
              <w:marBottom w:val="0"/>
              <w:divBdr>
                <w:top w:val="none" w:sz="0" w:space="0" w:color="auto"/>
                <w:left w:val="none" w:sz="0" w:space="0" w:color="auto"/>
                <w:bottom w:val="none" w:sz="0" w:space="0" w:color="auto"/>
                <w:right w:val="none" w:sz="0" w:space="0" w:color="auto"/>
              </w:divBdr>
            </w:div>
            <w:div w:id="829298722">
              <w:marLeft w:val="0"/>
              <w:marRight w:val="0"/>
              <w:marTop w:val="0"/>
              <w:marBottom w:val="0"/>
              <w:divBdr>
                <w:top w:val="none" w:sz="0" w:space="0" w:color="auto"/>
                <w:left w:val="none" w:sz="0" w:space="0" w:color="auto"/>
                <w:bottom w:val="none" w:sz="0" w:space="0" w:color="auto"/>
                <w:right w:val="none" w:sz="0" w:space="0" w:color="auto"/>
              </w:divBdr>
            </w:div>
            <w:div w:id="1433624860">
              <w:marLeft w:val="0"/>
              <w:marRight w:val="0"/>
              <w:marTop w:val="0"/>
              <w:marBottom w:val="0"/>
              <w:divBdr>
                <w:top w:val="none" w:sz="0" w:space="0" w:color="auto"/>
                <w:left w:val="none" w:sz="0" w:space="0" w:color="auto"/>
                <w:bottom w:val="none" w:sz="0" w:space="0" w:color="auto"/>
                <w:right w:val="none" w:sz="0" w:space="0" w:color="auto"/>
              </w:divBdr>
            </w:div>
            <w:div w:id="396247751">
              <w:marLeft w:val="0"/>
              <w:marRight w:val="0"/>
              <w:marTop w:val="0"/>
              <w:marBottom w:val="0"/>
              <w:divBdr>
                <w:top w:val="none" w:sz="0" w:space="0" w:color="auto"/>
                <w:left w:val="none" w:sz="0" w:space="0" w:color="auto"/>
                <w:bottom w:val="none" w:sz="0" w:space="0" w:color="auto"/>
                <w:right w:val="none" w:sz="0" w:space="0" w:color="auto"/>
              </w:divBdr>
            </w:div>
            <w:div w:id="1743748204">
              <w:marLeft w:val="0"/>
              <w:marRight w:val="0"/>
              <w:marTop w:val="0"/>
              <w:marBottom w:val="0"/>
              <w:divBdr>
                <w:top w:val="none" w:sz="0" w:space="0" w:color="auto"/>
                <w:left w:val="none" w:sz="0" w:space="0" w:color="auto"/>
                <w:bottom w:val="none" w:sz="0" w:space="0" w:color="auto"/>
                <w:right w:val="none" w:sz="0" w:space="0" w:color="auto"/>
              </w:divBdr>
            </w:div>
            <w:div w:id="1639532830">
              <w:marLeft w:val="0"/>
              <w:marRight w:val="0"/>
              <w:marTop w:val="0"/>
              <w:marBottom w:val="0"/>
              <w:divBdr>
                <w:top w:val="none" w:sz="0" w:space="0" w:color="auto"/>
                <w:left w:val="none" w:sz="0" w:space="0" w:color="auto"/>
                <w:bottom w:val="none" w:sz="0" w:space="0" w:color="auto"/>
                <w:right w:val="none" w:sz="0" w:space="0" w:color="auto"/>
              </w:divBdr>
            </w:div>
            <w:div w:id="606546324">
              <w:marLeft w:val="0"/>
              <w:marRight w:val="0"/>
              <w:marTop w:val="0"/>
              <w:marBottom w:val="0"/>
              <w:divBdr>
                <w:top w:val="none" w:sz="0" w:space="0" w:color="auto"/>
                <w:left w:val="none" w:sz="0" w:space="0" w:color="auto"/>
                <w:bottom w:val="none" w:sz="0" w:space="0" w:color="auto"/>
                <w:right w:val="none" w:sz="0" w:space="0" w:color="auto"/>
              </w:divBdr>
            </w:div>
            <w:div w:id="714740640">
              <w:marLeft w:val="0"/>
              <w:marRight w:val="0"/>
              <w:marTop w:val="0"/>
              <w:marBottom w:val="0"/>
              <w:divBdr>
                <w:top w:val="none" w:sz="0" w:space="0" w:color="auto"/>
                <w:left w:val="none" w:sz="0" w:space="0" w:color="auto"/>
                <w:bottom w:val="none" w:sz="0" w:space="0" w:color="auto"/>
                <w:right w:val="none" w:sz="0" w:space="0" w:color="auto"/>
              </w:divBdr>
            </w:div>
            <w:div w:id="1551763723">
              <w:marLeft w:val="0"/>
              <w:marRight w:val="0"/>
              <w:marTop w:val="0"/>
              <w:marBottom w:val="0"/>
              <w:divBdr>
                <w:top w:val="none" w:sz="0" w:space="0" w:color="auto"/>
                <w:left w:val="none" w:sz="0" w:space="0" w:color="auto"/>
                <w:bottom w:val="none" w:sz="0" w:space="0" w:color="auto"/>
                <w:right w:val="none" w:sz="0" w:space="0" w:color="auto"/>
              </w:divBdr>
            </w:div>
            <w:div w:id="1660890149">
              <w:marLeft w:val="0"/>
              <w:marRight w:val="0"/>
              <w:marTop w:val="0"/>
              <w:marBottom w:val="0"/>
              <w:divBdr>
                <w:top w:val="none" w:sz="0" w:space="0" w:color="auto"/>
                <w:left w:val="none" w:sz="0" w:space="0" w:color="auto"/>
                <w:bottom w:val="none" w:sz="0" w:space="0" w:color="auto"/>
                <w:right w:val="none" w:sz="0" w:space="0" w:color="auto"/>
              </w:divBdr>
            </w:div>
            <w:div w:id="703407589">
              <w:marLeft w:val="0"/>
              <w:marRight w:val="0"/>
              <w:marTop w:val="0"/>
              <w:marBottom w:val="0"/>
              <w:divBdr>
                <w:top w:val="none" w:sz="0" w:space="0" w:color="auto"/>
                <w:left w:val="none" w:sz="0" w:space="0" w:color="auto"/>
                <w:bottom w:val="none" w:sz="0" w:space="0" w:color="auto"/>
                <w:right w:val="none" w:sz="0" w:space="0" w:color="auto"/>
              </w:divBdr>
            </w:div>
            <w:div w:id="1178539936">
              <w:marLeft w:val="0"/>
              <w:marRight w:val="0"/>
              <w:marTop w:val="0"/>
              <w:marBottom w:val="0"/>
              <w:divBdr>
                <w:top w:val="none" w:sz="0" w:space="0" w:color="auto"/>
                <w:left w:val="none" w:sz="0" w:space="0" w:color="auto"/>
                <w:bottom w:val="none" w:sz="0" w:space="0" w:color="auto"/>
                <w:right w:val="none" w:sz="0" w:space="0" w:color="auto"/>
              </w:divBdr>
            </w:div>
            <w:div w:id="1776823751">
              <w:marLeft w:val="0"/>
              <w:marRight w:val="0"/>
              <w:marTop w:val="0"/>
              <w:marBottom w:val="0"/>
              <w:divBdr>
                <w:top w:val="none" w:sz="0" w:space="0" w:color="auto"/>
                <w:left w:val="none" w:sz="0" w:space="0" w:color="auto"/>
                <w:bottom w:val="none" w:sz="0" w:space="0" w:color="auto"/>
                <w:right w:val="none" w:sz="0" w:space="0" w:color="auto"/>
              </w:divBdr>
            </w:div>
            <w:div w:id="1402630420">
              <w:marLeft w:val="0"/>
              <w:marRight w:val="0"/>
              <w:marTop w:val="0"/>
              <w:marBottom w:val="0"/>
              <w:divBdr>
                <w:top w:val="none" w:sz="0" w:space="0" w:color="auto"/>
                <w:left w:val="none" w:sz="0" w:space="0" w:color="auto"/>
                <w:bottom w:val="none" w:sz="0" w:space="0" w:color="auto"/>
                <w:right w:val="none" w:sz="0" w:space="0" w:color="auto"/>
              </w:divBdr>
            </w:div>
            <w:div w:id="975793253">
              <w:marLeft w:val="0"/>
              <w:marRight w:val="0"/>
              <w:marTop w:val="0"/>
              <w:marBottom w:val="0"/>
              <w:divBdr>
                <w:top w:val="none" w:sz="0" w:space="0" w:color="auto"/>
                <w:left w:val="none" w:sz="0" w:space="0" w:color="auto"/>
                <w:bottom w:val="none" w:sz="0" w:space="0" w:color="auto"/>
                <w:right w:val="none" w:sz="0" w:space="0" w:color="auto"/>
              </w:divBdr>
            </w:div>
            <w:div w:id="2104495920">
              <w:marLeft w:val="0"/>
              <w:marRight w:val="0"/>
              <w:marTop w:val="0"/>
              <w:marBottom w:val="0"/>
              <w:divBdr>
                <w:top w:val="none" w:sz="0" w:space="0" w:color="auto"/>
                <w:left w:val="none" w:sz="0" w:space="0" w:color="auto"/>
                <w:bottom w:val="none" w:sz="0" w:space="0" w:color="auto"/>
                <w:right w:val="none" w:sz="0" w:space="0" w:color="auto"/>
              </w:divBdr>
            </w:div>
            <w:div w:id="715860233">
              <w:marLeft w:val="0"/>
              <w:marRight w:val="0"/>
              <w:marTop w:val="0"/>
              <w:marBottom w:val="0"/>
              <w:divBdr>
                <w:top w:val="none" w:sz="0" w:space="0" w:color="auto"/>
                <w:left w:val="none" w:sz="0" w:space="0" w:color="auto"/>
                <w:bottom w:val="none" w:sz="0" w:space="0" w:color="auto"/>
                <w:right w:val="none" w:sz="0" w:space="0" w:color="auto"/>
              </w:divBdr>
            </w:div>
            <w:div w:id="1623615547">
              <w:marLeft w:val="0"/>
              <w:marRight w:val="0"/>
              <w:marTop w:val="0"/>
              <w:marBottom w:val="0"/>
              <w:divBdr>
                <w:top w:val="none" w:sz="0" w:space="0" w:color="auto"/>
                <w:left w:val="none" w:sz="0" w:space="0" w:color="auto"/>
                <w:bottom w:val="none" w:sz="0" w:space="0" w:color="auto"/>
                <w:right w:val="none" w:sz="0" w:space="0" w:color="auto"/>
              </w:divBdr>
            </w:div>
            <w:div w:id="1128007079">
              <w:marLeft w:val="0"/>
              <w:marRight w:val="0"/>
              <w:marTop w:val="0"/>
              <w:marBottom w:val="0"/>
              <w:divBdr>
                <w:top w:val="none" w:sz="0" w:space="0" w:color="auto"/>
                <w:left w:val="none" w:sz="0" w:space="0" w:color="auto"/>
                <w:bottom w:val="none" w:sz="0" w:space="0" w:color="auto"/>
                <w:right w:val="none" w:sz="0" w:space="0" w:color="auto"/>
              </w:divBdr>
            </w:div>
            <w:div w:id="1861775583">
              <w:marLeft w:val="0"/>
              <w:marRight w:val="0"/>
              <w:marTop w:val="0"/>
              <w:marBottom w:val="0"/>
              <w:divBdr>
                <w:top w:val="none" w:sz="0" w:space="0" w:color="auto"/>
                <w:left w:val="none" w:sz="0" w:space="0" w:color="auto"/>
                <w:bottom w:val="none" w:sz="0" w:space="0" w:color="auto"/>
                <w:right w:val="none" w:sz="0" w:space="0" w:color="auto"/>
              </w:divBdr>
            </w:div>
            <w:div w:id="1165130066">
              <w:marLeft w:val="0"/>
              <w:marRight w:val="0"/>
              <w:marTop w:val="0"/>
              <w:marBottom w:val="0"/>
              <w:divBdr>
                <w:top w:val="none" w:sz="0" w:space="0" w:color="auto"/>
                <w:left w:val="none" w:sz="0" w:space="0" w:color="auto"/>
                <w:bottom w:val="none" w:sz="0" w:space="0" w:color="auto"/>
                <w:right w:val="none" w:sz="0" w:space="0" w:color="auto"/>
              </w:divBdr>
            </w:div>
            <w:div w:id="1591306152">
              <w:marLeft w:val="0"/>
              <w:marRight w:val="0"/>
              <w:marTop w:val="0"/>
              <w:marBottom w:val="0"/>
              <w:divBdr>
                <w:top w:val="none" w:sz="0" w:space="0" w:color="auto"/>
                <w:left w:val="none" w:sz="0" w:space="0" w:color="auto"/>
                <w:bottom w:val="none" w:sz="0" w:space="0" w:color="auto"/>
                <w:right w:val="none" w:sz="0" w:space="0" w:color="auto"/>
              </w:divBdr>
            </w:div>
            <w:div w:id="1174222056">
              <w:marLeft w:val="0"/>
              <w:marRight w:val="0"/>
              <w:marTop w:val="0"/>
              <w:marBottom w:val="0"/>
              <w:divBdr>
                <w:top w:val="none" w:sz="0" w:space="0" w:color="auto"/>
                <w:left w:val="none" w:sz="0" w:space="0" w:color="auto"/>
                <w:bottom w:val="none" w:sz="0" w:space="0" w:color="auto"/>
                <w:right w:val="none" w:sz="0" w:space="0" w:color="auto"/>
              </w:divBdr>
            </w:div>
            <w:div w:id="1147819807">
              <w:marLeft w:val="0"/>
              <w:marRight w:val="0"/>
              <w:marTop w:val="0"/>
              <w:marBottom w:val="0"/>
              <w:divBdr>
                <w:top w:val="none" w:sz="0" w:space="0" w:color="auto"/>
                <w:left w:val="none" w:sz="0" w:space="0" w:color="auto"/>
                <w:bottom w:val="none" w:sz="0" w:space="0" w:color="auto"/>
                <w:right w:val="none" w:sz="0" w:space="0" w:color="auto"/>
              </w:divBdr>
            </w:div>
            <w:div w:id="1658805633">
              <w:marLeft w:val="0"/>
              <w:marRight w:val="0"/>
              <w:marTop w:val="0"/>
              <w:marBottom w:val="0"/>
              <w:divBdr>
                <w:top w:val="none" w:sz="0" w:space="0" w:color="auto"/>
                <w:left w:val="none" w:sz="0" w:space="0" w:color="auto"/>
                <w:bottom w:val="none" w:sz="0" w:space="0" w:color="auto"/>
                <w:right w:val="none" w:sz="0" w:space="0" w:color="auto"/>
              </w:divBdr>
            </w:div>
            <w:div w:id="1065882772">
              <w:marLeft w:val="0"/>
              <w:marRight w:val="0"/>
              <w:marTop w:val="0"/>
              <w:marBottom w:val="0"/>
              <w:divBdr>
                <w:top w:val="none" w:sz="0" w:space="0" w:color="auto"/>
                <w:left w:val="none" w:sz="0" w:space="0" w:color="auto"/>
                <w:bottom w:val="none" w:sz="0" w:space="0" w:color="auto"/>
                <w:right w:val="none" w:sz="0" w:space="0" w:color="auto"/>
              </w:divBdr>
            </w:div>
            <w:div w:id="1887445720">
              <w:marLeft w:val="0"/>
              <w:marRight w:val="0"/>
              <w:marTop w:val="0"/>
              <w:marBottom w:val="0"/>
              <w:divBdr>
                <w:top w:val="none" w:sz="0" w:space="0" w:color="auto"/>
                <w:left w:val="none" w:sz="0" w:space="0" w:color="auto"/>
                <w:bottom w:val="none" w:sz="0" w:space="0" w:color="auto"/>
                <w:right w:val="none" w:sz="0" w:space="0" w:color="auto"/>
              </w:divBdr>
            </w:div>
            <w:div w:id="1478457336">
              <w:marLeft w:val="0"/>
              <w:marRight w:val="0"/>
              <w:marTop w:val="0"/>
              <w:marBottom w:val="0"/>
              <w:divBdr>
                <w:top w:val="none" w:sz="0" w:space="0" w:color="auto"/>
                <w:left w:val="none" w:sz="0" w:space="0" w:color="auto"/>
                <w:bottom w:val="none" w:sz="0" w:space="0" w:color="auto"/>
                <w:right w:val="none" w:sz="0" w:space="0" w:color="auto"/>
              </w:divBdr>
            </w:div>
            <w:div w:id="502084798">
              <w:marLeft w:val="0"/>
              <w:marRight w:val="0"/>
              <w:marTop w:val="0"/>
              <w:marBottom w:val="0"/>
              <w:divBdr>
                <w:top w:val="none" w:sz="0" w:space="0" w:color="auto"/>
                <w:left w:val="none" w:sz="0" w:space="0" w:color="auto"/>
                <w:bottom w:val="none" w:sz="0" w:space="0" w:color="auto"/>
                <w:right w:val="none" w:sz="0" w:space="0" w:color="auto"/>
              </w:divBdr>
            </w:div>
            <w:div w:id="2051953466">
              <w:marLeft w:val="0"/>
              <w:marRight w:val="0"/>
              <w:marTop w:val="0"/>
              <w:marBottom w:val="0"/>
              <w:divBdr>
                <w:top w:val="none" w:sz="0" w:space="0" w:color="auto"/>
                <w:left w:val="none" w:sz="0" w:space="0" w:color="auto"/>
                <w:bottom w:val="none" w:sz="0" w:space="0" w:color="auto"/>
                <w:right w:val="none" w:sz="0" w:space="0" w:color="auto"/>
              </w:divBdr>
            </w:div>
            <w:div w:id="1784835520">
              <w:marLeft w:val="0"/>
              <w:marRight w:val="0"/>
              <w:marTop w:val="0"/>
              <w:marBottom w:val="0"/>
              <w:divBdr>
                <w:top w:val="none" w:sz="0" w:space="0" w:color="auto"/>
                <w:left w:val="none" w:sz="0" w:space="0" w:color="auto"/>
                <w:bottom w:val="none" w:sz="0" w:space="0" w:color="auto"/>
                <w:right w:val="none" w:sz="0" w:space="0" w:color="auto"/>
              </w:divBdr>
            </w:div>
            <w:div w:id="1995335416">
              <w:marLeft w:val="0"/>
              <w:marRight w:val="0"/>
              <w:marTop w:val="0"/>
              <w:marBottom w:val="0"/>
              <w:divBdr>
                <w:top w:val="none" w:sz="0" w:space="0" w:color="auto"/>
                <w:left w:val="none" w:sz="0" w:space="0" w:color="auto"/>
                <w:bottom w:val="none" w:sz="0" w:space="0" w:color="auto"/>
                <w:right w:val="none" w:sz="0" w:space="0" w:color="auto"/>
              </w:divBdr>
            </w:div>
            <w:div w:id="1835563154">
              <w:marLeft w:val="0"/>
              <w:marRight w:val="0"/>
              <w:marTop w:val="0"/>
              <w:marBottom w:val="0"/>
              <w:divBdr>
                <w:top w:val="none" w:sz="0" w:space="0" w:color="auto"/>
                <w:left w:val="none" w:sz="0" w:space="0" w:color="auto"/>
                <w:bottom w:val="none" w:sz="0" w:space="0" w:color="auto"/>
                <w:right w:val="none" w:sz="0" w:space="0" w:color="auto"/>
              </w:divBdr>
            </w:div>
            <w:div w:id="429399033">
              <w:marLeft w:val="0"/>
              <w:marRight w:val="0"/>
              <w:marTop w:val="0"/>
              <w:marBottom w:val="0"/>
              <w:divBdr>
                <w:top w:val="none" w:sz="0" w:space="0" w:color="auto"/>
                <w:left w:val="none" w:sz="0" w:space="0" w:color="auto"/>
                <w:bottom w:val="none" w:sz="0" w:space="0" w:color="auto"/>
                <w:right w:val="none" w:sz="0" w:space="0" w:color="auto"/>
              </w:divBdr>
            </w:div>
            <w:div w:id="1003775523">
              <w:marLeft w:val="0"/>
              <w:marRight w:val="0"/>
              <w:marTop w:val="0"/>
              <w:marBottom w:val="0"/>
              <w:divBdr>
                <w:top w:val="none" w:sz="0" w:space="0" w:color="auto"/>
                <w:left w:val="none" w:sz="0" w:space="0" w:color="auto"/>
                <w:bottom w:val="none" w:sz="0" w:space="0" w:color="auto"/>
                <w:right w:val="none" w:sz="0" w:space="0" w:color="auto"/>
              </w:divBdr>
            </w:div>
            <w:div w:id="1942568500">
              <w:marLeft w:val="0"/>
              <w:marRight w:val="0"/>
              <w:marTop w:val="0"/>
              <w:marBottom w:val="0"/>
              <w:divBdr>
                <w:top w:val="none" w:sz="0" w:space="0" w:color="auto"/>
                <w:left w:val="none" w:sz="0" w:space="0" w:color="auto"/>
                <w:bottom w:val="none" w:sz="0" w:space="0" w:color="auto"/>
                <w:right w:val="none" w:sz="0" w:space="0" w:color="auto"/>
              </w:divBdr>
            </w:div>
            <w:div w:id="1714304479">
              <w:marLeft w:val="0"/>
              <w:marRight w:val="0"/>
              <w:marTop w:val="0"/>
              <w:marBottom w:val="0"/>
              <w:divBdr>
                <w:top w:val="none" w:sz="0" w:space="0" w:color="auto"/>
                <w:left w:val="none" w:sz="0" w:space="0" w:color="auto"/>
                <w:bottom w:val="none" w:sz="0" w:space="0" w:color="auto"/>
                <w:right w:val="none" w:sz="0" w:space="0" w:color="auto"/>
              </w:divBdr>
            </w:div>
            <w:div w:id="1289625703">
              <w:marLeft w:val="0"/>
              <w:marRight w:val="0"/>
              <w:marTop w:val="0"/>
              <w:marBottom w:val="0"/>
              <w:divBdr>
                <w:top w:val="none" w:sz="0" w:space="0" w:color="auto"/>
                <w:left w:val="none" w:sz="0" w:space="0" w:color="auto"/>
                <w:bottom w:val="none" w:sz="0" w:space="0" w:color="auto"/>
                <w:right w:val="none" w:sz="0" w:space="0" w:color="auto"/>
              </w:divBdr>
            </w:div>
            <w:div w:id="315115510">
              <w:marLeft w:val="0"/>
              <w:marRight w:val="0"/>
              <w:marTop w:val="0"/>
              <w:marBottom w:val="0"/>
              <w:divBdr>
                <w:top w:val="none" w:sz="0" w:space="0" w:color="auto"/>
                <w:left w:val="none" w:sz="0" w:space="0" w:color="auto"/>
                <w:bottom w:val="none" w:sz="0" w:space="0" w:color="auto"/>
                <w:right w:val="none" w:sz="0" w:space="0" w:color="auto"/>
              </w:divBdr>
            </w:div>
            <w:div w:id="1225946320">
              <w:marLeft w:val="0"/>
              <w:marRight w:val="0"/>
              <w:marTop w:val="0"/>
              <w:marBottom w:val="0"/>
              <w:divBdr>
                <w:top w:val="none" w:sz="0" w:space="0" w:color="auto"/>
                <w:left w:val="none" w:sz="0" w:space="0" w:color="auto"/>
                <w:bottom w:val="none" w:sz="0" w:space="0" w:color="auto"/>
                <w:right w:val="none" w:sz="0" w:space="0" w:color="auto"/>
              </w:divBdr>
            </w:div>
            <w:div w:id="1986809623">
              <w:marLeft w:val="0"/>
              <w:marRight w:val="0"/>
              <w:marTop w:val="0"/>
              <w:marBottom w:val="0"/>
              <w:divBdr>
                <w:top w:val="none" w:sz="0" w:space="0" w:color="auto"/>
                <w:left w:val="none" w:sz="0" w:space="0" w:color="auto"/>
                <w:bottom w:val="none" w:sz="0" w:space="0" w:color="auto"/>
                <w:right w:val="none" w:sz="0" w:space="0" w:color="auto"/>
              </w:divBdr>
            </w:div>
            <w:div w:id="876819566">
              <w:marLeft w:val="0"/>
              <w:marRight w:val="0"/>
              <w:marTop w:val="0"/>
              <w:marBottom w:val="0"/>
              <w:divBdr>
                <w:top w:val="none" w:sz="0" w:space="0" w:color="auto"/>
                <w:left w:val="none" w:sz="0" w:space="0" w:color="auto"/>
                <w:bottom w:val="none" w:sz="0" w:space="0" w:color="auto"/>
                <w:right w:val="none" w:sz="0" w:space="0" w:color="auto"/>
              </w:divBdr>
            </w:div>
            <w:div w:id="106774764">
              <w:marLeft w:val="0"/>
              <w:marRight w:val="0"/>
              <w:marTop w:val="0"/>
              <w:marBottom w:val="0"/>
              <w:divBdr>
                <w:top w:val="none" w:sz="0" w:space="0" w:color="auto"/>
                <w:left w:val="none" w:sz="0" w:space="0" w:color="auto"/>
                <w:bottom w:val="none" w:sz="0" w:space="0" w:color="auto"/>
                <w:right w:val="none" w:sz="0" w:space="0" w:color="auto"/>
              </w:divBdr>
            </w:div>
            <w:div w:id="796070894">
              <w:marLeft w:val="0"/>
              <w:marRight w:val="0"/>
              <w:marTop w:val="0"/>
              <w:marBottom w:val="0"/>
              <w:divBdr>
                <w:top w:val="none" w:sz="0" w:space="0" w:color="auto"/>
                <w:left w:val="none" w:sz="0" w:space="0" w:color="auto"/>
                <w:bottom w:val="none" w:sz="0" w:space="0" w:color="auto"/>
                <w:right w:val="none" w:sz="0" w:space="0" w:color="auto"/>
              </w:divBdr>
            </w:div>
            <w:div w:id="648632371">
              <w:marLeft w:val="0"/>
              <w:marRight w:val="0"/>
              <w:marTop w:val="0"/>
              <w:marBottom w:val="0"/>
              <w:divBdr>
                <w:top w:val="none" w:sz="0" w:space="0" w:color="auto"/>
                <w:left w:val="none" w:sz="0" w:space="0" w:color="auto"/>
                <w:bottom w:val="none" w:sz="0" w:space="0" w:color="auto"/>
                <w:right w:val="none" w:sz="0" w:space="0" w:color="auto"/>
              </w:divBdr>
            </w:div>
            <w:div w:id="1354064932">
              <w:marLeft w:val="0"/>
              <w:marRight w:val="0"/>
              <w:marTop w:val="0"/>
              <w:marBottom w:val="0"/>
              <w:divBdr>
                <w:top w:val="none" w:sz="0" w:space="0" w:color="auto"/>
                <w:left w:val="none" w:sz="0" w:space="0" w:color="auto"/>
                <w:bottom w:val="none" w:sz="0" w:space="0" w:color="auto"/>
                <w:right w:val="none" w:sz="0" w:space="0" w:color="auto"/>
              </w:divBdr>
            </w:div>
            <w:div w:id="1826513275">
              <w:marLeft w:val="0"/>
              <w:marRight w:val="0"/>
              <w:marTop w:val="0"/>
              <w:marBottom w:val="0"/>
              <w:divBdr>
                <w:top w:val="none" w:sz="0" w:space="0" w:color="auto"/>
                <w:left w:val="none" w:sz="0" w:space="0" w:color="auto"/>
                <w:bottom w:val="none" w:sz="0" w:space="0" w:color="auto"/>
                <w:right w:val="none" w:sz="0" w:space="0" w:color="auto"/>
              </w:divBdr>
            </w:div>
            <w:div w:id="1183476140">
              <w:marLeft w:val="0"/>
              <w:marRight w:val="0"/>
              <w:marTop w:val="0"/>
              <w:marBottom w:val="0"/>
              <w:divBdr>
                <w:top w:val="none" w:sz="0" w:space="0" w:color="auto"/>
                <w:left w:val="none" w:sz="0" w:space="0" w:color="auto"/>
                <w:bottom w:val="none" w:sz="0" w:space="0" w:color="auto"/>
                <w:right w:val="none" w:sz="0" w:space="0" w:color="auto"/>
              </w:divBdr>
            </w:div>
            <w:div w:id="522207822">
              <w:marLeft w:val="0"/>
              <w:marRight w:val="0"/>
              <w:marTop w:val="0"/>
              <w:marBottom w:val="0"/>
              <w:divBdr>
                <w:top w:val="none" w:sz="0" w:space="0" w:color="auto"/>
                <w:left w:val="none" w:sz="0" w:space="0" w:color="auto"/>
                <w:bottom w:val="none" w:sz="0" w:space="0" w:color="auto"/>
                <w:right w:val="none" w:sz="0" w:space="0" w:color="auto"/>
              </w:divBdr>
            </w:div>
            <w:div w:id="1237595286">
              <w:marLeft w:val="0"/>
              <w:marRight w:val="0"/>
              <w:marTop w:val="0"/>
              <w:marBottom w:val="0"/>
              <w:divBdr>
                <w:top w:val="none" w:sz="0" w:space="0" w:color="auto"/>
                <w:left w:val="none" w:sz="0" w:space="0" w:color="auto"/>
                <w:bottom w:val="none" w:sz="0" w:space="0" w:color="auto"/>
                <w:right w:val="none" w:sz="0" w:space="0" w:color="auto"/>
              </w:divBdr>
            </w:div>
            <w:div w:id="1957171272">
              <w:marLeft w:val="0"/>
              <w:marRight w:val="0"/>
              <w:marTop w:val="0"/>
              <w:marBottom w:val="0"/>
              <w:divBdr>
                <w:top w:val="none" w:sz="0" w:space="0" w:color="auto"/>
                <w:left w:val="none" w:sz="0" w:space="0" w:color="auto"/>
                <w:bottom w:val="none" w:sz="0" w:space="0" w:color="auto"/>
                <w:right w:val="none" w:sz="0" w:space="0" w:color="auto"/>
              </w:divBdr>
            </w:div>
            <w:div w:id="541554443">
              <w:marLeft w:val="0"/>
              <w:marRight w:val="0"/>
              <w:marTop w:val="0"/>
              <w:marBottom w:val="0"/>
              <w:divBdr>
                <w:top w:val="none" w:sz="0" w:space="0" w:color="auto"/>
                <w:left w:val="none" w:sz="0" w:space="0" w:color="auto"/>
                <w:bottom w:val="none" w:sz="0" w:space="0" w:color="auto"/>
                <w:right w:val="none" w:sz="0" w:space="0" w:color="auto"/>
              </w:divBdr>
            </w:div>
            <w:div w:id="195587387">
              <w:marLeft w:val="0"/>
              <w:marRight w:val="0"/>
              <w:marTop w:val="0"/>
              <w:marBottom w:val="0"/>
              <w:divBdr>
                <w:top w:val="none" w:sz="0" w:space="0" w:color="auto"/>
                <w:left w:val="none" w:sz="0" w:space="0" w:color="auto"/>
                <w:bottom w:val="none" w:sz="0" w:space="0" w:color="auto"/>
                <w:right w:val="none" w:sz="0" w:space="0" w:color="auto"/>
              </w:divBdr>
            </w:div>
            <w:div w:id="559173025">
              <w:marLeft w:val="0"/>
              <w:marRight w:val="0"/>
              <w:marTop w:val="0"/>
              <w:marBottom w:val="0"/>
              <w:divBdr>
                <w:top w:val="none" w:sz="0" w:space="0" w:color="auto"/>
                <w:left w:val="none" w:sz="0" w:space="0" w:color="auto"/>
                <w:bottom w:val="none" w:sz="0" w:space="0" w:color="auto"/>
                <w:right w:val="none" w:sz="0" w:space="0" w:color="auto"/>
              </w:divBdr>
            </w:div>
            <w:div w:id="1090273942">
              <w:marLeft w:val="0"/>
              <w:marRight w:val="0"/>
              <w:marTop w:val="0"/>
              <w:marBottom w:val="0"/>
              <w:divBdr>
                <w:top w:val="none" w:sz="0" w:space="0" w:color="auto"/>
                <w:left w:val="none" w:sz="0" w:space="0" w:color="auto"/>
                <w:bottom w:val="none" w:sz="0" w:space="0" w:color="auto"/>
                <w:right w:val="none" w:sz="0" w:space="0" w:color="auto"/>
              </w:divBdr>
            </w:div>
            <w:div w:id="1859317">
              <w:marLeft w:val="0"/>
              <w:marRight w:val="0"/>
              <w:marTop w:val="0"/>
              <w:marBottom w:val="0"/>
              <w:divBdr>
                <w:top w:val="none" w:sz="0" w:space="0" w:color="auto"/>
                <w:left w:val="none" w:sz="0" w:space="0" w:color="auto"/>
                <w:bottom w:val="none" w:sz="0" w:space="0" w:color="auto"/>
                <w:right w:val="none" w:sz="0" w:space="0" w:color="auto"/>
              </w:divBdr>
            </w:div>
            <w:div w:id="251134958">
              <w:marLeft w:val="0"/>
              <w:marRight w:val="0"/>
              <w:marTop w:val="0"/>
              <w:marBottom w:val="0"/>
              <w:divBdr>
                <w:top w:val="none" w:sz="0" w:space="0" w:color="auto"/>
                <w:left w:val="none" w:sz="0" w:space="0" w:color="auto"/>
                <w:bottom w:val="none" w:sz="0" w:space="0" w:color="auto"/>
                <w:right w:val="none" w:sz="0" w:space="0" w:color="auto"/>
              </w:divBdr>
            </w:div>
            <w:div w:id="1082680062">
              <w:marLeft w:val="0"/>
              <w:marRight w:val="0"/>
              <w:marTop w:val="0"/>
              <w:marBottom w:val="0"/>
              <w:divBdr>
                <w:top w:val="none" w:sz="0" w:space="0" w:color="auto"/>
                <w:left w:val="none" w:sz="0" w:space="0" w:color="auto"/>
                <w:bottom w:val="none" w:sz="0" w:space="0" w:color="auto"/>
                <w:right w:val="none" w:sz="0" w:space="0" w:color="auto"/>
              </w:divBdr>
            </w:div>
            <w:div w:id="1200774369">
              <w:marLeft w:val="0"/>
              <w:marRight w:val="0"/>
              <w:marTop w:val="0"/>
              <w:marBottom w:val="0"/>
              <w:divBdr>
                <w:top w:val="none" w:sz="0" w:space="0" w:color="auto"/>
                <w:left w:val="none" w:sz="0" w:space="0" w:color="auto"/>
                <w:bottom w:val="none" w:sz="0" w:space="0" w:color="auto"/>
                <w:right w:val="none" w:sz="0" w:space="0" w:color="auto"/>
              </w:divBdr>
            </w:div>
            <w:div w:id="931281672">
              <w:marLeft w:val="0"/>
              <w:marRight w:val="0"/>
              <w:marTop w:val="0"/>
              <w:marBottom w:val="0"/>
              <w:divBdr>
                <w:top w:val="none" w:sz="0" w:space="0" w:color="auto"/>
                <w:left w:val="none" w:sz="0" w:space="0" w:color="auto"/>
                <w:bottom w:val="none" w:sz="0" w:space="0" w:color="auto"/>
                <w:right w:val="none" w:sz="0" w:space="0" w:color="auto"/>
              </w:divBdr>
            </w:div>
            <w:div w:id="1257252574">
              <w:marLeft w:val="0"/>
              <w:marRight w:val="0"/>
              <w:marTop w:val="0"/>
              <w:marBottom w:val="0"/>
              <w:divBdr>
                <w:top w:val="none" w:sz="0" w:space="0" w:color="auto"/>
                <w:left w:val="none" w:sz="0" w:space="0" w:color="auto"/>
                <w:bottom w:val="none" w:sz="0" w:space="0" w:color="auto"/>
                <w:right w:val="none" w:sz="0" w:space="0" w:color="auto"/>
              </w:divBdr>
            </w:div>
            <w:div w:id="845677102">
              <w:marLeft w:val="0"/>
              <w:marRight w:val="0"/>
              <w:marTop w:val="0"/>
              <w:marBottom w:val="0"/>
              <w:divBdr>
                <w:top w:val="none" w:sz="0" w:space="0" w:color="auto"/>
                <w:left w:val="none" w:sz="0" w:space="0" w:color="auto"/>
                <w:bottom w:val="none" w:sz="0" w:space="0" w:color="auto"/>
                <w:right w:val="none" w:sz="0" w:space="0" w:color="auto"/>
              </w:divBdr>
            </w:div>
            <w:div w:id="900363846">
              <w:marLeft w:val="0"/>
              <w:marRight w:val="0"/>
              <w:marTop w:val="0"/>
              <w:marBottom w:val="0"/>
              <w:divBdr>
                <w:top w:val="none" w:sz="0" w:space="0" w:color="auto"/>
                <w:left w:val="none" w:sz="0" w:space="0" w:color="auto"/>
                <w:bottom w:val="none" w:sz="0" w:space="0" w:color="auto"/>
                <w:right w:val="none" w:sz="0" w:space="0" w:color="auto"/>
              </w:divBdr>
            </w:div>
            <w:div w:id="63182182">
              <w:marLeft w:val="0"/>
              <w:marRight w:val="0"/>
              <w:marTop w:val="0"/>
              <w:marBottom w:val="0"/>
              <w:divBdr>
                <w:top w:val="none" w:sz="0" w:space="0" w:color="auto"/>
                <w:left w:val="none" w:sz="0" w:space="0" w:color="auto"/>
                <w:bottom w:val="none" w:sz="0" w:space="0" w:color="auto"/>
                <w:right w:val="none" w:sz="0" w:space="0" w:color="auto"/>
              </w:divBdr>
            </w:div>
            <w:div w:id="1793355435">
              <w:marLeft w:val="0"/>
              <w:marRight w:val="0"/>
              <w:marTop w:val="0"/>
              <w:marBottom w:val="0"/>
              <w:divBdr>
                <w:top w:val="none" w:sz="0" w:space="0" w:color="auto"/>
                <w:left w:val="none" w:sz="0" w:space="0" w:color="auto"/>
                <w:bottom w:val="none" w:sz="0" w:space="0" w:color="auto"/>
                <w:right w:val="none" w:sz="0" w:space="0" w:color="auto"/>
              </w:divBdr>
            </w:div>
            <w:div w:id="919749525">
              <w:marLeft w:val="0"/>
              <w:marRight w:val="0"/>
              <w:marTop w:val="0"/>
              <w:marBottom w:val="0"/>
              <w:divBdr>
                <w:top w:val="none" w:sz="0" w:space="0" w:color="auto"/>
                <w:left w:val="none" w:sz="0" w:space="0" w:color="auto"/>
                <w:bottom w:val="none" w:sz="0" w:space="0" w:color="auto"/>
                <w:right w:val="none" w:sz="0" w:space="0" w:color="auto"/>
              </w:divBdr>
            </w:div>
            <w:div w:id="1018580822">
              <w:marLeft w:val="0"/>
              <w:marRight w:val="0"/>
              <w:marTop w:val="0"/>
              <w:marBottom w:val="0"/>
              <w:divBdr>
                <w:top w:val="none" w:sz="0" w:space="0" w:color="auto"/>
                <w:left w:val="none" w:sz="0" w:space="0" w:color="auto"/>
                <w:bottom w:val="none" w:sz="0" w:space="0" w:color="auto"/>
                <w:right w:val="none" w:sz="0" w:space="0" w:color="auto"/>
              </w:divBdr>
            </w:div>
            <w:div w:id="674649874">
              <w:marLeft w:val="0"/>
              <w:marRight w:val="0"/>
              <w:marTop w:val="0"/>
              <w:marBottom w:val="0"/>
              <w:divBdr>
                <w:top w:val="none" w:sz="0" w:space="0" w:color="auto"/>
                <w:left w:val="none" w:sz="0" w:space="0" w:color="auto"/>
                <w:bottom w:val="none" w:sz="0" w:space="0" w:color="auto"/>
                <w:right w:val="none" w:sz="0" w:space="0" w:color="auto"/>
              </w:divBdr>
            </w:div>
            <w:div w:id="1689788811">
              <w:marLeft w:val="0"/>
              <w:marRight w:val="0"/>
              <w:marTop w:val="0"/>
              <w:marBottom w:val="0"/>
              <w:divBdr>
                <w:top w:val="none" w:sz="0" w:space="0" w:color="auto"/>
                <w:left w:val="none" w:sz="0" w:space="0" w:color="auto"/>
                <w:bottom w:val="none" w:sz="0" w:space="0" w:color="auto"/>
                <w:right w:val="none" w:sz="0" w:space="0" w:color="auto"/>
              </w:divBdr>
            </w:div>
            <w:div w:id="1837376635">
              <w:marLeft w:val="0"/>
              <w:marRight w:val="0"/>
              <w:marTop w:val="0"/>
              <w:marBottom w:val="0"/>
              <w:divBdr>
                <w:top w:val="none" w:sz="0" w:space="0" w:color="auto"/>
                <w:left w:val="none" w:sz="0" w:space="0" w:color="auto"/>
                <w:bottom w:val="none" w:sz="0" w:space="0" w:color="auto"/>
                <w:right w:val="none" w:sz="0" w:space="0" w:color="auto"/>
              </w:divBdr>
            </w:div>
            <w:div w:id="415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2519">
      <w:bodyDiv w:val="1"/>
      <w:marLeft w:val="0"/>
      <w:marRight w:val="0"/>
      <w:marTop w:val="0"/>
      <w:marBottom w:val="0"/>
      <w:divBdr>
        <w:top w:val="none" w:sz="0" w:space="0" w:color="auto"/>
        <w:left w:val="none" w:sz="0" w:space="0" w:color="auto"/>
        <w:bottom w:val="none" w:sz="0" w:space="0" w:color="auto"/>
        <w:right w:val="none" w:sz="0" w:space="0" w:color="auto"/>
      </w:divBdr>
    </w:div>
    <w:div w:id="60906539">
      <w:bodyDiv w:val="1"/>
      <w:marLeft w:val="0"/>
      <w:marRight w:val="0"/>
      <w:marTop w:val="0"/>
      <w:marBottom w:val="0"/>
      <w:divBdr>
        <w:top w:val="none" w:sz="0" w:space="0" w:color="auto"/>
        <w:left w:val="none" w:sz="0" w:space="0" w:color="auto"/>
        <w:bottom w:val="none" w:sz="0" w:space="0" w:color="auto"/>
        <w:right w:val="none" w:sz="0" w:space="0" w:color="auto"/>
      </w:divBdr>
      <w:divsChild>
        <w:div w:id="744643140">
          <w:marLeft w:val="0"/>
          <w:marRight w:val="0"/>
          <w:marTop w:val="0"/>
          <w:marBottom w:val="0"/>
          <w:divBdr>
            <w:top w:val="none" w:sz="0" w:space="0" w:color="auto"/>
            <w:left w:val="none" w:sz="0" w:space="0" w:color="auto"/>
            <w:bottom w:val="none" w:sz="0" w:space="0" w:color="auto"/>
            <w:right w:val="none" w:sz="0" w:space="0" w:color="auto"/>
          </w:divBdr>
          <w:divsChild>
            <w:div w:id="957565870">
              <w:marLeft w:val="0"/>
              <w:marRight w:val="0"/>
              <w:marTop w:val="0"/>
              <w:marBottom w:val="0"/>
              <w:divBdr>
                <w:top w:val="none" w:sz="0" w:space="0" w:color="auto"/>
                <w:left w:val="none" w:sz="0" w:space="0" w:color="auto"/>
                <w:bottom w:val="none" w:sz="0" w:space="0" w:color="auto"/>
                <w:right w:val="none" w:sz="0" w:space="0" w:color="auto"/>
              </w:divBdr>
            </w:div>
            <w:div w:id="1989477779">
              <w:marLeft w:val="0"/>
              <w:marRight w:val="0"/>
              <w:marTop w:val="0"/>
              <w:marBottom w:val="0"/>
              <w:divBdr>
                <w:top w:val="none" w:sz="0" w:space="0" w:color="auto"/>
                <w:left w:val="none" w:sz="0" w:space="0" w:color="auto"/>
                <w:bottom w:val="none" w:sz="0" w:space="0" w:color="auto"/>
                <w:right w:val="none" w:sz="0" w:space="0" w:color="auto"/>
              </w:divBdr>
            </w:div>
            <w:div w:id="1519126467">
              <w:marLeft w:val="0"/>
              <w:marRight w:val="0"/>
              <w:marTop w:val="0"/>
              <w:marBottom w:val="0"/>
              <w:divBdr>
                <w:top w:val="none" w:sz="0" w:space="0" w:color="auto"/>
                <w:left w:val="none" w:sz="0" w:space="0" w:color="auto"/>
                <w:bottom w:val="none" w:sz="0" w:space="0" w:color="auto"/>
                <w:right w:val="none" w:sz="0" w:space="0" w:color="auto"/>
              </w:divBdr>
            </w:div>
            <w:div w:id="13901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5180">
      <w:bodyDiv w:val="1"/>
      <w:marLeft w:val="0"/>
      <w:marRight w:val="0"/>
      <w:marTop w:val="0"/>
      <w:marBottom w:val="0"/>
      <w:divBdr>
        <w:top w:val="none" w:sz="0" w:space="0" w:color="auto"/>
        <w:left w:val="none" w:sz="0" w:space="0" w:color="auto"/>
        <w:bottom w:val="none" w:sz="0" w:space="0" w:color="auto"/>
        <w:right w:val="none" w:sz="0" w:space="0" w:color="auto"/>
      </w:divBdr>
    </w:div>
    <w:div w:id="70978662">
      <w:bodyDiv w:val="1"/>
      <w:marLeft w:val="0"/>
      <w:marRight w:val="0"/>
      <w:marTop w:val="0"/>
      <w:marBottom w:val="0"/>
      <w:divBdr>
        <w:top w:val="none" w:sz="0" w:space="0" w:color="auto"/>
        <w:left w:val="none" w:sz="0" w:space="0" w:color="auto"/>
        <w:bottom w:val="none" w:sz="0" w:space="0" w:color="auto"/>
        <w:right w:val="none" w:sz="0" w:space="0" w:color="auto"/>
      </w:divBdr>
      <w:divsChild>
        <w:div w:id="891964892">
          <w:marLeft w:val="0"/>
          <w:marRight w:val="0"/>
          <w:marTop w:val="0"/>
          <w:marBottom w:val="0"/>
          <w:divBdr>
            <w:top w:val="none" w:sz="0" w:space="0" w:color="auto"/>
            <w:left w:val="none" w:sz="0" w:space="0" w:color="auto"/>
            <w:bottom w:val="none" w:sz="0" w:space="0" w:color="auto"/>
            <w:right w:val="none" w:sz="0" w:space="0" w:color="auto"/>
          </w:divBdr>
          <w:divsChild>
            <w:div w:id="1135369826">
              <w:marLeft w:val="0"/>
              <w:marRight w:val="0"/>
              <w:marTop w:val="0"/>
              <w:marBottom w:val="0"/>
              <w:divBdr>
                <w:top w:val="none" w:sz="0" w:space="0" w:color="auto"/>
                <w:left w:val="none" w:sz="0" w:space="0" w:color="auto"/>
                <w:bottom w:val="none" w:sz="0" w:space="0" w:color="auto"/>
                <w:right w:val="none" w:sz="0" w:space="0" w:color="auto"/>
              </w:divBdr>
            </w:div>
            <w:div w:id="187766840">
              <w:marLeft w:val="0"/>
              <w:marRight w:val="0"/>
              <w:marTop w:val="0"/>
              <w:marBottom w:val="0"/>
              <w:divBdr>
                <w:top w:val="none" w:sz="0" w:space="0" w:color="auto"/>
                <w:left w:val="none" w:sz="0" w:space="0" w:color="auto"/>
                <w:bottom w:val="none" w:sz="0" w:space="0" w:color="auto"/>
                <w:right w:val="none" w:sz="0" w:space="0" w:color="auto"/>
              </w:divBdr>
            </w:div>
            <w:div w:id="832525469">
              <w:marLeft w:val="0"/>
              <w:marRight w:val="0"/>
              <w:marTop w:val="0"/>
              <w:marBottom w:val="0"/>
              <w:divBdr>
                <w:top w:val="none" w:sz="0" w:space="0" w:color="auto"/>
                <w:left w:val="none" w:sz="0" w:space="0" w:color="auto"/>
                <w:bottom w:val="none" w:sz="0" w:space="0" w:color="auto"/>
                <w:right w:val="none" w:sz="0" w:space="0" w:color="auto"/>
              </w:divBdr>
            </w:div>
            <w:div w:id="1052777688">
              <w:marLeft w:val="0"/>
              <w:marRight w:val="0"/>
              <w:marTop w:val="0"/>
              <w:marBottom w:val="0"/>
              <w:divBdr>
                <w:top w:val="none" w:sz="0" w:space="0" w:color="auto"/>
                <w:left w:val="none" w:sz="0" w:space="0" w:color="auto"/>
                <w:bottom w:val="none" w:sz="0" w:space="0" w:color="auto"/>
                <w:right w:val="none" w:sz="0" w:space="0" w:color="auto"/>
              </w:divBdr>
            </w:div>
            <w:div w:id="707922801">
              <w:marLeft w:val="0"/>
              <w:marRight w:val="0"/>
              <w:marTop w:val="0"/>
              <w:marBottom w:val="0"/>
              <w:divBdr>
                <w:top w:val="none" w:sz="0" w:space="0" w:color="auto"/>
                <w:left w:val="none" w:sz="0" w:space="0" w:color="auto"/>
                <w:bottom w:val="none" w:sz="0" w:space="0" w:color="auto"/>
                <w:right w:val="none" w:sz="0" w:space="0" w:color="auto"/>
              </w:divBdr>
            </w:div>
            <w:div w:id="186018621">
              <w:marLeft w:val="0"/>
              <w:marRight w:val="0"/>
              <w:marTop w:val="0"/>
              <w:marBottom w:val="0"/>
              <w:divBdr>
                <w:top w:val="none" w:sz="0" w:space="0" w:color="auto"/>
                <w:left w:val="none" w:sz="0" w:space="0" w:color="auto"/>
                <w:bottom w:val="none" w:sz="0" w:space="0" w:color="auto"/>
                <w:right w:val="none" w:sz="0" w:space="0" w:color="auto"/>
              </w:divBdr>
            </w:div>
            <w:div w:id="473718000">
              <w:marLeft w:val="0"/>
              <w:marRight w:val="0"/>
              <w:marTop w:val="0"/>
              <w:marBottom w:val="0"/>
              <w:divBdr>
                <w:top w:val="none" w:sz="0" w:space="0" w:color="auto"/>
                <w:left w:val="none" w:sz="0" w:space="0" w:color="auto"/>
                <w:bottom w:val="none" w:sz="0" w:space="0" w:color="auto"/>
                <w:right w:val="none" w:sz="0" w:space="0" w:color="auto"/>
              </w:divBdr>
            </w:div>
            <w:div w:id="2123183981">
              <w:marLeft w:val="0"/>
              <w:marRight w:val="0"/>
              <w:marTop w:val="0"/>
              <w:marBottom w:val="0"/>
              <w:divBdr>
                <w:top w:val="none" w:sz="0" w:space="0" w:color="auto"/>
                <w:left w:val="none" w:sz="0" w:space="0" w:color="auto"/>
                <w:bottom w:val="none" w:sz="0" w:space="0" w:color="auto"/>
                <w:right w:val="none" w:sz="0" w:space="0" w:color="auto"/>
              </w:divBdr>
            </w:div>
            <w:div w:id="1655986803">
              <w:marLeft w:val="0"/>
              <w:marRight w:val="0"/>
              <w:marTop w:val="0"/>
              <w:marBottom w:val="0"/>
              <w:divBdr>
                <w:top w:val="none" w:sz="0" w:space="0" w:color="auto"/>
                <w:left w:val="none" w:sz="0" w:space="0" w:color="auto"/>
                <w:bottom w:val="none" w:sz="0" w:space="0" w:color="auto"/>
                <w:right w:val="none" w:sz="0" w:space="0" w:color="auto"/>
              </w:divBdr>
            </w:div>
            <w:div w:id="413359009">
              <w:marLeft w:val="0"/>
              <w:marRight w:val="0"/>
              <w:marTop w:val="0"/>
              <w:marBottom w:val="0"/>
              <w:divBdr>
                <w:top w:val="none" w:sz="0" w:space="0" w:color="auto"/>
                <w:left w:val="none" w:sz="0" w:space="0" w:color="auto"/>
                <w:bottom w:val="none" w:sz="0" w:space="0" w:color="auto"/>
                <w:right w:val="none" w:sz="0" w:space="0" w:color="auto"/>
              </w:divBdr>
            </w:div>
            <w:div w:id="1429887388">
              <w:marLeft w:val="0"/>
              <w:marRight w:val="0"/>
              <w:marTop w:val="0"/>
              <w:marBottom w:val="0"/>
              <w:divBdr>
                <w:top w:val="none" w:sz="0" w:space="0" w:color="auto"/>
                <w:left w:val="none" w:sz="0" w:space="0" w:color="auto"/>
                <w:bottom w:val="none" w:sz="0" w:space="0" w:color="auto"/>
                <w:right w:val="none" w:sz="0" w:space="0" w:color="auto"/>
              </w:divBdr>
            </w:div>
            <w:div w:id="1378747818">
              <w:marLeft w:val="0"/>
              <w:marRight w:val="0"/>
              <w:marTop w:val="0"/>
              <w:marBottom w:val="0"/>
              <w:divBdr>
                <w:top w:val="none" w:sz="0" w:space="0" w:color="auto"/>
                <w:left w:val="none" w:sz="0" w:space="0" w:color="auto"/>
                <w:bottom w:val="none" w:sz="0" w:space="0" w:color="auto"/>
                <w:right w:val="none" w:sz="0" w:space="0" w:color="auto"/>
              </w:divBdr>
            </w:div>
            <w:div w:id="1464499454">
              <w:marLeft w:val="0"/>
              <w:marRight w:val="0"/>
              <w:marTop w:val="0"/>
              <w:marBottom w:val="0"/>
              <w:divBdr>
                <w:top w:val="none" w:sz="0" w:space="0" w:color="auto"/>
                <w:left w:val="none" w:sz="0" w:space="0" w:color="auto"/>
                <w:bottom w:val="none" w:sz="0" w:space="0" w:color="auto"/>
                <w:right w:val="none" w:sz="0" w:space="0" w:color="auto"/>
              </w:divBdr>
            </w:div>
            <w:div w:id="1073088676">
              <w:marLeft w:val="0"/>
              <w:marRight w:val="0"/>
              <w:marTop w:val="0"/>
              <w:marBottom w:val="0"/>
              <w:divBdr>
                <w:top w:val="none" w:sz="0" w:space="0" w:color="auto"/>
                <w:left w:val="none" w:sz="0" w:space="0" w:color="auto"/>
                <w:bottom w:val="none" w:sz="0" w:space="0" w:color="auto"/>
                <w:right w:val="none" w:sz="0" w:space="0" w:color="auto"/>
              </w:divBdr>
            </w:div>
            <w:div w:id="2142841077">
              <w:marLeft w:val="0"/>
              <w:marRight w:val="0"/>
              <w:marTop w:val="0"/>
              <w:marBottom w:val="0"/>
              <w:divBdr>
                <w:top w:val="none" w:sz="0" w:space="0" w:color="auto"/>
                <w:left w:val="none" w:sz="0" w:space="0" w:color="auto"/>
                <w:bottom w:val="none" w:sz="0" w:space="0" w:color="auto"/>
                <w:right w:val="none" w:sz="0" w:space="0" w:color="auto"/>
              </w:divBdr>
            </w:div>
            <w:div w:id="1342471458">
              <w:marLeft w:val="0"/>
              <w:marRight w:val="0"/>
              <w:marTop w:val="0"/>
              <w:marBottom w:val="0"/>
              <w:divBdr>
                <w:top w:val="none" w:sz="0" w:space="0" w:color="auto"/>
                <w:left w:val="none" w:sz="0" w:space="0" w:color="auto"/>
                <w:bottom w:val="none" w:sz="0" w:space="0" w:color="auto"/>
                <w:right w:val="none" w:sz="0" w:space="0" w:color="auto"/>
              </w:divBdr>
            </w:div>
            <w:div w:id="877399836">
              <w:marLeft w:val="0"/>
              <w:marRight w:val="0"/>
              <w:marTop w:val="0"/>
              <w:marBottom w:val="0"/>
              <w:divBdr>
                <w:top w:val="none" w:sz="0" w:space="0" w:color="auto"/>
                <w:left w:val="none" w:sz="0" w:space="0" w:color="auto"/>
                <w:bottom w:val="none" w:sz="0" w:space="0" w:color="auto"/>
                <w:right w:val="none" w:sz="0" w:space="0" w:color="auto"/>
              </w:divBdr>
            </w:div>
            <w:div w:id="562643473">
              <w:marLeft w:val="0"/>
              <w:marRight w:val="0"/>
              <w:marTop w:val="0"/>
              <w:marBottom w:val="0"/>
              <w:divBdr>
                <w:top w:val="none" w:sz="0" w:space="0" w:color="auto"/>
                <w:left w:val="none" w:sz="0" w:space="0" w:color="auto"/>
                <w:bottom w:val="none" w:sz="0" w:space="0" w:color="auto"/>
                <w:right w:val="none" w:sz="0" w:space="0" w:color="auto"/>
              </w:divBdr>
            </w:div>
            <w:div w:id="632322520">
              <w:marLeft w:val="0"/>
              <w:marRight w:val="0"/>
              <w:marTop w:val="0"/>
              <w:marBottom w:val="0"/>
              <w:divBdr>
                <w:top w:val="none" w:sz="0" w:space="0" w:color="auto"/>
                <w:left w:val="none" w:sz="0" w:space="0" w:color="auto"/>
                <w:bottom w:val="none" w:sz="0" w:space="0" w:color="auto"/>
                <w:right w:val="none" w:sz="0" w:space="0" w:color="auto"/>
              </w:divBdr>
            </w:div>
            <w:div w:id="2032951975">
              <w:marLeft w:val="0"/>
              <w:marRight w:val="0"/>
              <w:marTop w:val="0"/>
              <w:marBottom w:val="0"/>
              <w:divBdr>
                <w:top w:val="none" w:sz="0" w:space="0" w:color="auto"/>
                <w:left w:val="none" w:sz="0" w:space="0" w:color="auto"/>
                <w:bottom w:val="none" w:sz="0" w:space="0" w:color="auto"/>
                <w:right w:val="none" w:sz="0" w:space="0" w:color="auto"/>
              </w:divBdr>
            </w:div>
            <w:div w:id="1202666981">
              <w:marLeft w:val="0"/>
              <w:marRight w:val="0"/>
              <w:marTop w:val="0"/>
              <w:marBottom w:val="0"/>
              <w:divBdr>
                <w:top w:val="none" w:sz="0" w:space="0" w:color="auto"/>
                <w:left w:val="none" w:sz="0" w:space="0" w:color="auto"/>
                <w:bottom w:val="none" w:sz="0" w:space="0" w:color="auto"/>
                <w:right w:val="none" w:sz="0" w:space="0" w:color="auto"/>
              </w:divBdr>
            </w:div>
            <w:div w:id="373970045">
              <w:marLeft w:val="0"/>
              <w:marRight w:val="0"/>
              <w:marTop w:val="0"/>
              <w:marBottom w:val="0"/>
              <w:divBdr>
                <w:top w:val="none" w:sz="0" w:space="0" w:color="auto"/>
                <w:left w:val="none" w:sz="0" w:space="0" w:color="auto"/>
                <w:bottom w:val="none" w:sz="0" w:space="0" w:color="auto"/>
                <w:right w:val="none" w:sz="0" w:space="0" w:color="auto"/>
              </w:divBdr>
            </w:div>
            <w:div w:id="1936863485">
              <w:marLeft w:val="0"/>
              <w:marRight w:val="0"/>
              <w:marTop w:val="0"/>
              <w:marBottom w:val="0"/>
              <w:divBdr>
                <w:top w:val="none" w:sz="0" w:space="0" w:color="auto"/>
                <w:left w:val="none" w:sz="0" w:space="0" w:color="auto"/>
                <w:bottom w:val="none" w:sz="0" w:space="0" w:color="auto"/>
                <w:right w:val="none" w:sz="0" w:space="0" w:color="auto"/>
              </w:divBdr>
            </w:div>
            <w:div w:id="1678339688">
              <w:marLeft w:val="0"/>
              <w:marRight w:val="0"/>
              <w:marTop w:val="0"/>
              <w:marBottom w:val="0"/>
              <w:divBdr>
                <w:top w:val="none" w:sz="0" w:space="0" w:color="auto"/>
                <w:left w:val="none" w:sz="0" w:space="0" w:color="auto"/>
                <w:bottom w:val="none" w:sz="0" w:space="0" w:color="auto"/>
                <w:right w:val="none" w:sz="0" w:space="0" w:color="auto"/>
              </w:divBdr>
            </w:div>
            <w:div w:id="739642166">
              <w:marLeft w:val="0"/>
              <w:marRight w:val="0"/>
              <w:marTop w:val="0"/>
              <w:marBottom w:val="0"/>
              <w:divBdr>
                <w:top w:val="none" w:sz="0" w:space="0" w:color="auto"/>
                <w:left w:val="none" w:sz="0" w:space="0" w:color="auto"/>
                <w:bottom w:val="none" w:sz="0" w:space="0" w:color="auto"/>
                <w:right w:val="none" w:sz="0" w:space="0" w:color="auto"/>
              </w:divBdr>
            </w:div>
            <w:div w:id="570890953">
              <w:marLeft w:val="0"/>
              <w:marRight w:val="0"/>
              <w:marTop w:val="0"/>
              <w:marBottom w:val="0"/>
              <w:divBdr>
                <w:top w:val="none" w:sz="0" w:space="0" w:color="auto"/>
                <w:left w:val="none" w:sz="0" w:space="0" w:color="auto"/>
                <w:bottom w:val="none" w:sz="0" w:space="0" w:color="auto"/>
                <w:right w:val="none" w:sz="0" w:space="0" w:color="auto"/>
              </w:divBdr>
            </w:div>
            <w:div w:id="571889858">
              <w:marLeft w:val="0"/>
              <w:marRight w:val="0"/>
              <w:marTop w:val="0"/>
              <w:marBottom w:val="0"/>
              <w:divBdr>
                <w:top w:val="none" w:sz="0" w:space="0" w:color="auto"/>
                <w:left w:val="none" w:sz="0" w:space="0" w:color="auto"/>
                <w:bottom w:val="none" w:sz="0" w:space="0" w:color="auto"/>
                <w:right w:val="none" w:sz="0" w:space="0" w:color="auto"/>
              </w:divBdr>
            </w:div>
            <w:div w:id="832258334">
              <w:marLeft w:val="0"/>
              <w:marRight w:val="0"/>
              <w:marTop w:val="0"/>
              <w:marBottom w:val="0"/>
              <w:divBdr>
                <w:top w:val="none" w:sz="0" w:space="0" w:color="auto"/>
                <w:left w:val="none" w:sz="0" w:space="0" w:color="auto"/>
                <w:bottom w:val="none" w:sz="0" w:space="0" w:color="auto"/>
                <w:right w:val="none" w:sz="0" w:space="0" w:color="auto"/>
              </w:divBdr>
            </w:div>
            <w:div w:id="1132013972">
              <w:marLeft w:val="0"/>
              <w:marRight w:val="0"/>
              <w:marTop w:val="0"/>
              <w:marBottom w:val="0"/>
              <w:divBdr>
                <w:top w:val="none" w:sz="0" w:space="0" w:color="auto"/>
                <w:left w:val="none" w:sz="0" w:space="0" w:color="auto"/>
                <w:bottom w:val="none" w:sz="0" w:space="0" w:color="auto"/>
                <w:right w:val="none" w:sz="0" w:space="0" w:color="auto"/>
              </w:divBdr>
            </w:div>
            <w:div w:id="592592368">
              <w:marLeft w:val="0"/>
              <w:marRight w:val="0"/>
              <w:marTop w:val="0"/>
              <w:marBottom w:val="0"/>
              <w:divBdr>
                <w:top w:val="none" w:sz="0" w:space="0" w:color="auto"/>
                <w:left w:val="none" w:sz="0" w:space="0" w:color="auto"/>
                <w:bottom w:val="none" w:sz="0" w:space="0" w:color="auto"/>
                <w:right w:val="none" w:sz="0" w:space="0" w:color="auto"/>
              </w:divBdr>
            </w:div>
            <w:div w:id="1124612613">
              <w:marLeft w:val="0"/>
              <w:marRight w:val="0"/>
              <w:marTop w:val="0"/>
              <w:marBottom w:val="0"/>
              <w:divBdr>
                <w:top w:val="none" w:sz="0" w:space="0" w:color="auto"/>
                <w:left w:val="none" w:sz="0" w:space="0" w:color="auto"/>
                <w:bottom w:val="none" w:sz="0" w:space="0" w:color="auto"/>
                <w:right w:val="none" w:sz="0" w:space="0" w:color="auto"/>
              </w:divBdr>
            </w:div>
            <w:div w:id="2102872397">
              <w:marLeft w:val="0"/>
              <w:marRight w:val="0"/>
              <w:marTop w:val="0"/>
              <w:marBottom w:val="0"/>
              <w:divBdr>
                <w:top w:val="none" w:sz="0" w:space="0" w:color="auto"/>
                <w:left w:val="none" w:sz="0" w:space="0" w:color="auto"/>
                <w:bottom w:val="none" w:sz="0" w:space="0" w:color="auto"/>
                <w:right w:val="none" w:sz="0" w:space="0" w:color="auto"/>
              </w:divBdr>
            </w:div>
            <w:div w:id="886571057">
              <w:marLeft w:val="0"/>
              <w:marRight w:val="0"/>
              <w:marTop w:val="0"/>
              <w:marBottom w:val="0"/>
              <w:divBdr>
                <w:top w:val="none" w:sz="0" w:space="0" w:color="auto"/>
                <w:left w:val="none" w:sz="0" w:space="0" w:color="auto"/>
                <w:bottom w:val="none" w:sz="0" w:space="0" w:color="auto"/>
                <w:right w:val="none" w:sz="0" w:space="0" w:color="auto"/>
              </w:divBdr>
            </w:div>
            <w:div w:id="1634603237">
              <w:marLeft w:val="0"/>
              <w:marRight w:val="0"/>
              <w:marTop w:val="0"/>
              <w:marBottom w:val="0"/>
              <w:divBdr>
                <w:top w:val="none" w:sz="0" w:space="0" w:color="auto"/>
                <w:left w:val="none" w:sz="0" w:space="0" w:color="auto"/>
                <w:bottom w:val="none" w:sz="0" w:space="0" w:color="auto"/>
                <w:right w:val="none" w:sz="0" w:space="0" w:color="auto"/>
              </w:divBdr>
            </w:div>
            <w:div w:id="1051077250">
              <w:marLeft w:val="0"/>
              <w:marRight w:val="0"/>
              <w:marTop w:val="0"/>
              <w:marBottom w:val="0"/>
              <w:divBdr>
                <w:top w:val="none" w:sz="0" w:space="0" w:color="auto"/>
                <w:left w:val="none" w:sz="0" w:space="0" w:color="auto"/>
                <w:bottom w:val="none" w:sz="0" w:space="0" w:color="auto"/>
                <w:right w:val="none" w:sz="0" w:space="0" w:color="auto"/>
              </w:divBdr>
            </w:div>
            <w:div w:id="1190333574">
              <w:marLeft w:val="0"/>
              <w:marRight w:val="0"/>
              <w:marTop w:val="0"/>
              <w:marBottom w:val="0"/>
              <w:divBdr>
                <w:top w:val="none" w:sz="0" w:space="0" w:color="auto"/>
                <w:left w:val="none" w:sz="0" w:space="0" w:color="auto"/>
                <w:bottom w:val="none" w:sz="0" w:space="0" w:color="auto"/>
                <w:right w:val="none" w:sz="0" w:space="0" w:color="auto"/>
              </w:divBdr>
            </w:div>
            <w:div w:id="32391072">
              <w:marLeft w:val="0"/>
              <w:marRight w:val="0"/>
              <w:marTop w:val="0"/>
              <w:marBottom w:val="0"/>
              <w:divBdr>
                <w:top w:val="none" w:sz="0" w:space="0" w:color="auto"/>
                <w:left w:val="none" w:sz="0" w:space="0" w:color="auto"/>
                <w:bottom w:val="none" w:sz="0" w:space="0" w:color="auto"/>
                <w:right w:val="none" w:sz="0" w:space="0" w:color="auto"/>
              </w:divBdr>
            </w:div>
            <w:div w:id="78062211">
              <w:marLeft w:val="0"/>
              <w:marRight w:val="0"/>
              <w:marTop w:val="0"/>
              <w:marBottom w:val="0"/>
              <w:divBdr>
                <w:top w:val="none" w:sz="0" w:space="0" w:color="auto"/>
                <w:left w:val="none" w:sz="0" w:space="0" w:color="auto"/>
                <w:bottom w:val="none" w:sz="0" w:space="0" w:color="auto"/>
                <w:right w:val="none" w:sz="0" w:space="0" w:color="auto"/>
              </w:divBdr>
            </w:div>
            <w:div w:id="89083045">
              <w:marLeft w:val="0"/>
              <w:marRight w:val="0"/>
              <w:marTop w:val="0"/>
              <w:marBottom w:val="0"/>
              <w:divBdr>
                <w:top w:val="none" w:sz="0" w:space="0" w:color="auto"/>
                <w:left w:val="none" w:sz="0" w:space="0" w:color="auto"/>
                <w:bottom w:val="none" w:sz="0" w:space="0" w:color="auto"/>
                <w:right w:val="none" w:sz="0" w:space="0" w:color="auto"/>
              </w:divBdr>
            </w:div>
            <w:div w:id="91753940">
              <w:marLeft w:val="0"/>
              <w:marRight w:val="0"/>
              <w:marTop w:val="0"/>
              <w:marBottom w:val="0"/>
              <w:divBdr>
                <w:top w:val="none" w:sz="0" w:space="0" w:color="auto"/>
                <w:left w:val="none" w:sz="0" w:space="0" w:color="auto"/>
                <w:bottom w:val="none" w:sz="0" w:space="0" w:color="auto"/>
                <w:right w:val="none" w:sz="0" w:space="0" w:color="auto"/>
              </w:divBdr>
            </w:div>
            <w:div w:id="486481305">
              <w:marLeft w:val="0"/>
              <w:marRight w:val="0"/>
              <w:marTop w:val="0"/>
              <w:marBottom w:val="0"/>
              <w:divBdr>
                <w:top w:val="none" w:sz="0" w:space="0" w:color="auto"/>
                <w:left w:val="none" w:sz="0" w:space="0" w:color="auto"/>
                <w:bottom w:val="none" w:sz="0" w:space="0" w:color="auto"/>
                <w:right w:val="none" w:sz="0" w:space="0" w:color="auto"/>
              </w:divBdr>
            </w:div>
            <w:div w:id="2089886005">
              <w:marLeft w:val="0"/>
              <w:marRight w:val="0"/>
              <w:marTop w:val="0"/>
              <w:marBottom w:val="0"/>
              <w:divBdr>
                <w:top w:val="none" w:sz="0" w:space="0" w:color="auto"/>
                <w:left w:val="none" w:sz="0" w:space="0" w:color="auto"/>
                <w:bottom w:val="none" w:sz="0" w:space="0" w:color="auto"/>
                <w:right w:val="none" w:sz="0" w:space="0" w:color="auto"/>
              </w:divBdr>
            </w:div>
            <w:div w:id="1933270571">
              <w:marLeft w:val="0"/>
              <w:marRight w:val="0"/>
              <w:marTop w:val="0"/>
              <w:marBottom w:val="0"/>
              <w:divBdr>
                <w:top w:val="none" w:sz="0" w:space="0" w:color="auto"/>
                <w:left w:val="none" w:sz="0" w:space="0" w:color="auto"/>
                <w:bottom w:val="none" w:sz="0" w:space="0" w:color="auto"/>
                <w:right w:val="none" w:sz="0" w:space="0" w:color="auto"/>
              </w:divBdr>
            </w:div>
            <w:div w:id="12116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4535">
      <w:bodyDiv w:val="1"/>
      <w:marLeft w:val="0"/>
      <w:marRight w:val="0"/>
      <w:marTop w:val="0"/>
      <w:marBottom w:val="0"/>
      <w:divBdr>
        <w:top w:val="none" w:sz="0" w:space="0" w:color="auto"/>
        <w:left w:val="none" w:sz="0" w:space="0" w:color="auto"/>
        <w:bottom w:val="none" w:sz="0" w:space="0" w:color="auto"/>
        <w:right w:val="none" w:sz="0" w:space="0" w:color="auto"/>
      </w:divBdr>
      <w:divsChild>
        <w:div w:id="707805275">
          <w:marLeft w:val="0"/>
          <w:marRight w:val="0"/>
          <w:marTop w:val="0"/>
          <w:marBottom w:val="0"/>
          <w:divBdr>
            <w:top w:val="none" w:sz="0" w:space="0" w:color="auto"/>
            <w:left w:val="none" w:sz="0" w:space="0" w:color="auto"/>
            <w:bottom w:val="none" w:sz="0" w:space="0" w:color="auto"/>
            <w:right w:val="none" w:sz="0" w:space="0" w:color="auto"/>
          </w:divBdr>
          <w:divsChild>
            <w:div w:id="1782803312">
              <w:marLeft w:val="0"/>
              <w:marRight w:val="0"/>
              <w:marTop w:val="0"/>
              <w:marBottom w:val="0"/>
              <w:divBdr>
                <w:top w:val="none" w:sz="0" w:space="0" w:color="auto"/>
                <w:left w:val="none" w:sz="0" w:space="0" w:color="auto"/>
                <w:bottom w:val="none" w:sz="0" w:space="0" w:color="auto"/>
                <w:right w:val="none" w:sz="0" w:space="0" w:color="auto"/>
              </w:divBdr>
            </w:div>
            <w:div w:id="1239364719">
              <w:marLeft w:val="0"/>
              <w:marRight w:val="0"/>
              <w:marTop w:val="0"/>
              <w:marBottom w:val="0"/>
              <w:divBdr>
                <w:top w:val="none" w:sz="0" w:space="0" w:color="auto"/>
                <w:left w:val="none" w:sz="0" w:space="0" w:color="auto"/>
                <w:bottom w:val="none" w:sz="0" w:space="0" w:color="auto"/>
                <w:right w:val="none" w:sz="0" w:space="0" w:color="auto"/>
              </w:divBdr>
            </w:div>
            <w:div w:id="453334350">
              <w:marLeft w:val="0"/>
              <w:marRight w:val="0"/>
              <w:marTop w:val="0"/>
              <w:marBottom w:val="0"/>
              <w:divBdr>
                <w:top w:val="none" w:sz="0" w:space="0" w:color="auto"/>
                <w:left w:val="none" w:sz="0" w:space="0" w:color="auto"/>
                <w:bottom w:val="none" w:sz="0" w:space="0" w:color="auto"/>
                <w:right w:val="none" w:sz="0" w:space="0" w:color="auto"/>
              </w:divBdr>
            </w:div>
            <w:div w:id="569583935">
              <w:marLeft w:val="0"/>
              <w:marRight w:val="0"/>
              <w:marTop w:val="0"/>
              <w:marBottom w:val="0"/>
              <w:divBdr>
                <w:top w:val="none" w:sz="0" w:space="0" w:color="auto"/>
                <w:left w:val="none" w:sz="0" w:space="0" w:color="auto"/>
                <w:bottom w:val="none" w:sz="0" w:space="0" w:color="auto"/>
                <w:right w:val="none" w:sz="0" w:space="0" w:color="auto"/>
              </w:divBdr>
            </w:div>
            <w:div w:id="1474103814">
              <w:marLeft w:val="0"/>
              <w:marRight w:val="0"/>
              <w:marTop w:val="0"/>
              <w:marBottom w:val="0"/>
              <w:divBdr>
                <w:top w:val="none" w:sz="0" w:space="0" w:color="auto"/>
                <w:left w:val="none" w:sz="0" w:space="0" w:color="auto"/>
                <w:bottom w:val="none" w:sz="0" w:space="0" w:color="auto"/>
                <w:right w:val="none" w:sz="0" w:space="0" w:color="auto"/>
              </w:divBdr>
            </w:div>
            <w:div w:id="421413293">
              <w:marLeft w:val="0"/>
              <w:marRight w:val="0"/>
              <w:marTop w:val="0"/>
              <w:marBottom w:val="0"/>
              <w:divBdr>
                <w:top w:val="none" w:sz="0" w:space="0" w:color="auto"/>
                <w:left w:val="none" w:sz="0" w:space="0" w:color="auto"/>
                <w:bottom w:val="none" w:sz="0" w:space="0" w:color="auto"/>
                <w:right w:val="none" w:sz="0" w:space="0" w:color="auto"/>
              </w:divBdr>
            </w:div>
            <w:div w:id="939021957">
              <w:marLeft w:val="0"/>
              <w:marRight w:val="0"/>
              <w:marTop w:val="0"/>
              <w:marBottom w:val="0"/>
              <w:divBdr>
                <w:top w:val="none" w:sz="0" w:space="0" w:color="auto"/>
                <w:left w:val="none" w:sz="0" w:space="0" w:color="auto"/>
                <w:bottom w:val="none" w:sz="0" w:space="0" w:color="auto"/>
                <w:right w:val="none" w:sz="0" w:space="0" w:color="auto"/>
              </w:divBdr>
            </w:div>
            <w:div w:id="1308047114">
              <w:marLeft w:val="0"/>
              <w:marRight w:val="0"/>
              <w:marTop w:val="0"/>
              <w:marBottom w:val="0"/>
              <w:divBdr>
                <w:top w:val="none" w:sz="0" w:space="0" w:color="auto"/>
                <w:left w:val="none" w:sz="0" w:space="0" w:color="auto"/>
                <w:bottom w:val="none" w:sz="0" w:space="0" w:color="auto"/>
                <w:right w:val="none" w:sz="0" w:space="0" w:color="auto"/>
              </w:divBdr>
            </w:div>
            <w:div w:id="122773578">
              <w:marLeft w:val="0"/>
              <w:marRight w:val="0"/>
              <w:marTop w:val="0"/>
              <w:marBottom w:val="0"/>
              <w:divBdr>
                <w:top w:val="none" w:sz="0" w:space="0" w:color="auto"/>
                <w:left w:val="none" w:sz="0" w:space="0" w:color="auto"/>
                <w:bottom w:val="none" w:sz="0" w:space="0" w:color="auto"/>
                <w:right w:val="none" w:sz="0" w:space="0" w:color="auto"/>
              </w:divBdr>
            </w:div>
            <w:div w:id="411707305">
              <w:marLeft w:val="0"/>
              <w:marRight w:val="0"/>
              <w:marTop w:val="0"/>
              <w:marBottom w:val="0"/>
              <w:divBdr>
                <w:top w:val="none" w:sz="0" w:space="0" w:color="auto"/>
                <w:left w:val="none" w:sz="0" w:space="0" w:color="auto"/>
                <w:bottom w:val="none" w:sz="0" w:space="0" w:color="auto"/>
                <w:right w:val="none" w:sz="0" w:space="0" w:color="auto"/>
              </w:divBdr>
            </w:div>
            <w:div w:id="7761333">
              <w:marLeft w:val="0"/>
              <w:marRight w:val="0"/>
              <w:marTop w:val="0"/>
              <w:marBottom w:val="0"/>
              <w:divBdr>
                <w:top w:val="none" w:sz="0" w:space="0" w:color="auto"/>
                <w:left w:val="none" w:sz="0" w:space="0" w:color="auto"/>
                <w:bottom w:val="none" w:sz="0" w:space="0" w:color="auto"/>
                <w:right w:val="none" w:sz="0" w:space="0" w:color="auto"/>
              </w:divBdr>
            </w:div>
            <w:div w:id="1627158079">
              <w:marLeft w:val="0"/>
              <w:marRight w:val="0"/>
              <w:marTop w:val="0"/>
              <w:marBottom w:val="0"/>
              <w:divBdr>
                <w:top w:val="none" w:sz="0" w:space="0" w:color="auto"/>
                <w:left w:val="none" w:sz="0" w:space="0" w:color="auto"/>
                <w:bottom w:val="none" w:sz="0" w:space="0" w:color="auto"/>
                <w:right w:val="none" w:sz="0" w:space="0" w:color="auto"/>
              </w:divBdr>
            </w:div>
            <w:div w:id="1951737532">
              <w:marLeft w:val="0"/>
              <w:marRight w:val="0"/>
              <w:marTop w:val="0"/>
              <w:marBottom w:val="0"/>
              <w:divBdr>
                <w:top w:val="none" w:sz="0" w:space="0" w:color="auto"/>
                <w:left w:val="none" w:sz="0" w:space="0" w:color="auto"/>
                <w:bottom w:val="none" w:sz="0" w:space="0" w:color="auto"/>
                <w:right w:val="none" w:sz="0" w:space="0" w:color="auto"/>
              </w:divBdr>
            </w:div>
            <w:div w:id="318996268">
              <w:marLeft w:val="0"/>
              <w:marRight w:val="0"/>
              <w:marTop w:val="0"/>
              <w:marBottom w:val="0"/>
              <w:divBdr>
                <w:top w:val="none" w:sz="0" w:space="0" w:color="auto"/>
                <w:left w:val="none" w:sz="0" w:space="0" w:color="auto"/>
                <w:bottom w:val="none" w:sz="0" w:space="0" w:color="auto"/>
                <w:right w:val="none" w:sz="0" w:space="0" w:color="auto"/>
              </w:divBdr>
            </w:div>
            <w:div w:id="1962564566">
              <w:marLeft w:val="0"/>
              <w:marRight w:val="0"/>
              <w:marTop w:val="0"/>
              <w:marBottom w:val="0"/>
              <w:divBdr>
                <w:top w:val="none" w:sz="0" w:space="0" w:color="auto"/>
                <w:left w:val="none" w:sz="0" w:space="0" w:color="auto"/>
                <w:bottom w:val="none" w:sz="0" w:space="0" w:color="auto"/>
                <w:right w:val="none" w:sz="0" w:space="0" w:color="auto"/>
              </w:divBdr>
            </w:div>
            <w:div w:id="1354577456">
              <w:marLeft w:val="0"/>
              <w:marRight w:val="0"/>
              <w:marTop w:val="0"/>
              <w:marBottom w:val="0"/>
              <w:divBdr>
                <w:top w:val="none" w:sz="0" w:space="0" w:color="auto"/>
                <w:left w:val="none" w:sz="0" w:space="0" w:color="auto"/>
                <w:bottom w:val="none" w:sz="0" w:space="0" w:color="auto"/>
                <w:right w:val="none" w:sz="0" w:space="0" w:color="auto"/>
              </w:divBdr>
            </w:div>
            <w:div w:id="1487354451">
              <w:marLeft w:val="0"/>
              <w:marRight w:val="0"/>
              <w:marTop w:val="0"/>
              <w:marBottom w:val="0"/>
              <w:divBdr>
                <w:top w:val="none" w:sz="0" w:space="0" w:color="auto"/>
                <w:left w:val="none" w:sz="0" w:space="0" w:color="auto"/>
                <w:bottom w:val="none" w:sz="0" w:space="0" w:color="auto"/>
                <w:right w:val="none" w:sz="0" w:space="0" w:color="auto"/>
              </w:divBdr>
            </w:div>
            <w:div w:id="516038262">
              <w:marLeft w:val="0"/>
              <w:marRight w:val="0"/>
              <w:marTop w:val="0"/>
              <w:marBottom w:val="0"/>
              <w:divBdr>
                <w:top w:val="none" w:sz="0" w:space="0" w:color="auto"/>
                <w:left w:val="none" w:sz="0" w:space="0" w:color="auto"/>
                <w:bottom w:val="none" w:sz="0" w:space="0" w:color="auto"/>
                <w:right w:val="none" w:sz="0" w:space="0" w:color="auto"/>
              </w:divBdr>
            </w:div>
            <w:div w:id="755519359">
              <w:marLeft w:val="0"/>
              <w:marRight w:val="0"/>
              <w:marTop w:val="0"/>
              <w:marBottom w:val="0"/>
              <w:divBdr>
                <w:top w:val="none" w:sz="0" w:space="0" w:color="auto"/>
                <w:left w:val="none" w:sz="0" w:space="0" w:color="auto"/>
                <w:bottom w:val="none" w:sz="0" w:space="0" w:color="auto"/>
                <w:right w:val="none" w:sz="0" w:space="0" w:color="auto"/>
              </w:divBdr>
            </w:div>
            <w:div w:id="1316951094">
              <w:marLeft w:val="0"/>
              <w:marRight w:val="0"/>
              <w:marTop w:val="0"/>
              <w:marBottom w:val="0"/>
              <w:divBdr>
                <w:top w:val="none" w:sz="0" w:space="0" w:color="auto"/>
                <w:left w:val="none" w:sz="0" w:space="0" w:color="auto"/>
                <w:bottom w:val="none" w:sz="0" w:space="0" w:color="auto"/>
                <w:right w:val="none" w:sz="0" w:space="0" w:color="auto"/>
              </w:divBdr>
            </w:div>
            <w:div w:id="2075665126">
              <w:marLeft w:val="0"/>
              <w:marRight w:val="0"/>
              <w:marTop w:val="0"/>
              <w:marBottom w:val="0"/>
              <w:divBdr>
                <w:top w:val="none" w:sz="0" w:space="0" w:color="auto"/>
                <w:left w:val="none" w:sz="0" w:space="0" w:color="auto"/>
                <w:bottom w:val="none" w:sz="0" w:space="0" w:color="auto"/>
                <w:right w:val="none" w:sz="0" w:space="0" w:color="auto"/>
              </w:divBdr>
            </w:div>
            <w:div w:id="1662077090">
              <w:marLeft w:val="0"/>
              <w:marRight w:val="0"/>
              <w:marTop w:val="0"/>
              <w:marBottom w:val="0"/>
              <w:divBdr>
                <w:top w:val="none" w:sz="0" w:space="0" w:color="auto"/>
                <w:left w:val="none" w:sz="0" w:space="0" w:color="auto"/>
                <w:bottom w:val="none" w:sz="0" w:space="0" w:color="auto"/>
                <w:right w:val="none" w:sz="0" w:space="0" w:color="auto"/>
              </w:divBdr>
            </w:div>
            <w:div w:id="221210169">
              <w:marLeft w:val="0"/>
              <w:marRight w:val="0"/>
              <w:marTop w:val="0"/>
              <w:marBottom w:val="0"/>
              <w:divBdr>
                <w:top w:val="none" w:sz="0" w:space="0" w:color="auto"/>
                <w:left w:val="none" w:sz="0" w:space="0" w:color="auto"/>
                <w:bottom w:val="none" w:sz="0" w:space="0" w:color="auto"/>
                <w:right w:val="none" w:sz="0" w:space="0" w:color="auto"/>
              </w:divBdr>
            </w:div>
            <w:div w:id="1323583325">
              <w:marLeft w:val="0"/>
              <w:marRight w:val="0"/>
              <w:marTop w:val="0"/>
              <w:marBottom w:val="0"/>
              <w:divBdr>
                <w:top w:val="none" w:sz="0" w:space="0" w:color="auto"/>
                <w:left w:val="none" w:sz="0" w:space="0" w:color="auto"/>
                <w:bottom w:val="none" w:sz="0" w:space="0" w:color="auto"/>
                <w:right w:val="none" w:sz="0" w:space="0" w:color="auto"/>
              </w:divBdr>
            </w:div>
            <w:div w:id="1371219619">
              <w:marLeft w:val="0"/>
              <w:marRight w:val="0"/>
              <w:marTop w:val="0"/>
              <w:marBottom w:val="0"/>
              <w:divBdr>
                <w:top w:val="none" w:sz="0" w:space="0" w:color="auto"/>
                <w:left w:val="none" w:sz="0" w:space="0" w:color="auto"/>
                <w:bottom w:val="none" w:sz="0" w:space="0" w:color="auto"/>
                <w:right w:val="none" w:sz="0" w:space="0" w:color="auto"/>
              </w:divBdr>
            </w:div>
            <w:div w:id="1624143599">
              <w:marLeft w:val="0"/>
              <w:marRight w:val="0"/>
              <w:marTop w:val="0"/>
              <w:marBottom w:val="0"/>
              <w:divBdr>
                <w:top w:val="none" w:sz="0" w:space="0" w:color="auto"/>
                <w:left w:val="none" w:sz="0" w:space="0" w:color="auto"/>
                <w:bottom w:val="none" w:sz="0" w:space="0" w:color="auto"/>
                <w:right w:val="none" w:sz="0" w:space="0" w:color="auto"/>
              </w:divBdr>
            </w:div>
            <w:div w:id="1284847090">
              <w:marLeft w:val="0"/>
              <w:marRight w:val="0"/>
              <w:marTop w:val="0"/>
              <w:marBottom w:val="0"/>
              <w:divBdr>
                <w:top w:val="none" w:sz="0" w:space="0" w:color="auto"/>
                <w:left w:val="none" w:sz="0" w:space="0" w:color="auto"/>
                <w:bottom w:val="none" w:sz="0" w:space="0" w:color="auto"/>
                <w:right w:val="none" w:sz="0" w:space="0" w:color="auto"/>
              </w:divBdr>
            </w:div>
            <w:div w:id="423260959">
              <w:marLeft w:val="0"/>
              <w:marRight w:val="0"/>
              <w:marTop w:val="0"/>
              <w:marBottom w:val="0"/>
              <w:divBdr>
                <w:top w:val="none" w:sz="0" w:space="0" w:color="auto"/>
                <w:left w:val="none" w:sz="0" w:space="0" w:color="auto"/>
                <w:bottom w:val="none" w:sz="0" w:space="0" w:color="auto"/>
                <w:right w:val="none" w:sz="0" w:space="0" w:color="auto"/>
              </w:divBdr>
            </w:div>
            <w:div w:id="457262969">
              <w:marLeft w:val="0"/>
              <w:marRight w:val="0"/>
              <w:marTop w:val="0"/>
              <w:marBottom w:val="0"/>
              <w:divBdr>
                <w:top w:val="none" w:sz="0" w:space="0" w:color="auto"/>
                <w:left w:val="none" w:sz="0" w:space="0" w:color="auto"/>
                <w:bottom w:val="none" w:sz="0" w:space="0" w:color="auto"/>
                <w:right w:val="none" w:sz="0" w:space="0" w:color="auto"/>
              </w:divBdr>
            </w:div>
            <w:div w:id="199515681">
              <w:marLeft w:val="0"/>
              <w:marRight w:val="0"/>
              <w:marTop w:val="0"/>
              <w:marBottom w:val="0"/>
              <w:divBdr>
                <w:top w:val="none" w:sz="0" w:space="0" w:color="auto"/>
                <w:left w:val="none" w:sz="0" w:space="0" w:color="auto"/>
                <w:bottom w:val="none" w:sz="0" w:space="0" w:color="auto"/>
                <w:right w:val="none" w:sz="0" w:space="0" w:color="auto"/>
              </w:divBdr>
            </w:div>
            <w:div w:id="1153908067">
              <w:marLeft w:val="0"/>
              <w:marRight w:val="0"/>
              <w:marTop w:val="0"/>
              <w:marBottom w:val="0"/>
              <w:divBdr>
                <w:top w:val="none" w:sz="0" w:space="0" w:color="auto"/>
                <w:left w:val="none" w:sz="0" w:space="0" w:color="auto"/>
                <w:bottom w:val="none" w:sz="0" w:space="0" w:color="auto"/>
                <w:right w:val="none" w:sz="0" w:space="0" w:color="auto"/>
              </w:divBdr>
            </w:div>
            <w:div w:id="424569087">
              <w:marLeft w:val="0"/>
              <w:marRight w:val="0"/>
              <w:marTop w:val="0"/>
              <w:marBottom w:val="0"/>
              <w:divBdr>
                <w:top w:val="none" w:sz="0" w:space="0" w:color="auto"/>
                <w:left w:val="none" w:sz="0" w:space="0" w:color="auto"/>
                <w:bottom w:val="none" w:sz="0" w:space="0" w:color="auto"/>
                <w:right w:val="none" w:sz="0" w:space="0" w:color="auto"/>
              </w:divBdr>
            </w:div>
            <w:div w:id="740909037">
              <w:marLeft w:val="0"/>
              <w:marRight w:val="0"/>
              <w:marTop w:val="0"/>
              <w:marBottom w:val="0"/>
              <w:divBdr>
                <w:top w:val="none" w:sz="0" w:space="0" w:color="auto"/>
                <w:left w:val="none" w:sz="0" w:space="0" w:color="auto"/>
                <w:bottom w:val="none" w:sz="0" w:space="0" w:color="auto"/>
                <w:right w:val="none" w:sz="0" w:space="0" w:color="auto"/>
              </w:divBdr>
            </w:div>
            <w:div w:id="982932509">
              <w:marLeft w:val="0"/>
              <w:marRight w:val="0"/>
              <w:marTop w:val="0"/>
              <w:marBottom w:val="0"/>
              <w:divBdr>
                <w:top w:val="none" w:sz="0" w:space="0" w:color="auto"/>
                <w:left w:val="none" w:sz="0" w:space="0" w:color="auto"/>
                <w:bottom w:val="none" w:sz="0" w:space="0" w:color="auto"/>
                <w:right w:val="none" w:sz="0" w:space="0" w:color="auto"/>
              </w:divBdr>
            </w:div>
            <w:div w:id="1633242765">
              <w:marLeft w:val="0"/>
              <w:marRight w:val="0"/>
              <w:marTop w:val="0"/>
              <w:marBottom w:val="0"/>
              <w:divBdr>
                <w:top w:val="none" w:sz="0" w:space="0" w:color="auto"/>
                <w:left w:val="none" w:sz="0" w:space="0" w:color="auto"/>
                <w:bottom w:val="none" w:sz="0" w:space="0" w:color="auto"/>
                <w:right w:val="none" w:sz="0" w:space="0" w:color="auto"/>
              </w:divBdr>
            </w:div>
            <w:div w:id="381709272">
              <w:marLeft w:val="0"/>
              <w:marRight w:val="0"/>
              <w:marTop w:val="0"/>
              <w:marBottom w:val="0"/>
              <w:divBdr>
                <w:top w:val="none" w:sz="0" w:space="0" w:color="auto"/>
                <w:left w:val="none" w:sz="0" w:space="0" w:color="auto"/>
                <w:bottom w:val="none" w:sz="0" w:space="0" w:color="auto"/>
                <w:right w:val="none" w:sz="0" w:space="0" w:color="auto"/>
              </w:divBdr>
            </w:div>
            <w:div w:id="1588271678">
              <w:marLeft w:val="0"/>
              <w:marRight w:val="0"/>
              <w:marTop w:val="0"/>
              <w:marBottom w:val="0"/>
              <w:divBdr>
                <w:top w:val="none" w:sz="0" w:space="0" w:color="auto"/>
                <w:left w:val="none" w:sz="0" w:space="0" w:color="auto"/>
                <w:bottom w:val="none" w:sz="0" w:space="0" w:color="auto"/>
                <w:right w:val="none" w:sz="0" w:space="0" w:color="auto"/>
              </w:divBdr>
            </w:div>
            <w:div w:id="1600217006">
              <w:marLeft w:val="0"/>
              <w:marRight w:val="0"/>
              <w:marTop w:val="0"/>
              <w:marBottom w:val="0"/>
              <w:divBdr>
                <w:top w:val="none" w:sz="0" w:space="0" w:color="auto"/>
                <w:left w:val="none" w:sz="0" w:space="0" w:color="auto"/>
                <w:bottom w:val="none" w:sz="0" w:space="0" w:color="auto"/>
                <w:right w:val="none" w:sz="0" w:space="0" w:color="auto"/>
              </w:divBdr>
            </w:div>
            <w:div w:id="930815056">
              <w:marLeft w:val="0"/>
              <w:marRight w:val="0"/>
              <w:marTop w:val="0"/>
              <w:marBottom w:val="0"/>
              <w:divBdr>
                <w:top w:val="none" w:sz="0" w:space="0" w:color="auto"/>
                <w:left w:val="none" w:sz="0" w:space="0" w:color="auto"/>
                <w:bottom w:val="none" w:sz="0" w:space="0" w:color="auto"/>
                <w:right w:val="none" w:sz="0" w:space="0" w:color="auto"/>
              </w:divBdr>
            </w:div>
            <w:div w:id="1234463472">
              <w:marLeft w:val="0"/>
              <w:marRight w:val="0"/>
              <w:marTop w:val="0"/>
              <w:marBottom w:val="0"/>
              <w:divBdr>
                <w:top w:val="none" w:sz="0" w:space="0" w:color="auto"/>
                <w:left w:val="none" w:sz="0" w:space="0" w:color="auto"/>
                <w:bottom w:val="none" w:sz="0" w:space="0" w:color="auto"/>
                <w:right w:val="none" w:sz="0" w:space="0" w:color="auto"/>
              </w:divBdr>
            </w:div>
            <w:div w:id="828717804">
              <w:marLeft w:val="0"/>
              <w:marRight w:val="0"/>
              <w:marTop w:val="0"/>
              <w:marBottom w:val="0"/>
              <w:divBdr>
                <w:top w:val="none" w:sz="0" w:space="0" w:color="auto"/>
                <w:left w:val="none" w:sz="0" w:space="0" w:color="auto"/>
                <w:bottom w:val="none" w:sz="0" w:space="0" w:color="auto"/>
                <w:right w:val="none" w:sz="0" w:space="0" w:color="auto"/>
              </w:divBdr>
            </w:div>
            <w:div w:id="2000957337">
              <w:marLeft w:val="0"/>
              <w:marRight w:val="0"/>
              <w:marTop w:val="0"/>
              <w:marBottom w:val="0"/>
              <w:divBdr>
                <w:top w:val="none" w:sz="0" w:space="0" w:color="auto"/>
                <w:left w:val="none" w:sz="0" w:space="0" w:color="auto"/>
                <w:bottom w:val="none" w:sz="0" w:space="0" w:color="auto"/>
                <w:right w:val="none" w:sz="0" w:space="0" w:color="auto"/>
              </w:divBdr>
            </w:div>
            <w:div w:id="591551715">
              <w:marLeft w:val="0"/>
              <w:marRight w:val="0"/>
              <w:marTop w:val="0"/>
              <w:marBottom w:val="0"/>
              <w:divBdr>
                <w:top w:val="none" w:sz="0" w:space="0" w:color="auto"/>
                <w:left w:val="none" w:sz="0" w:space="0" w:color="auto"/>
                <w:bottom w:val="none" w:sz="0" w:space="0" w:color="auto"/>
                <w:right w:val="none" w:sz="0" w:space="0" w:color="auto"/>
              </w:divBdr>
            </w:div>
            <w:div w:id="174999008">
              <w:marLeft w:val="0"/>
              <w:marRight w:val="0"/>
              <w:marTop w:val="0"/>
              <w:marBottom w:val="0"/>
              <w:divBdr>
                <w:top w:val="none" w:sz="0" w:space="0" w:color="auto"/>
                <w:left w:val="none" w:sz="0" w:space="0" w:color="auto"/>
                <w:bottom w:val="none" w:sz="0" w:space="0" w:color="auto"/>
                <w:right w:val="none" w:sz="0" w:space="0" w:color="auto"/>
              </w:divBdr>
            </w:div>
            <w:div w:id="940989642">
              <w:marLeft w:val="0"/>
              <w:marRight w:val="0"/>
              <w:marTop w:val="0"/>
              <w:marBottom w:val="0"/>
              <w:divBdr>
                <w:top w:val="none" w:sz="0" w:space="0" w:color="auto"/>
                <w:left w:val="none" w:sz="0" w:space="0" w:color="auto"/>
                <w:bottom w:val="none" w:sz="0" w:space="0" w:color="auto"/>
                <w:right w:val="none" w:sz="0" w:space="0" w:color="auto"/>
              </w:divBdr>
            </w:div>
            <w:div w:id="1578435340">
              <w:marLeft w:val="0"/>
              <w:marRight w:val="0"/>
              <w:marTop w:val="0"/>
              <w:marBottom w:val="0"/>
              <w:divBdr>
                <w:top w:val="none" w:sz="0" w:space="0" w:color="auto"/>
                <w:left w:val="none" w:sz="0" w:space="0" w:color="auto"/>
                <w:bottom w:val="none" w:sz="0" w:space="0" w:color="auto"/>
                <w:right w:val="none" w:sz="0" w:space="0" w:color="auto"/>
              </w:divBdr>
            </w:div>
            <w:div w:id="1985432682">
              <w:marLeft w:val="0"/>
              <w:marRight w:val="0"/>
              <w:marTop w:val="0"/>
              <w:marBottom w:val="0"/>
              <w:divBdr>
                <w:top w:val="none" w:sz="0" w:space="0" w:color="auto"/>
                <w:left w:val="none" w:sz="0" w:space="0" w:color="auto"/>
                <w:bottom w:val="none" w:sz="0" w:space="0" w:color="auto"/>
                <w:right w:val="none" w:sz="0" w:space="0" w:color="auto"/>
              </w:divBdr>
            </w:div>
            <w:div w:id="718894907">
              <w:marLeft w:val="0"/>
              <w:marRight w:val="0"/>
              <w:marTop w:val="0"/>
              <w:marBottom w:val="0"/>
              <w:divBdr>
                <w:top w:val="none" w:sz="0" w:space="0" w:color="auto"/>
                <w:left w:val="none" w:sz="0" w:space="0" w:color="auto"/>
                <w:bottom w:val="none" w:sz="0" w:space="0" w:color="auto"/>
                <w:right w:val="none" w:sz="0" w:space="0" w:color="auto"/>
              </w:divBdr>
            </w:div>
            <w:div w:id="1340421947">
              <w:marLeft w:val="0"/>
              <w:marRight w:val="0"/>
              <w:marTop w:val="0"/>
              <w:marBottom w:val="0"/>
              <w:divBdr>
                <w:top w:val="none" w:sz="0" w:space="0" w:color="auto"/>
                <w:left w:val="none" w:sz="0" w:space="0" w:color="auto"/>
                <w:bottom w:val="none" w:sz="0" w:space="0" w:color="auto"/>
                <w:right w:val="none" w:sz="0" w:space="0" w:color="auto"/>
              </w:divBdr>
            </w:div>
            <w:div w:id="1509365364">
              <w:marLeft w:val="0"/>
              <w:marRight w:val="0"/>
              <w:marTop w:val="0"/>
              <w:marBottom w:val="0"/>
              <w:divBdr>
                <w:top w:val="none" w:sz="0" w:space="0" w:color="auto"/>
                <w:left w:val="none" w:sz="0" w:space="0" w:color="auto"/>
                <w:bottom w:val="none" w:sz="0" w:space="0" w:color="auto"/>
                <w:right w:val="none" w:sz="0" w:space="0" w:color="auto"/>
              </w:divBdr>
            </w:div>
            <w:div w:id="1569000555">
              <w:marLeft w:val="0"/>
              <w:marRight w:val="0"/>
              <w:marTop w:val="0"/>
              <w:marBottom w:val="0"/>
              <w:divBdr>
                <w:top w:val="none" w:sz="0" w:space="0" w:color="auto"/>
                <w:left w:val="none" w:sz="0" w:space="0" w:color="auto"/>
                <w:bottom w:val="none" w:sz="0" w:space="0" w:color="auto"/>
                <w:right w:val="none" w:sz="0" w:space="0" w:color="auto"/>
              </w:divBdr>
            </w:div>
            <w:div w:id="2008746647">
              <w:marLeft w:val="0"/>
              <w:marRight w:val="0"/>
              <w:marTop w:val="0"/>
              <w:marBottom w:val="0"/>
              <w:divBdr>
                <w:top w:val="none" w:sz="0" w:space="0" w:color="auto"/>
                <w:left w:val="none" w:sz="0" w:space="0" w:color="auto"/>
                <w:bottom w:val="none" w:sz="0" w:space="0" w:color="auto"/>
                <w:right w:val="none" w:sz="0" w:space="0" w:color="auto"/>
              </w:divBdr>
            </w:div>
            <w:div w:id="1448814185">
              <w:marLeft w:val="0"/>
              <w:marRight w:val="0"/>
              <w:marTop w:val="0"/>
              <w:marBottom w:val="0"/>
              <w:divBdr>
                <w:top w:val="none" w:sz="0" w:space="0" w:color="auto"/>
                <w:left w:val="none" w:sz="0" w:space="0" w:color="auto"/>
                <w:bottom w:val="none" w:sz="0" w:space="0" w:color="auto"/>
                <w:right w:val="none" w:sz="0" w:space="0" w:color="auto"/>
              </w:divBdr>
            </w:div>
            <w:div w:id="340011638">
              <w:marLeft w:val="0"/>
              <w:marRight w:val="0"/>
              <w:marTop w:val="0"/>
              <w:marBottom w:val="0"/>
              <w:divBdr>
                <w:top w:val="none" w:sz="0" w:space="0" w:color="auto"/>
                <w:left w:val="none" w:sz="0" w:space="0" w:color="auto"/>
                <w:bottom w:val="none" w:sz="0" w:space="0" w:color="auto"/>
                <w:right w:val="none" w:sz="0" w:space="0" w:color="auto"/>
              </w:divBdr>
            </w:div>
            <w:div w:id="280381902">
              <w:marLeft w:val="0"/>
              <w:marRight w:val="0"/>
              <w:marTop w:val="0"/>
              <w:marBottom w:val="0"/>
              <w:divBdr>
                <w:top w:val="none" w:sz="0" w:space="0" w:color="auto"/>
                <w:left w:val="none" w:sz="0" w:space="0" w:color="auto"/>
                <w:bottom w:val="none" w:sz="0" w:space="0" w:color="auto"/>
                <w:right w:val="none" w:sz="0" w:space="0" w:color="auto"/>
              </w:divBdr>
            </w:div>
            <w:div w:id="1940916853">
              <w:marLeft w:val="0"/>
              <w:marRight w:val="0"/>
              <w:marTop w:val="0"/>
              <w:marBottom w:val="0"/>
              <w:divBdr>
                <w:top w:val="none" w:sz="0" w:space="0" w:color="auto"/>
                <w:left w:val="none" w:sz="0" w:space="0" w:color="auto"/>
                <w:bottom w:val="none" w:sz="0" w:space="0" w:color="auto"/>
                <w:right w:val="none" w:sz="0" w:space="0" w:color="auto"/>
              </w:divBdr>
            </w:div>
            <w:div w:id="865100235">
              <w:marLeft w:val="0"/>
              <w:marRight w:val="0"/>
              <w:marTop w:val="0"/>
              <w:marBottom w:val="0"/>
              <w:divBdr>
                <w:top w:val="none" w:sz="0" w:space="0" w:color="auto"/>
                <w:left w:val="none" w:sz="0" w:space="0" w:color="auto"/>
                <w:bottom w:val="none" w:sz="0" w:space="0" w:color="auto"/>
                <w:right w:val="none" w:sz="0" w:space="0" w:color="auto"/>
              </w:divBdr>
            </w:div>
            <w:div w:id="1197501897">
              <w:marLeft w:val="0"/>
              <w:marRight w:val="0"/>
              <w:marTop w:val="0"/>
              <w:marBottom w:val="0"/>
              <w:divBdr>
                <w:top w:val="none" w:sz="0" w:space="0" w:color="auto"/>
                <w:left w:val="none" w:sz="0" w:space="0" w:color="auto"/>
                <w:bottom w:val="none" w:sz="0" w:space="0" w:color="auto"/>
                <w:right w:val="none" w:sz="0" w:space="0" w:color="auto"/>
              </w:divBdr>
            </w:div>
            <w:div w:id="1517697978">
              <w:marLeft w:val="0"/>
              <w:marRight w:val="0"/>
              <w:marTop w:val="0"/>
              <w:marBottom w:val="0"/>
              <w:divBdr>
                <w:top w:val="none" w:sz="0" w:space="0" w:color="auto"/>
                <w:left w:val="none" w:sz="0" w:space="0" w:color="auto"/>
                <w:bottom w:val="none" w:sz="0" w:space="0" w:color="auto"/>
                <w:right w:val="none" w:sz="0" w:space="0" w:color="auto"/>
              </w:divBdr>
            </w:div>
            <w:div w:id="1874421926">
              <w:marLeft w:val="0"/>
              <w:marRight w:val="0"/>
              <w:marTop w:val="0"/>
              <w:marBottom w:val="0"/>
              <w:divBdr>
                <w:top w:val="none" w:sz="0" w:space="0" w:color="auto"/>
                <w:left w:val="none" w:sz="0" w:space="0" w:color="auto"/>
                <w:bottom w:val="none" w:sz="0" w:space="0" w:color="auto"/>
                <w:right w:val="none" w:sz="0" w:space="0" w:color="auto"/>
              </w:divBdr>
            </w:div>
            <w:div w:id="1639145046">
              <w:marLeft w:val="0"/>
              <w:marRight w:val="0"/>
              <w:marTop w:val="0"/>
              <w:marBottom w:val="0"/>
              <w:divBdr>
                <w:top w:val="none" w:sz="0" w:space="0" w:color="auto"/>
                <w:left w:val="none" w:sz="0" w:space="0" w:color="auto"/>
                <w:bottom w:val="none" w:sz="0" w:space="0" w:color="auto"/>
                <w:right w:val="none" w:sz="0" w:space="0" w:color="auto"/>
              </w:divBdr>
            </w:div>
            <w:div w:id="946809673">
              <w:marLeft w:val="0"/>
              <w:marRight w:val="0"/>
              <w:marTop w:val="0"/>
              <w:marBottom w:val="0"/>
              <w:divBdr>
                <w:top w:val="none" w:sz="0" w:space="0" w:color="auto"/>
                <w:left w:val="none" w:sz="0" w:space="0" w:color="auto"/>
                <w:bottom w:val="none" w:sz="0" w:space="0" w:color="auto"/>
                <w:right w:val="none" w:sz="0" w:space="0" w:color="auto"/>
              </w:divBdr>
            </w:div>
            <w:div w:id="646785378">
              <w:marLeft w:val="0"/>
              <w:marRight w:val="0"/>
              <w:marTop w:val="0"/>
              <w:marBottom w:val="0"/>
              <w:divBdr>
                <w:top w:val="none" w:sz="0" w:space="0" w:color="auto"/>
                <w:left w:val="none" w:sz="0" w:space="0" w:color="auto"/>
                <w:bottom w:val="none" w:sz="0" w:space="0" w:color="auto"/>
                <w:right w:val="none" w:sz="0" w:space="0" w:color="auto"/>
              </w:divBdr>
            </w:div>
            <w:div w:id="485704860">
              <w:marLeft w:val="0"/>
              <w:marRight w:val="0"/>
              <w:marTop w:val="0"/>
              <w:marBottom w:val="0"/>
              <w:divBdr>
                <w:top w:val="none" w:sz="0" w:space="0" w:color="auto"/>
                <w:left w:val="none" w:sz="0" w:space="0" w:color="auto"/>
                <w:bottom w:val="none" w:sz="0" w:space="0" w:color="auto"/>
                <w:right w:val="none" w:sz="0" w:space="0" w:color="auto"/>
              </w:divBdr>
            </w:div>
            <w:div w:id="678971129">
              <w:marLeft w:val="0"/>
              <w:marRight w:val="0"/>
              <w:marTop w:val="0"/>
              <w:marBottom w:val="0"/>
              <w:divBdr>
                <w:top w:val="none" w:sz="0" w:space="0" w:color="auto"/>
                <w:left w:val="none" w:sz="0" w:space="0" w:color="auto"/>
                <w:bottom w:val="none" w:sz="0" w:space="0" w:color="auto"/>
                <w:right w:val="none" w:sz="0" w:space="0" w:color="auto"/>
              </w:divBdr>
            </w:div>
            <w:div w:id="1322585602">
              <w:marLeft w:val="0"/>
              <w:marRight w:val="0"/>
              <w:marTop w:val="0"/>
              <w:marBottom w:val="0"/>
              <w:divBdr>
                <w:top w:val="none" w:sz="0" w:space="0" w:color="auto"/>
                <w:left w:val="none" w:sz="0" w:space="0" w:color="auto"/>
                <w:bottom w:val="none" w:sz="0" w:space="0" w:color="auto"/>
                <w:right w:val="none" w:sz="0" w:space="0" w:color="auto"/>
              </w:divBdr>
            </w:div>
            <w:div w:id="2127845928">
              <w:marLeft w:val="0"/>
              <w:marRight w:val="0"/>
              <w:marTop w:val="0"/>
              <w:marBottom w:val="0"/>
              <w:divBdr>
                <w:top w:val="none" w:sz="0" w:space="0" w:color="auto"/>
                <w:left w:val="none" w:sz="0" w:space="0" w:color="auto"/>
                <w:bottom w:val="none" w:sz="0" w:space="0" w:color="auto"/>
                <w:right w:val="none" w:sz="0" w:space="0" w:color="auto"/>
              </w:divBdr>
            </w:div>
            <w:div w:id="1413814922">
              <w:marLeft w:val="0"/>
              <w:marRight w:val="0"/>
              <w:marTop w:val="0"/>
              <w:marBottom w:val="0"/>
              <w:divBdr>
                <w:top w:val="none" w:sz="0" w:space="0" w:color="auto"/>
                <w:left w:val="none" w:sz="0" w:space="0" w:color="auto"/>
                <w:bottom w:val="none" w:sz="0" w:space="0" w:color="auto"/>
                <w:right w:val="none" w:sz="0" w:space="0" w:color="auto"/>
              </w:divBdr>
            </w:div>
            <w:div w:id="581455518">
              <w:marLeft w:val="0"/>
              <w:marRight w:val="0"/>
              <w:marTop w:val="0"/>
              <w:marBottom w:val="0"/>
              <w:divBdr>
                <w:top w:val="none" w:sz="0" w:space="0" w:color="auto"/>
                <w:left w:val="none" w:sz="0" w:space="0" w:color="auto"/>
                <w:bottom w:val="none" w:sz="0" w:space="0" w:color="auto"/>
                <w:right w:val="none" w:sz="0" w:space="0" w:color="auto"/>
              </w:divBdr>
            </w:div>
            <w:div w:id="436028612">
              <w:marLeft w:val="0"/>
              <w:marRight w:val="0"/>
              <w:marTop w:val="0"/>
              <w:marBottom w:val="0"/>
              <w:divBdr>
                <w:top w:val="none" w:sz="0" w:space="0" w:color="auto"/>
                <w:left w:val="none" w:sz="0" w:space="0" w:color="auto"/>
                <w:bottom w:val="none" w:sz="0" w:space="0" w:color="auto"/>
                <w:right w:val="none" w:sz="0" w:space="0" w:color="auto"/>
              </w:divBdr>
            </w:div>
            <w:div w:id="952129493">
              <w:marLeft w:val="0"/>
              <w:marRight w:val="0"/>
              <w:marTop w:val="0"/>
              <w:marBottom w:val="0"/>
              <w:divBdr>
                <w:top w:val="none" w:sz="0" w:space="0" w:color="auto"/>
                <w:left w:val="none" w:sz="0" w:space="0" w:color="auto"/>
                <w:bottom w:val="none" w:sz="0" w:space="0" w:color="auto"/>
                <w:right w:val="none" w:sz="0" w:space="0" w:color="auto"/>
              </w:divBdr>
            </w:div>
            <w:div w:id="378940724">
              <w:marLeft w:val="0"/>
              <w:marRight w:val="0"/>
              <w:marTop w:val="0"/>
              <w:marBottom w:val="0"/>
              <w:divBdr>
                <w:top w:val="none" w:sz="0" w:space="0" w:color="auto"/>
                <w:left w:val="none" w:sz="0" w:space="0" w:color="auto"/>
                <w:bottom w:val="none" w:sz="0" w:space="0" w:color="auto"/>
                <w:right w:val="none" w:sz="0" w:space="0" w:color="auto"/>
              </w:divBdr>
            </w:div>
            <w:div w:id="941062125">
              <w:marLeft w:val="0"/>
              <w:marRight w:val="0"/>
              <w:marTop w:val="0"/>
              <w:marBottom w:val="0"/>
              <w:divBdr>
                <w:top w:val="none" w:sz="0" w:space="0" w:color="auto"/>
                <w:left w:val="none" w:sz="0" w:space="0" w:color="auto"/>
                <w:bottom w:val="none" w:sz="0" w:space="0" w:color="auto"/>
                <w:right w:val="none" w:sz="0" w:space="0" w:color="auto"/>
              </w:divBdr>
            </w:div>
            <w:div w:id="2107920164">
              <w:marLeft w:val="0"/>
              <w:marRight w:val="0"/>
              <w:marTop w:val="0"/>
              <w:marBottom w:val="0"/>
              <w:divBdr>
                <w:top w:val="none" w:sz="0" w:space="0" w:color="auto"/>
                <w:left w:val="none" w:sz="0" w:space="0" w:color="auto"/>
                <w:bottom w:val="none" w:sz="0" w:space="0" w:color="auto"/>
                <w:right w:val="none" w:sz="0" w:space="0" w:color="auto"/>
              </w:divBdr>
            </w:div>
            <w:div w:id="1000740083">
              <w:marLeft w:val="0"/>
              <w:marRight w:val="0"/>
              <w:marTop w:val="0"/>
              <w:marBottom w:val="0"/>
              <w:divBdr>
                <w:top w:val="none" w:sz="0" w:space="0" w:color="auto"/>
                <w:left w:val="none" w:sz="0" w:space="0" w:color="auto"/>
                <w:bottom w:val="none" w:sz="0" w:space="0" w:color="auto"/>
                <w:right w:val="none" w:sz="0" w:space="0" w:color="auto"/>
              </w:divBdr>
            </w:div>
            <w:div w:id="1101992300">
              <w:marLeft w:val="0"/>
              <w:marRight w:val="0"/>
              <w:marTop w:val="0"/>
              <w:marBottom w:val="0"/>
              <w:divBdr>
                <w:top w:val="none" w:sz="0" w:space="0" w:color="auto"/>
                <w:left w:val="none" w:sz="0" w:space="0" w:color="auto"/>
                <w:bottom w:val="none" w:sz="0" w:space="0" w:color="auto"/>
                <w:right w:val="none" w:sz="0" w:space="0" w:color="auto"/>
              </w:divBdr>
            </w:div>
            <w:div w:id="1489710860">
              <w:marLeft w:val="0"/>
              <w:marRight w:val="0"/>
              <w:marTop w:val="0"/>
              <w:marBottom w:val="0"/>
              <w:divBdr>
                <w:top w:val="none" w:sz="0" w:space="0" w:color="auto"/>
                <w:left w:val="none" w:sz="0" w:space="0" w:color="auto"/>
                <w:bottom w:val="none" w:sz="0" w:space="0" w:color="auto"/>
                <w:right w:val="none" w:sz="0" w:space="0" w:color="auto"/>
              </w:divBdr>
            </w:div>
            <w:div w:id="1771467802">
              <w:marLeft w:val="0"/>
              <w:marRight w:val="0"/>
              <w:marTop w:val="0"/>
              <w:marBottom w:val="0"/>
              <w:divBdr>
                <w:top w:val="none" w:sz="0" w:space="0" w:color="auto"/>
                <w:left w:val="none" w:sz="0" w:space="0" w:color="auto"/>
                <w:bottom w:val="none" w:sz="0" w:space="0" w:color="auto"/>
                <w:right w:val="none" w:sz="0" w:space="0" w:color="auto"/>
              </w:divBdr>
            </w:div>
            <w:div w:id="1020937746">
              <w:marLeft w:val="0"/>
              <w:marRight w:val="0"/>
              <w:marTop w:val="0"/>
              <w:marBottom w:val="0"/>
              <w:divBdr>
                <w:top w:val="none" w:sz="0" w:space="0" w:color="auto"/>
                <w:left w:val="none" w:sz="0" w:space="0" w:color="auto"/>
                <w:bottom w:val="none" w:sz="0" w:space="0" w:color="auto"/>
                <w:right w:val="none" w:sz="0" w:space="0" w:color="auto"/>
              </w:divBdr>
            </w:div>
            <w:div w:id="1128864666">
              <w:marLeft w:val="0"/>
              <w:marRight w:val="0"/>
              <w:marTop w:val="0"/>
              <w:marBottom w:val="0"/>
              <w:divBdr>
                <w:top w:val="none" w:sz="0" w:space="0" w:color="auto"/>
                <w:left w:val="none" w:sz="0" w:space="0" w:color="auto"/>
                <w:bottom w:val="none" w:sz="0" w:space="0" w:color="auto"/>
                <w:right w:val="none" w:sz="0" w:space="0" w:color="auto"/>
              </w:divBdr>
            </w:div>
            <w:div w:id="1767076803">
              <w:marLeft w:val="0"/>
              <w:marRight w:val="0"/>
              <w:marTop w:val="0"/>
              <w:marBottom w:val="0"/>
              <w:divBdr>
                <w:top w:val="none" w:sz="0" w:space="0" w:color="auto"/>
                <w:left w:val="none" w:sz="0" w:space="0" w:color="auto"/>
                <w:bottom w:val="none" w:sz="0" w:space="0" w:color="auto"/>
                <w:right w:val="none" w:sz="0" w:space="0" w:color="auto"/>
              </w:divBdr>
            </w:div>
            <w:div w:id="396755770">
              <w:marLeft w:val="0"/>
              <w:marRight w:val="0"/>
              <w:marTop w:val="0"/>
              <w:marBottom w:val="0"/>
              <w:divBdr>
                <w:top w:val="none" w:sz="0" w:space="0" w:color="auto"/>
                <w:left w:val="none" w:sz="0" w:space="0" w:color="auto"/>
                <w:bottom w:val="none" w:sz="0" w:space="0" w:color="auto"/>
                <w:right w:val="none" w:sz="0" w:space="0" w:color="auto"/>
              </w:divBdr>
            </w:div>
            <w:div w:id="1209729407">
              <w:marLeft w:val="0"/>
              <w:marRight w:val="0"/>
              <w:marTop w:val="0"/>
              <w:marBottom w:val="0"/>
              <w:divBdr>
                <w:top w:val="none" w:sz="0" w:space="0" w:color="auto"/>
                <w:left w:val="none" w:sz="0" w:space="0" w:color="auto"/>
                <w:bottom w:val="none" w:sz="0" w:space="0" w:color="auto"/>
                <w:right w:val="none" w:sz="0" w:space="0" w:color="auto"/>
              </w:divBdr>
            </w:div>
            <w:div w:id="2114086476">
              <w:marLeft w:val="0"/>
              <w:marRight w:val="0"/>
              <w:marTop w:val="0"/>
              <w:marBottom w:val="0"/>
              <w:divBdr>
                <w:top w:val="none" w:sz="0" w:space="0" w:color="auto"/>
                <w:left w:val="none" w:sz="0" w:space="0" w:color="auto"/>
                <w:bottom w:val="none" w:sz="0" w:space="0" w:color="auto"/>
                <w:right w:val="none" w:sz="0" w:space="0" w:color="auto"/>
              </w:divBdr>
            </w:div>
            <w:div w:id="325283141">
              <w:marLeft w:val="0"/>
              <w:marRight w:val="0"/>
              <w:marTop w:val="0"/>
              <w:marBottom w:val="0"/>
              <w:divBdr>
                <w:top w:val="none" w:sz="0" w:space="0" w:color="auto"/>
                <w:left w:val="none" w:sz="0" w:space="0" w:color="auto"/>
                <w:bottom w:val="none" w:sz="0" w:space="0" w:color="auto"/>
                <w:right w:val="none" w:sz="0" w:space="0" w:color="auto"/>
              </w:divBdr>
            </w:div>
            <w:div w:id="181823025">
              <w:marLeft w:val="0"/>
              <w:marRight w:val="0"/>
              <w:marTop w:val="0"/>
              <w:marBottom w:val="0"/>
              <w:divBdr>
                <w:top w:val="none" w:sz="0" w:space="0" w:color="auto"/>
                <w:left w:val="none" w:sz="0" w:space="0" w:color="auto"/>
                <w:bottom w:val="none" w:sz="0" w:space="0" w:color="auto"/>
                <w:right w:val="none" w:sz="0" w:space="0" w:color="auto"/>
              </w:divBdr>
            </w:div>
            <w:div w:id="67117718">
              <w:marLeft w:val="0"/>
              <w:marRight w:val="0"/>
              <w:marTop w:val="0"/>
              <w:marBottom w:val="0"/>
              <w:divBdr>
                <w:top w:val="none" w:sz="0" w:space="0" w:color="auto"/>
                <w:left w:val="none" w:sz="0" w:space="0" w:color="auto"/>
                <w:bottom w:val="none" w:sz="0" w:space="0" w:color="auto"/>
                <w:right w:val="none" w:sz="0" w:space="0" w:color="auto"/>
              </w:divBdr>
            </w:div>
            <w:div w:id="1843471554">
              <w:marLeft w:val="0"/>
              <w:marRight w:val="0"/>
              <w:marTop w:val="0"/>
              <w:marBottom w:val="0"/>
              <w:divBdr>
                <w:top w:val="none" w:sz="0" w:space="0" w:color="auto"/>
                <w:left w:val="none" w:sz="0" w:space="0" w:color="auto"/>
                <w:bottom w:val="none" w:sz="0" w:space="0" w:color="auto"/>
                <w:right w:val="none" w:sz="0" w:space="0" w:color="auto"/>
              </w:divBdr>
            </w:div>
            <w:div w:id="744646944">
              <w:marLeft w:val="0"/>
              <w:marRight w:val="0"/>
              <w:marTop w:val="0"/>
              <w:marBottom w:val="0"/>
              <w:divBdr>
                <w:top w:val="none" w:sz="0" w:space="0" w:color="auto"/>
                <w:left w:val="none" w:sz="0" w:space="0" w:color="auto"/>
                <w:bottom w:val="none" w:sz="0" w:space="0" w:color="auto"/>
                <w:right w:val="none" w:sz="0" w:space="0" w:color="auto"/>
              </w:divBdr>
            </w:div>
            <w:div w:id="597760245">
              <w:marLeft w:val="0"/>
              <w:marRight w:val="0"/>
              <w:marTop w:val="0"/>
              <w:marBottom w:val="0"/>
              <w:divBdr>
                <w:top w:val="none" w:sz="0" w:space="0" w:color="auto"/>
                <w:left w:val="none" w:sz="0" w:space="0" w:color="auto"/>
                <w:bottom w:val="none" w:sz="0" w:space="0" w:color="auto"/>
                <w:right w:val="none" w:sz="0" w:space="0" w:color="auto"/>
              </w:divBdr>
            </w:div>
            <w:div w:id="20465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462">
      <w:bodyDiv w:val="1"/>
      <w:marLeft w:val="0"/>
      <w:marRight w:val="0"/>
      <w:marTop w:val="0"/>
      <w:marBottom w:val="0"/>
      <w:divBdr>
        <w:top w:val="none" w:sz="0" w:space="0" w:color="auto"/>
        <w:left w:val="none" w:sz="0" w:space="0" w:color="auto"/>
        <w:bottom w:val="none" w:sz="0" w:space="0" w:color="auto"/>
        <w:right w:val="none" w:sz="0" w:space="0" w:color="auto"/>
      </w:divBdr>
    </w:div>
    <w:div w:id="108356981">
      <w:bodyDiv w:val="1"/>
      <w:marLeft w:val="0"/>
      <w:marRight w:val="0"/>
      <w:marTop w:val="0"/>
      <w:marBottom w:val="0"/>
      <w:divBdr>
        <w:top w:val="none" w:sz="0" w:space="0" w:color="auto"/>
        <w:left w:val="none" w:sz="0" w:space="0" w:color="auto"/>
        <w:bottom w:val="none" w:sz="0" w:space="0" w:color="auto"/>
        <w:right w:val="none" w:sz="0" w:space="0" w:color="auto"/>
      </w:divBdr>
      <w:divsChild>
        <w:div w:id="616833282">
          <w:marLeft w:val="0"/>
          <w:marRight w:val="0"/>
          <w:marTop w:val="0"/>
          <w:marBottom w:val="0"/>
          <w:divBdr>
            <w:top w:val="none" w:sz="0" w:space="0" w:color="auto"/>
            <w:left w:val="none" w:sz="0" w:space="0" w:color="auto"/>
            <w:bottom w:val="none" w:sz="0" w:space="0" w:color="auto"/>
            <w:right w:val="none" w:sz="0" w:space="0" w:color="auto"/>
          </w:divBdr>
          <w:divsChild>
            <w:div w:id="1820657042">
              <w:marLeft w:val="0"/>
              <w:marRight w:val="0"/>
              <w:marTop w:val="0"/>
              <w:marBottom w:val="0"/>
              <w:divBdr>
                <w:top w:val="none" w:sz="0" w:space="0" w:color="auto"/>
                <w:left w:val="none" w:sz="0" w:space="0" w:color="auto"/>
                <w:bottom w:val="none" w:sz="0" w:space="0" w:color="auto"/>
                <w:right w:val="none" w:sz="0" w:space="0" w:color="auto"/>
              </w:divBdr>
            </w:div>
            <w:div w:id="1734766162">
              <w:marLeft w:val="0"/>
              <w:marRight w:val="0"/>
              <w:marTop w:val="0"/>
              <w:marBottom w:val="0"/>
              <w:divBdr>
                <w:top w:val="none" w:sz="0" w:space="0" w:color="auto"/>
                <w:left w:val="none" w:sz="0" w:space="0" w:color="auto"/>
                <w:bottom w:val="none" w:sz="0" w:space="0" w:color="auto"/>
                <w:right w:val="none" w:sz="0" w:space="0" w:color="auto"/>
              </w:divBdr>
              <w:divsChild>
                <w:div w:id="1494948101">
                  <w:marLeft w:val="0"/>
                  <w:marRight w:val="0"/>
                  <w:marTop w:val="0"/>
                  <w:marBottom w:val="0"/>
                  <w:divBdr>
                    <w:top w:val="none" w:sz="0" w:space="0" w:color="auto"/>
                    <w:left w:val="none" w:sz="0" w:space="0" w:color="auto"/>
                    <w:bottom w:val="none" w:sz="0" w:space="0" w:color="auto"/>
                    <w:right w:val="none" w:sz="0" w:space="0" w:color="auto"/>
                  </w:divBdr>
                  <w:divsChild>
                    <w:div w:id="965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9833">
              <w:marLeft w:val="0"/>
              <w:marRight w:val="0"/>
              <w:marTop w:val="0"/>
              <w:marBottom w:val="0"/>
              <w:divBdr>
                <w:top w:val="none" w:sz="0" w:space="0" w:color="auto"/>
                <w:left w:val="none" w:sz="0" w:space="0" w:color="auto"/>
                <w:bottom w:val="none" w:sz="0" w:space="0" w:color="auto"/>
                <w:right w:val="none" w:sz="0" w:space="0" w:color="auto"/>
              </w:divBdr>
            </w:div>
          </w:divsChild>
        </w:div>
        <w:div w:id="1411390172">
          <w:marLeft w:val="0"/>
          <w:marRight w:val="0"/>
          <w:marTop w:val="0"/>
          <w:marBottom w:val="0"/>
          <w:divBdr>
            <w:top w:val="none" w:sz="0" w:space="0" w:color="auto"/>
            <w:left w:val="none" w:sz="0" w:space="0" w:color="auto"/>
            <w:bottom w:val="none" w:sz="0" w:space="0" w:color="auto"/>
            <w:right w:val="none" w:sz="0" w:space="0" w:color="auto"/>
          </w:divBdr>
          <w:divsChild>
            <w:div w:id="1837113245">
              <w:marLeft w:val="0"/>
              <w:marRight w:val="0"/>
              <w:marTop w:val="0"/>
              <w:marBottom w:val="0"/>
              <w:divBdr>
                <w:top w:val="none" w:sz="0" w:space="0" w:color="auto"/>
                <w:left w:val="none" w:sz="0" w:space="0" w:color="auto"/>
                <w:bottom w:val="none" w:sz="0" w:space="0" w:color="auto"/>
                <w:right w:val="none" w:sz="0" w:space="0" w:color="auto"/>
              </w:divBdr>
            </w:div>
            <w:div w:id="1513838840">
              <w:marLeft w:val="0"/>
              <w:marRight w:val="0"/>
              <w:marTop w:val="0"/>
              <w:marBottom w:val="0"/>
              <w:divBdr>
                <w:top w:val="none" w:sz="0" w:space="0" w:color="auto"/>
                <w:left w:val="none" w:sz="0" w:space="0" w:color="auto"/>
                <w:bottom w:val="none" w:sz="0" w:space="0" w:color="auto"/>
                <w:right w:val="none" w:sz="0" w:space="0" w:color="auto"/>
              </w:divBdr>
              <w:divsChild>
                <w:div w:id="547307113">
                  <w:marLeft w:val="0"/>
                  <w:marRight w:val="0"/>
                  <w:marTop w:val="0"/>
                  <w:marBottom w:val="0"/>
                  <w:divBdr>
                    <w:top w:val="none" w:sz="0" w:space="0" w:color="auto"/>
                    <w:left w:val="none" w:sz="0" w:space="0" w:color="auto"/>
                    <w:bottom w:val="none" w:sz="0" w:space="0" w:color="auto"/>
                    <w:right w:val="none" w:sz="0" w:space="0" w:color="auto"/>
                  </w:divBdr>
                  <w:divsChild>
                    <w:div w:id="15144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35">
      <w:bodyDiv w:val="1"/>
      <w:marLeft w:val="0"/>
      <w:marRight w:val="0"/>
      <w:marTop w:val="0"/>
      <w:marBottom w:val="0"/>
      <w:divBdr>
        <w:top w:val="none" w:sz="0" w:space="0" w:color="auto"/>
        <w:left w:val="none" w:sz="0" w:space="0" w:color="auto"/>
        <w:bottom w:val="none" w:sz="0" w:space="0" w:color="auto"/>
        <w:right w:val="none" w:sz="0" w:space="0" w:color="auto"/>
      </w:divBdr>
      <w:divsChild>
        <w:div w:id="782579045">
          <w:marLeft w:val="0"/>
          <w:marRight w:val="0"/>
          <w:marTop w:val="0"/>
          <w:marBottom w:val="0"/>
          <w:divBdr>
            <w:top w:val="none" w:sz="0" w:space="0" w:color="auto"/>
            <w:left w:val="none" w:sz="0" w:space="0" w:color="auto"/>
            <w:bottom w:val="none" w:sz="0" w:space="0" w:color="auto"/>
            <w:right w:val="none" w:sz="0" w:space="0" w:color="auto"/>
          </w:divBdr>
          <w:divsChild>
            <w:div w:id="1843928577">
              <w:marLeft w:val="0"/>
              <w:marRight w:val="0"/>
              <w:marTop w:val="0"/>
              <w:marBottom w:val="0"/>
              <w:divBdr>
                <w:top w:val="none" w:sz="0" w:space="0" w:color="auto"/>
                <w:left w:val="none" w:sz="0" w:space="0" w:color="auto"/>
                <w:bottom w:val="none" w:sz="0" w:space="0" w:color="auto"/>
                <w:right w:val="none" w:sz="0" w:space="0" w:color="auto"/>
              </w:divBdr>
            </w:div>
            <w:div w:id="413093457">
              <w:marLeft w:val="0"/>
              <w:marRight w:val="0"/>
              <w:marTop w:val="0"/>
              <w:marBottom w:val="0"/>
              <w:divBdr>
                <w:top w:val="none" w:sz="0" w:space="0" w:color="auto"/>
                <w:left w:val="none" w:sz="0" w:space="0" w:color="auto"/>
                <w:bottom w:val="none" w:sz="0" w:space="0" w:color="auto"/>
                <w:right w:val="none" w:sz="0" w:space="0" w:color="auto"/>
              </w:divBdr>
            </w:div>
            <w:div w:id="298347420">
              <w:marLeft w:val="0"/>
              <w:marRight w:val="0"/>
              <w:marTop w:val="0"/>
              <w:marBottom w:val="0"/>
              <w:divBdr>
                <w:top w:val="none" w:sz="0" w:space="0" w:color="auto"/>
                <w:left w:val="none" w:sz="0" w:space="0" w:color="auto"/>
                <w:bottom w:val="none" w:sz="0" w:space="0" w:color="auto"/>
                <w:right w:val="none" w:sz="0" w:space="0" w:color="auto"/>
              </w:divBdr>
            </w:div>
            <w:div w:id="1598901124">
              <w:marLeft w:val="0"/>
              <w:marRight w:val="0"/>
              <w:marTop w:val="0"/>
              <w:marBottom w:val="0"/>
              <w:divBdr>
                <w:top w:val="none" w:sz="0" w:space="0" w:color="auto"/>
                <w:left w:val="none" w:sz="0" w:space="0" w:color="auto"/>
                <w:bottom w:val="none" w:sz="0" w:space="0" w:color="auto"/>
                <w:right w:val="none" w:sz="0" w:space="0" w:color="auto"/>
              </w:divBdr>
            </w:div>
            <w:div w:id="827751520">
              <w:marLeft w:val="0"/>
              <w:marRight w:val="0"/>
              <w:marTop w:val="0"/>
              <w:marBottom w:val="0"/>
              <w:divBdr>
                <w:top w:val="none" w:sz="0" w:space="0" w:color="auto"/>
                <w:left w:val="none" w:sz="0" w:space="0" w:color="auto"/>
                <w:bottom w:val="none" w:sz="0" w:space="0" w:color="auto"/>
                <w:right w:val="none" w:sz="0" w:space="0" w:color="auto"/>
              </w:divBdr>
            </w:div>
            <w:div w:id="326131707">
              <w:marLeft w:val="0"/>
              <w:marRight w:val="0"/>
              <w:marTop w:val="0"/>
              <w:marBottom w:val="0"/>
              <w:divBdr>
                <w:top w:val="none" w:sz="0" w:space="0" w:color="auto"/>
                <w:left w:val="none" w:sz="0" w:space="0" w:color="auto"/>
                <w:bottom w:val="none" w:sz="0" w:space="0" w:color="auto"/>
                <w:right w:val="none" w:sz="0" w:space="0" w:color="auto"/>
              </w:divBdr>
            </w:div>
            <w:div w:id="983580972">
              <w:marLeft w:val="0"/>
              <w:marRight w:val="0"/>
              <w:marTop w:val="0"/>
              <w:marBottom w:val="0"/>
              <w:divBdr>
                <w:top w:val="none" w:sz="0" w:space="0" w:color="auto"/>
                <w:left w:val="none" w:sz="0" w:space="0" w:color="auto"/>
                <w:bottom w:val="none" w:sz="0" w:space="0" w:color="auto"/>
                <w:right w:val="none" w:sz="0" w:space="0" w:color="auto"/>
              </w:divBdr>
            </w:div>
            <w:div w:id="1550919729">
              <w:marLeft w:val="0"/>
              <w:marRight w:val="0"/>
              <w:marTop w:val="0"/>
              <w:marBottom w:val="0"/>
              <w:divBdr>
                <w:top w:val="none" w:sz="0" w:space="0" w:color="auto"/>
                <w:left w:val="none" w:sz="0" w:space="0" w:color="auto"/>
                <w:bottom w:val="none" w:sz="0" w:space="0" w:color="auto"/>
                <w:right w:val="none" w:sz="0" w:space="0" w:color="auto"/>
              </w:divBdr>
            </w:div>
            <w:div w:id="2043749378">
              <w:marLeft w:val="0"/>
              <w:marRight w:val="0"/>
              <w:marTop w:val="0"/>
              <w:marBottom w:val="0"/>
              <w:divBdr>
                <w:top w:val="none" w:sz="0" w:space="0" w:color="auto"/>
                <w:left w:val="none" w:sz="0" w:space="0" w:color="auto"/>
                <w:bottom w:val="none" w:sz="0" w:space="0" w:color="auto"/>
                <w:right w:val="none" w:sz="0" w:space="0" w:color="auto"/>
              </w:divBdr>
            </w:div>
            <w:div w:id="29454934">
              <w:marLeft w:val="0"/>
              <w:marRight w:val="0"/>
              <w:marTop w:val="0"/>
              <w:marBottom w:val="0"/>
              <w:divBdr>
                <w:top w:val="none" w:sz="0" w:space="0" w:color="auto"/>
                <w:left w:val="none" w:sz="0" w:space="0" w:color="auto"/>
                <w:bottom w:val="none" w:sz="0" w:space="0" w:color="auto"/>
                <w:right w:val="none" w:sz="0" w:space="0" w:color="auto"/>
              </w:divBdr>
            </w:div>
            <w:div w:id="1719085758">
              <w:marLeft w:val="0"/>
              <w:marRight w:val="0"/>
              <w:marTop w:val="0"/>
              <w:marBottom w:val="0"/>
              <w:divBdr>
                <w:top w:val="none" w:sz="0" w:space="0" w:color="auto"/>
                <w:left w:val="none" w:sz="0" w:space="0" w:color="auto"/>
                <w:bottom w:val="none" w:sz="0" w:space="0" w:color="auto"/>
                <w:right w:val="none" w:sz="0" w:space="0" w:color="auto"/>
              </w:divBdr>
            </w:div>
            <w:div w:id="1423603185">
              <w:marLeft w:val="0"/>
              <w:marRight w:val="0"/>
              <w:marTop w:val="0"/>
              <w:marBottom w:val="0"/>
              <w:divBdr>
                <w:top w:val="none" w:sz="0" w:space="0" w:color="auto"/>
                <w:left w:val="none" w:sz="0" w:space="0" w:color="auto"/>
                <w:bottom w:val="none" w:sz="0" w:space="0" w:color="auto"/>
                <w:right w:val="none" w:sz="0" w:space="0" w:color="auto"/>
              </w:divBdr>
            </w:div>
            <w:div w:id="1132745782">
              <w:marLeft w:val="0"/>
              <w:marRight w:val="0"/>
              <w:marTop w:val="0"/>
              <w:marBottom w:val="0"/>
              <w:divBdr>
                <w:top w:val="none" w:sz="0" w:space="0" w:color="auto"/>
                <w:left w:val="none" w:sz="0" w:space="0" w:color="auto"/>
                <w:bottom w:val="none" w:sz="0" w:space="0" w:color="auto"/>
                <w:right w:val="none" w:sz="0" w:space="0" w:color="auto"/>
              </w:divBdr>
            </w:div>
            <w:div w:id="906380098">
              <w:marLeft w:val="0"/>
              <w:marRight w:val="0"/>
              <w:marTop w:val="0"/>
              <w:marBottom w:val="0"/>
              <w:divBdr>
                <w:top w:val="none" w:sz="0" w:space="0" w:color="auto"/>
                <w:left w:val="none" w:sz="0" w:space="0" w:color="auto"/>
                <w:bottom w:val="none" w:sz="0" w:space="0" w:color="auto"/>
                <w:right w:val="none" w:sz="0" w:space="0" w:color="auto"/>
              </w:divBdr>
            </w:div>
            <w:div w:id="1704666451">
              <w:marLeft w:val="0"/>
              <w:marRight w:val="0"/>
              <w:marTop w:val="0"/>
              <w:marBottom w:val="0"/>
              <w:divBdr>
                <w:top w:val="none" w:sz="0" w:space="0" w:color="auto"/>
                <w:left w:val="none" w:sz="0" w:space="0" w:color="auto"/>
                <w:bottom w:val="none" w:sz="0" w:space="0" w:color="auto"/>
                <w:right w:val="none" w:sz="0" w:space="0" w:color="auto"/>
              </w:divBdr>
            </w:div>
            <w:div w:id="1649629066">
              <w:marLeft w:val="0"/>
              <w:marRight w:val="0"/>
              <w:marTop w:val="0"/>
              <w:marBottom w:val="0"/>
              <w:divBdr>
                <w:top w:val="none" w:sz="0" w:space="0" w:color="auto"/>
                <w:left w:val="none" w:sz="0" w:space="0" w:color="auto"/>
                <w:bottom w:val="none" w:sz="0" w:space="0" w:color="auto"/>
                <w:right w:val="none" w:sz="0" w:space="0" w:color="auto"/>
              </w:divBdr>
            </w:div>
            <w:div w:id="1804422983">
              <w:marLeft w:val="0"/>
              <w:marRight w:val="0"/>
              <w:marTop w:val="0"/>
              <w:marBottom w:val="0"/>
              <w:divBdr>
                <w:top w:val="none" w:sz="0" w:space="0" w:color="auto"/>
                <w:left w:val="none" w:sz="0" w:space="0" w:color="auto"/>
                <w:bottom w:val="none" w:sz="0" w:space="0" w:color="auto"/>
                <w:right w:val="none" w:sz="0" w:space="0" w:color="auto"/>
              </w:divBdr>
            </w:div>
            <w:div w:id="1859080864">
              <w:marLeft w:val="0"/>
              <w:marRight w:val="0"/>
              <w:marTop w:val="0"/>
              <w:marBottom w:val="0"/>
              <w:divBdr>
                <w:top w:val="none" w:sz="0" w:space="0" w:color="auto"/>
                <w:left w:val="none" w:sz="0" w:space="0" w:color="auto"/>
                <w:bottom w:val="none" w:sz="0" w:space="0" w:color="auto"/>
                <w:right w:val="none" w:sz="0" w:space="0" w:color="auto"/>
              </w:divBdr>
            </w:div>
            <w:div w:id="1915233828">
              <w:marLeft w:val="0"/>
              <w:marRight w:val="0"/>
              <w:marTop w:val="0"/>
              <w:marBottom w:val="0"/>
              <w:divBdr>
                <w:top w:val="none" w:sz="0" w:space="0" w:color="auto"/>
                <w:left w:val="none" w:sz="0" w:space="0" w:color="auto"/>
                <w:bottom w:val="none" w:sz="0" w:space="0" w:color="auto"/>
                <w:right w:val="none" w:sz="0" w:space="0" w:color="auto"/>
              </w:divBdr>
            </w:div>
            <w:div w:id="954755503">
              <w:marLeft w:val="0"/>
              <w:marRight w:val="0"/>
              <w:marTop w:val="0"/>
              <w:marBottom w:val="0"/>
              <w:divBdr>
                <w:top w:val="none" w:sz="0" w:space="0" w:color="auto"/>
                <w:left w:val="none" w:sz="0" w:space="0" w:color="auto"/>
                <w:bottom w:val="none" w:sz="0" w:space="0" w:color="auto"/>
                <w:right w:val="none" w:sz="0" w:space="0" w:color="auto"/>
              </w:divBdr>
            </w:div>
            <w:div w:id="8915402">
              <w:marLeft w:val="0"/>
              <w:marRight w:val="0"/>
              <w:marTop w:val="0"/>
              <w:marBottom w:val="0"/>
              <w:divBdr>
                <w:top w:val="none" w:sz="0" w:space="0" w:color="auto"/>
                <w:left w:val="none" w:sz="0" w:space="0" w:color="auto"/>
                <w:bottom w:val="none" w:sz="0" w:space="0" w:color="auto"/>
                <w:right w:val="none" w:sz="0" w:space="0" w:color="auto"/>
              </w:divBdr>
            </w:div>
            <w:div w:id="437071093">
              <w:marLeft w:val="0"/>
              <w:marRight w:val="0"/>
              <w:marTop w:val="0"/>
              <w:marBottom w:val="0"/>
              <w:divBdr>
                <w:top w:val="none" w:sz="0" w:space="0" w:color="auto"/>
                <w:left w:val="none" w:sz="0" w:space="0" w:color="auto"/>
                <w:bottom w:val="none" w:sz="0" w:space="0" w:color="auto"/>
                <w:right w:val="none" w:sz="0" w:space="0" w:color="auto"/>
              </w:divBdr>
            </w:div>
            <w:div w:id="1422265002">
              <w:marLeft w:val="0"/>
              <w:marRight w:val="0"/>
              <w:marTop w:val="0"/>
              <w:marBottom w:val="0"/>
              <w:divBdr>
                <w:top w:val="none" w:sz="0" w:space="0" w:color="auto"/>
                <w:left w:val="none" w:sz="0" w:space="0" w:color="auto"/>
                <w:bottom w:val="none" w:sz="0" w:space="0" w:color="auto"/>
                <w:right w:val="none" w:sz="0" w:space="0" w:color="auto"/>
              </w:divBdr>
            </w:div>
            <w:div w:id="821852957">
              <w:marLeft w:val="0"/>
              <w:marRight w:val="0"/>
              <w:marTop w:val="0"/>
              <w:marBottom w:val="0"/>
              <w:divBdr>
                <w:top w:val="none" w:sz="0" w:space="0" w:color="auto"/>
                <w:left w:val="none" w:sz="0" w:space="0" w:color="auto"/>
                <w:bottom w:val="none" w:sz="0" w:space="0" w:color="auto"/>
                <w:right w:val="none" w:sz="0" w:space="0" w:color="auto"/>
              </w:divBdr>
            </w:div>
            <w:div w:id="1026904325">
              <w:marLeft w:val="0"/>
              <w:marRight w:val="0"/>
              <w:marTop w:val="0"/>
              <w:marBottom w:val="0"/>
              <w:divBdr>
                <w:top w:val="none" w:sz="0" w:space="0" w:color="auto"/>
                <w:left w:val="none" w:sz="0" w:space="0" w:color="auto"/>
                <w:bottom w:val="none" w:sz="0" w:space="0" w:color="auto"/>
                <w:right w:val="none" w:sz="0" w:space="0" w:color="auto"/>
              </w:divBdr>
            </w:div>
            <w:div w:id="1259022254">
              <w:marLeft w:val="0"/>
              <w:marRight w:val="0"/>
              <w:marTop w:val="0"/>
              <w:marBottom w:val="0"/>
              <w:divBdr>
                <w:top w:val="none" w:sz="0" w:space="0" w:color="auto"/>
                <w:left w:val="none" w:sz="0" w:space="0" w:color="auto"/>
                <w:bottom w:val="none" w:sz="0" w:space="0" w:color="auto"/>
                <w:right w:val="none" w:sz="0" w:space="0" w:color="auto"/>
              </w:divBdr>
            </w:div>
            <w:div w:id="1317688515">
              <w:marLeft w:val="0"/>
              <w:marRight w:val="0"/>
              <w:marTop w:val="0"/>
              <w:marBottom w:val="0"/>
              <w:divBdr>
                <w:top w:val="none" w:sz="0" w:space="0" w:color="auto"/>
                <w:left w:val="none" w:sz="0" w:space="0" w:color="auto"/>
                <w:bottom w:val="none" w:sz="0" w:space="0" w:color="auto"/>
                <w:right w:val="none" w:sz="0" w:space="0" w:color="auto"/>
              </w:divBdr>
            </w:div>
            <w:div w:id="1432355917">
              <w:marLeft w:val="0"/>
              <w:marRight w:val="0"/>
              <w:marTop w:val="0"/>
              <w:marBottom w:val="0"/>
              <w:divBdr>
                <w:top w:val="none" w:sz="0" w:space="0" w:color="auto"/>
                <w:left w:val="none" w:sz="0" w:space="0" w:color="auto"/>
                <w:bottom w:val="none" w:sz="0" w:space="0" w:color="auto"/>
                <w:right w:val="none" w:sz="0" w:space="0" w:color="auto"/>
              </w:divBdr>
            </w:div>
            <w:div w:id="1986353414">
              <w:marLeft w:val="0"/>
              <w:marRight w:val="0"/>
              <w:marTop w:val="0"/>
              <w:marBottom w:val="0"/>
              <w:divBdr>
                <w:top w:val="none" w:sz="0" w:space="0" w:color="auto"/>
                <w:left w:val="none" w:sz="0" w:space="0" w:color="auto"/>
                <w:bottom w:val="none" w:sz="0" w:space="0" w:color="auto"/>
                <w:right w:val="none" w:sz="0" w:space="0" w:color="auto"/>
              </w:divBdr>
            </w:div>
            <w:div w:id="1562017483">
              <w:marLeft w:val="0"/>
              <w:marRight w:val="0"/>
              <w:marTop w:val="0"/>
              <w:marBottom w:val="0"/>
              <w:divBdr>
                <w:top w:val="none" w:sz="0" w:space="0" w:color="auto"/>
                <w:left w:val="none" w:sz="0" w:space="0" w:color="auto"/>
                <w:bottom w:val="none" w:sz="0" w:space="0" w:color="auto"/>
                <w:right w:val="none" w:sz="0" w:space="0" w:color="auto"/>
              </w:divBdr>
            </w:div>
            <w:div w:id="1410156718">
              <w:marLeft w:val="0"/>
              <w:marRight w:val="0"/>
              <w:marTop w:val="0"/>
              <w:marBottom w:val="0"/>
              <w:divBdr>
                <w:top w:val="none" w:sz="0" w:space="0" w:color="auto"/>
                <w:left w:val="none" w:sz="0" w:space="0" w:color="auto"/>
                <w:bottom w:val="none" w:sz="0" w:space="0" w:color="auto"/>
                <w:right w:val="none" w:sz="0" w:space="0" w:color="auto"/>
              </w:divBdr>
            </w:div>
            <w:div w:id="1266764784">
              <w:marLeft w:val="0"/>
              <w:marRight w:val="0"/>
              <w:marTop w:val="0"/>
              <w:marBottom w:val="0"/>
              <w:divBdr>
                <w:top w:val="none" w:sz="0" w:space="0" w:color="auto"/>
                <w:left w:val="none" w:sz="0" w:space="0" w:color="auto"/>
                <w:bottom w:val="none" w:sz="0" w:space="0" w:color="auto"/>
                <w:right w:val="none" w:sz="0" w:space="0" w:color="auto"/>
              </w:divBdr>
            </w:div>
            <w:div w:id="1731732254">
              <w:marLeft w:val="0"/>
              <w:marRight w:val="0"/>
              <w:marTop w:val="0"/>
              <w:marBottom w:val="0"/>
              <w:divBdr>
                <w:top w:val="none" w:sz="0" w:space="0" w:color="auto"/>
                <w:left w:val="none" w:sz="0" w:space="0" w:color="auto"/>
                <w:bottom w:val="none" w:sz="0" w:space="0" w:color="auto"/>
                <w:right w:val="none" w:sz="0" w:space="0" w:color="auto"/>
              </w:divBdr>
            </w:div>
            <w:div w:id="1042902390">
              <w:marLeft w:val="0"/>
              <w:marRight w:val="0"/>
              <w:marTop w:val="0"/>
              <w:marBottom w:val="0"/>
              <w:divBdr>
                <w:top w:val="none" w:sz="0" w:space="0" w:color="auto"/>
                <w:left w:val="none" w:sz="0" w:space="0" w:color="auto"/>
                <w:bottom w:val="none" w:sz="0" w:space="0" w:color="auto"/>
                <w:right w:val="none" w:sz="0" w:space="0" w:color="auto"/>
              </w:divBdr>
            </w:div>
            <w:div w:id="1818765065">
              <w:marLeft w:val="0"/>
              <w:marRight w:val="0"/>
              <w:marTop w:val="0"/>
              <w:marBottom w:val="0"/>
              <w:divBdr>
                <w:top w:val="none" w:sz="0" w:space="0" w:color="auto"/>
                <w:left w:val="none" w:sz="0" w:space="0" w:color="auto"/>
                <w:bottom w:val="none" w:sz="0" w:space="0" w:color="auto"/>
                <w:right w:val="none" w:sz="0" w:space="0" w:color="auto"/>
              </w:divBdr>
            </w:div>
            <w:div w:id="317734006">
              <w:marLeft w:val="0"/>
              <w:marRight w:val="0"/>
              <w:marTop w:val="0"/>
              <w:marBottom w:val="0"/>
              <w:divBdr>
                <w:top w:val="none" w:sz="0" w:space="0" w:color="auto"/>
                <w:left w:val="none" w:sz="0" w:space="0" w:color="auto"/>
                <w:bottom w:val="none" w:sz="0" w:space="0" w:color="auto"/>
                <w:right w:val="none" w:sz="0" w:space="0" w:color="auto"/>
              </w:divBdr>
            </w:div>
            <w:div w:id="411663553">
              <w:marLeft w:val="0"/>
              <w:marRight w:val="0"/>
              <w:marTop w:val="0"/>
              <w:marBottom w:val="0"/>
              <w:divBdr>
                <w:top w:val="none" w:sz="0" w:space="0" w:color="auto"/>
                <w:left w:val="none" w:sz="0" w:space="0" w:color="auto"/>
                <w:bottom w:val="none" w:sz="0" w:space="0" w:color="auto"/>
                <w:right w:val="none" w:sz="0" w:space="0" w:color="auto"/>
              </w:divBdr>
            </w:div>
            <w:div w:id="913053071">
              <w:marLeft w:val="0"/>
              <w:marRight w:val="0"/>
              <w:marTop w:val="0"/>
              <w:marBottom w:val="0"/>
              <w:divBdr>
                <w:top w:val="none" w:sz="0" w:space="0" w:color="auto"/>
                <w:left w:val="none" w:sz="0" w:space="0" w:color="auto"/>
                <w:bottom w:val="none" w:sz="0" w:space="0" w:color="auto"/>
                <w:right w:val="none" w:sz="0" w:space="0" w:color="auto"/>
              </w:divBdr>
            </w:div>
            <w:div w:id="538972439">
              <w:marLeft w:val="0"/>
              <w:marRight w:val="0"/>
              <w:marTop w:val="0"/>
              <w:marBottom w:val="0"/>
              <w:divBdr>
                <w:top w:val="none" w:sz="0" w:space="0" w:color="auto"/>
                <w:left w:val="none" w:sz="0" w:space="0" w:color="auto"/>
                <w:bottom w:val="none" w:sz="0" w:space="0" w:color="auto"/>
                <w:right w:val="none" w:sz="0" w:space="0" w:color="auto"/>
              </w:divBdr>
            </w:div>
            <w:div w:id="713120548">
              <w:marLeft w:val="0"/>
              <w:marRight w:val="0"/>
              <w:marTop w:val="0"/>
              <w:marBottom w:val="0"/>
              <w:divBdr>
                <w:top w:val="none" w:sz="0" w:space="0" w:color="auto"/>
                <w:left w:val="none" w:sz="0" w:space="0" w:color="auto"/>
                <w:bottom w:val="none" w:sz="0" w:space="0" w:color="auto"/>
                <w:right w:val="none" w:sz="0" w:space="0" w:color="auto"/>
              </w:divBdr>
            </w:div>
            <w:div w:id="356807614">
              <w:marLeft w:val="0"/>
              <w:marRight w:val="0"/>
              <w:marTop w:val="0"/>
              <w:marBottom w:val="0"/>
              <w:divBdr>
                <w:top w:val="none" w:sz="0" w:space="0" w:color="auto"/>
                <w:left w:val="none" w:sz="0" w:space="0" w:color="auto"/>
                <w:bottom w:val="none" w:sz="0" w:space="0" w:color="auto"/>
                <w:right w:val="none" w:sz="0" w:space="0" w:color="auto"/>
              </w:divBdr>
            </w:div>
            <w:div w:id="1775586738">
              <w:marLeft w:val="0"/>
              <w:marRight w:val="0"/>
              <w:marTop w:val="0"/>
              <w:marBottom w:val="0"/>
              <w:divBdr>
                <w:top w:val="none" w:sz="0" w:space="0" w:color="auto"/>
                <w:left w:val="none" w:sz="0" w:space="0" w:color="auto"/>
                <w:bottom w:val="none" w:sz="0" w:space="0" w:color="auto"/>
                <w:right w:val="none" w:sz="0" w:space="0" w:color="auto"/>
              </w:divBdr>
            </w:div>
            <w:div w:id="851383988">
              <w:marLeft w:val="0"/>
              <w:marRight w:val="0"/>
              <w:marTop w:val="0"/>
              <w:marBottom w:val="0"/>
              <w:divBdr>
                <w:top w:val="none" w:sz="0" w:space="0" w:color="auto"/>
                <w:left w:val="none" w:sz="0" w:space="0" w:color="auto"/>
                <w:bottom w:val="none" w:sz="0" w:space="0" w:color="auto"/>
                <w:right w:val="none" w:sz="0" w:space="0" w:color="auto"/>
              </w:divBdr>
            </w:div>
            <w:div w:id="74937090">
              <w:marLeft w:val="0"/>
              <w:marRight w:val="0"/>
              <w:marTop w:val="0"/>
              <w:marBottom w:val="0"/>
              <w:divBdr>
                <w:top w:val="none" w:sz="0" w:space="0" w:color="auto"/>
                <w:left w:val="none" w:sz="0" w:space="0" w:color="auto"/>
                <w:bottom w:val="none" w:sz="0" w:space="0" w:color="auto"/>
                <w:right w:val="none" w:sz="0" w:space="0" w:color="auto"/>
              </w:divBdr>
            </w:div>
            <w:div w:id="1065684289">
              <w:marLeft w:val="0"/>
              <w:marRight w:val="0"/>
              <w:marTop w:val="0"/>
              <w:marBottom w:val="0"/>
              <w:divBdr>
                <w:top w:val="none" w:sz="0" w:space="0" w:color="auto"/>
                <w:left w:val="none" w:sz="0" w:space="0" w:color="auto"/>
                <w:bottom w:val="none" w:sz="0" w:space="0" w:color="auto"/>
                <w:right w:val="none" w:sz="0" w:space="0" w:color="auto"/>
              </w:divBdr>
            </w:div>
            <w:div w:id="1892229430">
              <w:marLeft w:val="0"/>
              <w:marRight w:val="0"/>
              <w:marTop w:val="0"/>
              <w:marBottom w:val="0"/>
              <w:divBdr>
                <w:top w:val="none" w:sz="0" w:space="0" w:color="auto"/>
                <w:left w:val="none" w:sz="0" w:space="0" w:color="auto"/>
                <w:bottom w:val="none" w:sz="0" w:space="0" w:color="auto"/>
                <w:right w:val="none" w:sz="0" w:space="0" w:color="auto"/>
              </w:divBdr>
            </w:div>
            <w:div w:id="773746172">
              <w:marLeft w:val="0"/>
              <w:marRight w:val="0"/>
              <w:marTop w:val="0"/>
              <w:marBottom w:val="0"/>
              <w:divBdr>
                <w:top w:val="none" w:sz="0" w:space="0" w:color="auto"/>
                <w:left w:val="none" w:sz="0" w:space="0" w:color="auto"/>
                <w:bottom w:val="none" w:sz="0" w:space="0" w:color="auto"/>
                <w:right w:val="none" w:sz="0" w:space="0" w:color="auto"/>
              </w:divBdr>
            </w:div>
            <w:div w:id="8142804">
              <w:marLeft w:val="0"/>
              <w:marRight w:val="0"/>
              <w:marTop w:val="0"/>
              <w:marBottom w:val="0"/>
              <w:divBdr>
                <w:top w:val="none" w:sz="0" w:space="0" w:color="auto"/>
                <w:left w:val="none" w:sz="0" w:space="0" w:color="auto"/>
                <w:bottom w:val="none" w:sz="0" w:space="0" w:color="auto"/>
                <w:right w:val="none" w:sz="0" w:space="0" w:color="auto"/>
              </w:divBdr>
            </w:div>
            <w:div w:id="974607973">
              <w:marLeft w:val="0"/>
              <w:marRight w:val="0"/>
              <w:marTop w:val="0"/>
              <w:marBottom w:val="0"/>
              <w:divBdr>
                <w:top w:val="none" w:sz="0" w:space="0" w:color="auto"/>
                <w:left w:val="none" w:sz="0" w:space="0" w:color="auto"/>
                <w:bottom w:val="none" w:sz="0" w:space="0" w:color="auto"/>
                <w:right w:val="none" w:sz="0" w:space="0" w:color="auto"/>
              </w:divBdr>
            </w:div>
            <w:div w:id="22480745">
              <w:marLeft w:val="0"/>
              <w:marRight w:val="0"/>
              <w:marTop w:val="0"/>
              <w:marBottom w:val="0"/>
              <w:divBdr>
                <w:top w:val="none" w:sz="0" w:space="0" w:color="auto"/>
                <w:left w:val="none" w:sz="0" w:space="0" w:color="auto"/>
                <w:bottom w:val="none" w:sz="0" w:space="0" w:color="auto"/>
                <w:right w:val="none" w:sz="0" w:space="0" w:color="auto"/>
              </w:divBdr>
            </w:div>
            <w:div w:id="1488280082">
              <w:marLeft w:val="0"/>
              <w:marRight w:val="0"/>
              <w:marTop w:val="0"/>
              <w:marBottom w:val="0"/>
              <w:divBdr>
                <w:top w:val="none" w:sz="0" w:space="0" w:color="auto"/>
                <w:left w:val="none" w:sz="0" w:space="0" w:color="auto"/>
                <w:bottom w:val="none" w:sz="0" w:space="0" w:color="auto"/>
                <w:right w:val="none" w:sz="0" w:space="0" w:color="auto"/>
              </w:divBdr>
            </w:div>
            <w:div w:id="2033608263">
              <w:marLeft w:val="0"/>
              <w:marRight w:val="0"/>
              <w:marTop w:val="0"/>
              <w:marBottom w:val="0"/>
              <w:divBdr>
                <w:top w:val="none" w:sz="0" w:space="0" w:color="auto"/>
                <w:left w:val="none" w:sz="0" w:space="0" w:color="auto"/>
                <w:bottom w:val="none" w:sz="0" w:space="0" w:color="auto"/>
                <w:right w:val="none" w:sz="0" w:space="0" w:color="auto"/>
              </w:divBdr>
            </w:div>
            <w:div w:id="1431658101">
              <w:marLeft w:val="0"/>
              <w:marRight w:val="0"/>
              <w:marTop w:val="0"/>
              <w:marBottom w:val="0"/>
              <w:divBdr>
                <w:top w:val="none" w:sz="0" w:space="0" w:color="auto"/>
                <w:left w:val="none" w:sz="0" w:space="0" w:color="auto"/>
                <w:bottom w:val="none" w:sz="0" w:space="0" w:color="auto"/>
                <w:right w:val="none" w:sz="0" w:space="0" w:color="auto"/>
              </w:divBdr>
            </w:div>
            <w:div w:id="1128863646">
              <w:marLeft w:val="0"/>
              <w:marRight w:val="0"/>
              <w:marTop w:val="0"/>
              <w:marBottom w:val="0"/>
              <w:divBdr>
                <w:top w:val="none" w:sz="0" w:space="0" w:color="auto"/>
                <w:left w:val="none" w:sz="0" w:space="0" w:color="auto"/>
                <w:bottom w:val="none" w:sz="0" w:space="0" w:color="auto"/>
                <w:right w:val="none" w:sz="0" w:space="0" w:color="auto"/>
              </w:divBdr>
            </w:div>
            <w:div w:id="400836329">
              <w:marLeft w:val="0"/>
              <w:marRight w:val="0"/>
              <w:marTop w:val="0"/>
              <w:marBottom w:val="0"/>
              <w:divBdr>
                <w:top w:val="none" w:sz="0" w:space="0" w:color="auto"/>
                <w:left w:val="none" w:sz="0" w:space="0" w:color="auto"/>
                <w:bottom w:val="none" w:sz="0" w:space="0" w:color="auto"/>
                <w:right w:val="none" w:sz="0" w:space="0" w:color="auto"/>
              </w:divBdr>
            </w:div>
            <w:div w:id="20194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5703">
      <w:bodyDiv w:val="1"/>
      <w:marLeft w:val="0"/>
      <w:marRight w:val="0"/>
      <w:marTop w:val="0"/>
      <w:marBottom w:val="0"/>
      <w:divBdr>
        <w:top w:val="none" w:sz="0" w:space="0" w:color="auto"/>
        <w:left w:val="none" w:sz="0" w:space="0" w:color="auto"/>
        <w:bottom w:val="none" w:sz="0" w:space="0" w:color="auto"/>
        <w:right w:val="none" w:sz="0" w:space="0" w:color="auto"/>
      </w:divBdr>
      <w:divsChild>
        <w:div w:id="417289936">
          <w:marLeft w:val="0"/>
          <w:marRight w:val="0"/>
          <w:marTop w:val="0"/>
          <w:marBottom w:val="0"/>
          <w:divBdr>
            <w:top w:val="none" w:sz="0" w:space="0" w:color="auto"/>
            <w:left w:val="none" w:sz="0" w:space="0" w:color="auto"/>
            <w:bottom w:val="none" w:sz="0" w:space="0" w:color="auto"/>
            <w:right w:val="none" w:sz="0" w:space="0" w:color="auto"/>
          </w:divBdr>
          <w:divsChild>
            <w:div w:id="414670199">
              <w:marLeft w:val="0"/>
              <w:marRight w:val="0"/>
              <w:marTop w:val="0"/>
              <w:marBottom w:val="0"/>
              <w:divBdr>
                <w:top w:val="none" w:sz="0" w:space="0" w:color="auto"/>
                <w:left w:val="none" w:sz="0" w:space="0" w:color="auto"/>
                <w:bottom w:val="none" w:sz="0" w:space="0" w:color="auto"/>
                <w:right w:val="none" w:sz="0" w:space="0" w:color="auto"/>
              </w:divBdr>
            </w:div>
            <w:div w:id="1376612988">
              <w:marLeft w:val="0"/>
              <w:marRight w:val="0"/>
              <w:marTop w:val="0"/>
              <w:marBottom w:val="0"/>
              <w:divBdr>
                <w:top w:val="none" w:sz="0" w:space="0" w:color="auto"/>
                <w:left w:val="none" w:sz="0" w:space="0" w:color="auto"/>
                <w:bottom w:val="none" w:sz="0" w:space="0" w:color="auto"/>
                <w:right w:val="none" w:sz="0" w:space="0" w:color="auto"/>
              </w:divBdr>
            </w:div>
            <w:div w:id="437719773">
              <w:marLeft w:val="0"/>
              <w:marRight w:val="0"/>
              <w:marTop w:val="0"/>
              <w:marBottom w:val="0"/>
              <w:divBdr>
                <w:top w:val="none" w:sz="0" w:space="0" w:color="auto"/>
                <w:left w:val="none" w:sz="0" w:space="0" w:color="auto"/>
                <w:bottom w:val="none" w:sz="0" w:space="0" w:color="auto"/>
                <w:right w:val="none" w:sz="0" w:space="0" w:color="auto"/>
              </w:divBdr>
            </w:div>
            <w:div w:id="1171144060">
              <w:marLeft w:val="0"/>
              <w:marRight w:val="0"/>
              <w:marTop w:val="0"/>
              <w:marBottom w:val="0"/>
              <w:divBdr>
                <w:top w:val="none" w:sz="0" w:space="0" w:color="auto"/>
                <w:left w:val="none" w:sz="0" w:space="0" w:color="auto"/>
                <w:bottom w:val="none" w:sz="0" w:space="0" w:color="auto"/>
                <w:right w:val="none" w:sz="0" w:space="0" w:color="auto"/>
              </w:divBdr>
            </w:div>
            <w:div w:id="1579944848">
              <w:marLeft w:val="0"/>
              <w:marRight w:val="0"/>
              <w:marTop w:val="0"/>
              <w:marBottom w:val="0"/>
              <w:divBdr>
                <w:top w:val="none" w:sz="0" w:space="0" w:color="auto"/>
                <w:left w:val="none" w:sz="0" w:space="0" w:color="auto"/>
                <w:bottom w:val="none" w:sz="0" w:space="0" w:color="auto"/>
                <w:right w:val="none" w:sz="0" w:space="0" w:color="auto"/>
              </w:divBdr>
            </w:div>
            <w:div w:id="550462869">
              <w:marLeft w:val="0"/>
              <w:marRight w:val="0"/>
              <w:marTop w:val="0"/>
              <w:marBottom w:val="0"/>
              <w:divBdr>
                <w:top w:val="none" w:sz="0" w:space="0" w:color="auto"/>
                <w:left w:val="none" w:sz="0" w:space="0" w:color="auto"/>
                <w:bottom w:val="none" w:sz="0" w:space="0" w:color="auto"/>
                <w:right w:val="none" w:sz="0" w:space="0" w:color="auto"/>
              </w:divBdr>
            </w:div>
            <w:div w:id="708458317">
              <w:marLeft w:val="0"/>
              <w:marRight w:val="0"/>
              <w:marTop w:val="0"/>
              <w:marBottom w:val="0"/>
              <w:divBdr>
                <w:top w:val="none" w:sz="0" w:space="0" w:color="auto"/>
                <w:left w:val="none" w:sz="0" w:space="0" w:color="auto"/>
                <w:bottom w:val="none" w:sz="0" w:space="0" w:color="auto"/>
                <w:right w:val="none" w:sz="0" w:space="0" w:color="auto"/>
              </w:divBdr>
            </w:div>
            <w:div w:id="778717085">
              <w:marLeft w:val="0"/>
              <w:marRight w:val="0"/>
              <w:marTop w:val="0"/>
              <w:marBottom w:val="0"/>
              <w:divBdr>
                <w:top w:val="none" w:sz="0" w:space="0" w:color="auto"/>
                <w:left w:val="none" w:sz="0" w:space="0" w:color="auto"/>
                <w:bottom w:val="none" w:sz="0" w:space="0" w:color="auto"/>
                <w:right w:val="none" w:sz="0" w:space="0" w:color="auto"/>
              </w:divBdr>
            </w:div>
            <w:div w:id="1681352357">
              <w:marLeft w:val="0"/>
              <w:marRight w:val="0"/>
              <w:marTop w:val="0"/>
              <w:marBottom w:val="0"/>
              <w:divBdr>
                <w:top w:val="none" w:sz="0" w:space="0" w:color="auto"/>
                <w:left w:val="none" w:sz="0" w:space="0" w:color="auto"/>
                <w:bottom w:val="none" w:sz="0" w:space="0" w:color="auto"/>
                <w:right w:val="none" w:sz="0" w:space="0" w:color="auto"/>
              </w:divBdr>
            </w:div>
            <w:div w:id="1745178674">
              <w:marLeft w:val="0"/>
              <w:marRight w:val="0"/>
              <w:marTop w:val="0"/>
              <w:marBottom w:val="0"/>
              <w:divBdr>
                <w:top w:val="none" w:sz="0" w:space="0" w:color="auto"/>
                <w:left w:val="none" w:sz="0" w:space="0" w:color="auto"/>
                <w:bottom w:val="none" w:sz="0" w:space="0" w:color="auto"/>
                <w:right w:val="none" w:sz="0" w:space="0" w:color="auto"/>
              </w:divBdr>
            </w:div>
            <w:div w:id="911889736">
              <w:marLeft w:val="0"/>
              <w:marRight w:val="0"/>
              <w:marTop w:val="0"/>
              <w:marBottom w:val="0"/>
              <w:divBdr>
                <w:top w:val="none" w:sz="0" w:space="0" w:color="auto"/>
                <w:left w:val="none" w:sz="0" w:space="0" w:color="auto"/>
                <w:bottom w:val="none" w:sz="0" w:space="0" w:color="auto"/>
                <w:right w:val="none" w:sz="0" w:space="0" w:color="auto"/>
              </w:divBdr>
            </w:div>
            <w:div w:id="1529686518">
              <w:marLeft w:val="0"/>
              <w:marRight w:val="0"/>
              <w:marTop w:val="0"/>
              <w:marBottom w:val="0"/>
              <w:divBdr>
                <w:top w:val="none" w:sz="0" w:space="0" w:color="auto"/>
                <w:left w:val="none" w:sz="0" w:space="0" w:color="auto"/>
                <w:bottom w:val="none" w:sz="0" w:space="0" w:color="auto"/>
                <w:right w:val="none" w:sz="0" w:space="0" w:color="auto"/>
              </w:divBdr>
            </w:div>
            <w:div w:id="1660765589">
              <w:marLeft w:val="0"/>
              <w:marRight w:val="0"/>
              <w:marTop w:val="0"/>
              <w:marBottom w:val="0"/>
              <w:divBdr>
                <w:top w:val="none" w:sz="0" w:space="0" w:color="auto"/>
                <w:left w:val="none" w:sz="0" w:space="0" w:color="auto"/>
                <w:bottom w:val="none" w:sz="0" w:space="0" w:color="auto"/>
                <w:right w:val="none" w:sz="0" w:space="0" w:color="auto"/>
              </w:divBdr>
            </w:div>
            <w:div w:id="2138178216">
              <w:marLeft w:val="0"/>
              <w:marRight w:val="0"/>
              <w:marTop w:val="0"/>
              <w:marBottom w:val="0"/>
              <w:divBdr>
                <w:top w:val="none" w:sz="0" w:space="0" w:color="auto"/>
                <w:left w:val="none" w:sz="0" w:space="0" w:color="auto"/>
                <w:bottom w:val="none" w:sz="0" w:space="0" w:color="auto"/>
                <w:right w:val="none" w:sz="0" w:space="0" w:color="auto"/>
              </w:divBdr>
            </w:div>
            <w:div w:id="1604343808">
              <w:marLeft w:val="0"/>
              <w:marRight w:val="0"/>
              <w:marTop w:val="0"/>
              <w:marBottom w:val="0"/>
              <w:divBdr>
                <w:top w:val="none" w:sz="0" w:space="0" w:color="auto"/>
                <w:left w:val="none" w:sz="0" w:space="0" w:color="auto"/>
                <w:bottom w:val="none" w:sz="0" w:space="0" w:color="auto"/>
                <w:right w:val="none" w:sz="0" w:space="0" w:color="auto"/>
              </w:divBdr>
            </w:div>
            <w:div w:id="638807906">
              <w:marLeft w:val="0"/>
              <w:marRight w:val="0"/>
              <w:marTop w:val="0"/>
              <w:marBottom w:val="0"/>
              <w:divBdr>
                <w:top w:val="none" w:sz="0" w:space="0" w:color="auto"/>
                <w:left w:val="none" w:sz="0" w:space="0" w:color="auto"/>
                <w:bottom w:val="none" w:sz="0" w:space="0" w:color="auto"/>
                <w:right w:val="none" w:sz="0" w:space="0" w:color="auto"/>
              </w:divBdr>
            </w:div>
            <w:div w:id="559748619">
              <w:marLeft w:val="0"/>
              <w:marRight w:val="0"/>
              <w:marTop w:val="0"/>
              <w:marBottom w:val="0"/>
              <w:divBdr>
                <w:top w:val="none" w:sz="0" w:space="0" w:color="auto"/>
                <w:left w:val="none" w:sz="0" w:space="0" w:color="auto"/>
                <w:bottom w:val="none" w:sz="0" w:space="0" w:color="auto"/>
                <w:right w:val="none" w:sz="0" w:space="0" w:color="auto"/>
              </w:divBdr>
            </w:div>
            <w:div w:id="1156262167">
              <w:marLeft w:val="0"/>
              <w:marRight w:val="0"/>
              <w:marTop w:val="0"/>
              <w:marBottom w:val="0"/>
              <w:divBdr>
                <w:top w:val="none" w:sz="0" w:space="0" w:color="auto"/>
                <w:left w:val="none" w:sz="0" w:space="0" w:color="auto"/>
                <w:bottom w:val="none" w:sz="0" w:space="0" w:color="auto"/>
                <w:right w:val="none" w:sz="0" w:space="0" w:color="auto"/>
              </w:divBdr>
            </w:div>
            <w:div w:id="1602253594">
              <w:marLeft w:val="0"/>
              <w:marRight w:val="0"/>
              <w:marTop w:val="0"/>
              <w:marBottom w:val="0"/>
              <w:divBdr>
                <w:top w:val="none" w:sz="0" w:space="0" w:color="auto"/>
                <w:left w:val="none" w:sz="0" w:space="0" w:color="auto"/>
                <w:bottom w:val="none" w:sz="0" w:space="0" w:color="auto"/>
                <w:right w:val="none" w:sz="0" w:space="0" w:color="auto"/>
              </w:divBdr>
            </w:div>
            <w:div w:id="1244994087">
              <w:marLeft w:val="0"/>
              <w:marRight w:val="0"/>
              <w:marTop w:val="0"/>
              <w:marBottom w:val="0"/>
              <w:divBdr>
                <w:top w:val="none" w:sz="0" w:space="0" w:color="auto"/>
                <w:left w:val="none" w:sz="0" w:space="0" w:color="auto"/>
                <w:bottom w:val="none" w:sz="0" w:space="0" w:color="auto"/>
                <w:right w:val="none" w:sz="0" w:space="0" w:color="auto"/>
              </w:divBdr>
            </w:div>
            <w:div w:id="1649823673">
              <w:marLeft w:val="0"/>
              <w:marRight w:val="0"/>
              <w:marTop w:val="0"/>
              <w:marBottom w:val="0"/>
              <w:divBdr>
                <w:top w:val="none" w:sz="0" w:space="0" w:color="auto"/>
                <w:left w:val="none" w:sz="0" w:space="0" w:color="auto"/>
                <w:bottom w:val="none" w:sz="0" w:space="0" w:color="auto"/>
                <w:right w:val="none" w:sz="0" w:space="0" w:color="auto"/>
              </w:divBdr>
            </w:div>
            <w:div w:id="461922713">
              <w:marLeft w:val="0"/>
              <w:marRight w:val="0"/>
              <w:marTop w:val="0"/>
              <w:marBottom w:val="0"/>
              <w:divBdr>
                <w:top w:val="none" w:sz="0" w:space="0" w:color="auto"/>
                <w:left w:val="none" w:sz="0" w:space="0" w:color="auto"/>
                <w:bottom w:val="none" w:sz="0" w:space="0" w:color="auto"/>
                <w:right w:val="none" w:sz="0" w:space="0" w:color="auto"/>
              </w:divBdr>
            </w:div>
            <w:div w:id="1217160656">
              <w:marLeft w:val="0"/>
              <w:marRight w:val="0"/>
              <w:marTop w:val="0"/>
              <w:marBottom w:val="0"/>
              <w:divBdr>
                <w:top w:val="none" w:sz="0" w:space="0" w:color="auto"/>
                <w:left w:val="none" w:sz="0" w:space="0" w:color="auto"/>
                <w:bottom w:val="none" w:sz="0" w:space="0" w:color="auto"/>
                <w:right w:val="none" w:sz="0" w:space="0" w:color="auto"/>
              </w:divBdr>
            </w:div>
            <w:div w:id="84613722">
              <w:marLeft w:val="0"/>
              <w:marRight w:val="0"/>
              <w:marTop w:val="0"/>
              <w:marBottom w:val="0"/>
              <w:divBdr>
                <w:top w:val="none" w:sz="0" w:space="0" w:color="auto"/>
                <w:left w:val="none" w:sz="0" w:space="0" w:color="auto"/>
                <w:bottom w:val="none" w:sz="0" w:space="0" w:color="auto"/>
                <w:right w:val="none" w:sz="0" w:space="0" w:color="auto"/>
              </w:divBdr>
            </w:div>
            <w:div w:id="255097731">
              <w:marLeft w:val="0"/>
              <w:marRight w:val="0"/>
              <w:marTop w:val="0"/>
              <w:marBottom w:val="0"/>
              <w:divBdr>
                <w:top w:val="none" w:sz="0" w:space="0" w:color="auto"/>
                <w:left w:val="none" w:sz="0" w:space="0" w:color="auto"/>
                <w:bottom w:val="none" w:sz="0" w:space="0" w:color="auto"/>
                <w:right w:val="none" w:sz="0" w:space="0" w:color="auto"/>
              </w:divBdr>
            </w:div>
            <w:div w:id="2106416832">
              <w:marLeft w:val="0"/>
              <w:marRight w:val="0"/>
              <w:marTop w:val="0"/>
              <w:marBottom w:val="0"/>
              <w:divBdr>
                <w:top w:val="none" w:sz="0" w:space="0" w:color="auto"/>
                <w:left w:val="none" w:sz="0" w:space="0" w:color="auto"/>
                <w:bottom w:val="none" w:sz="0" w:space="0" w:color="auto"/>
                <w:right w:val="none" w:sz="0" w:space="0" w:color="auto"/>
              </w:divBdr>
            </w:div>
            <w:div w:id="573200083">
              <w:marLeft w:val="0"/>
              <w:marRight w:val="0"/>
              <w:marTop w:val="0"/>
              <w:marBottom w:val="0"/>
              <w:divBdr>
                <w:top w:val="none" w:sz="0" w:space="0" w:color="auto"/>
                <w:left w:val="none" w:sz="0" w:space="0" w:color="auto"/>
                <w:bottom w:val="none" w:sz="0" w:space="0" w:color="auto"/>
                <w:right w:val="none" w:sz="0" w:space="0" w:color="auto"/>
              </w:divBdr>
            </w:div>
            <w:div w:id="2009942978">
              <w:marLeft w:val="0"/>
              <w:marRight w:val="0"/>
              <w:marTop w:val="0"/>
              <w:marBottom w:val="0"/>
              <w:divBdr>
                <w:top w:val="none" w:sz="0" w:space="0" w:color="auto"/>
                <w:left w:val="none" w:sz="0" w:space="0" w:color="auto"/>
                <w:bottom w:val="none" w:sz="0" w:space="0" w:color="auto"/>
                <w:right w:val="none" w:sz="0" w:space="0" w:color="auto"/>
              </w:divBdr>
            </w:div>
            <w:div w:id="2115439810">
              <w:marLeft w:val="0"/>
              <w:marRight w:val="0"/>
              <w:marTop w:val="0"/>
              <w:marBottom w:val="0"/>
              <w:divBdr>
                <w:top w:val="none" w:sz="0" w:space="0" w:color="auto"/>
                <w:left w:val="none" w:sz="0" w:space="0" w:color="auto"/>
                <w:bottom w:val="none" w:sz="0" w:space="0" w:color="auto"/>
                <w:right w:val="none" w:sz="0" w:space="0" w:color="auto"/>
              </w:divBdr>
            </w:div>
            <w:div w:id="1958219701">
              <w:marLeft w:val="0"/>
              <w:marRight w:val="0"/>
              <w:marTop w:val="0"/>
              <w:marBottom w:val="0"/>
              <w:divBdr>
                <w:top w:val="none" w:sz="0" w:space="0" w:color="auto"/>
                <w:left w:val="none" w:sz="0" w:space="0" w:color="auto"/>
                <w:bottom w:val="none" w:sz="0" w:space="0" w:color="auto"/>
                <w:right w:val="none" w:sz="0" w:space="0" w:color="auto"/>
              </w:divBdr>
            </w:div>
            <w:div w:id="259411539">
              <w:marLeft w:val="0"/>
              <w:marRight w:val="0"/>
              <w:marTop w:val="0"/>
              <w:marBottom w:val="0"/>
              <w:divBdr>
                <w:top w:val="none" w:sz="0" w:space="0" w:color="auto"/>
                <w:left w:val="none" w:sz="0" w:space="0" w:color="auto"/>
                <w:bottom w:val="none" w:sz="0" w:space="0" w:color="auto"/>
                <w:right w:val="none" w:sz="0" w:space="0" w:color="auto"/>
              </w:divBdr>
            </w:div>
            <w:div w:id="1541549130">
              <w:marLeft w:val="0"/>
              <w:marRight w:val="0"/>
              <w:marTop w:val="0"/>
              <w:marBottom w:val="0"/>
              <w:divBdr>
                <w:top w:val="none" w:sz="0" w:space="0" w:color="auto"/>
                <w:left w:val="none" w:sz="0" w:space="0" w:color="auto"/>
                <w:bottom w:val="none" w:sz="0" w:space="0" w:color="auto"/>
                <w:right w:val="none" w:sz="0" w:space="0" w:color="auto"/>
              </w:divBdr>
            </w:div>
            <w:div w:id="798038009">
              <w:marLeft w:val="0"/>
              <w:marRight w:val="0"/>
              <w:marTop w:val="0"/>
              <w:marBottom w:val="0"/>
              <w:divBdr>
                <w:top w:val="none" w:sz="0" w:space="0" w:color="auto"/>
                <w:left w:val="none" w:sz="0" w:space="0" w:color="auto"/>
                <w:bottom w:val="none" w:sz="0" w:space="0" w:color="auto"/>
                <w:right w:val="none" w:sz="0" w:space="0" w:color="auto"/>
              </w:divBdr>
            </w:div>
            <w:div w:id="1196505827">
              <w:marLeft w:val="0"/>
              <w:marRight w:val="0"/>
              <w:marTop w:val="0"/>
              <w:marBottom w:val="0"/>
              <w:divBdr>
                <w:top w:val="none" w:sz="0" w:space="0" w:color="auto"/>
                <w:left w:val="none" w:sz="0" w:space="0" w:color="auto"/>
                <w:bottom w:val="none" w:sz="0" w:space="0" w:color="auto"/>
                <w:right w:val="none" w:sz="0" w:space="0" w:color="auto"/>
              </w:divBdr>
            </w:div>
            <w:div w:id="739836154">
              <w:marLeft w:val="0"/>
              <w:marRight w:val="0"/>
              <w:marTop w:val="0"/>
              <w:marBottom w:val="0"/>
              <w:divBdr>
                <w:top w:val="none" w:sz="0" w:space="0" w:color="auto"/>
                <w:left w:val="none" w:sz="0" w:space="0" w:color="auto"/>
                <w:bottom w:val="none" w:sz="0" w:space="0" w:color="auto"/>
                <w:right w:val="none" w:sz="0" w:space="0" w:color="auto"/>
              </w:divBdr>
            </w:div>
            <w:div w:id="1894346596">
              <w:marLeft w:val="0"/>
              <w:marRight w:val="0"/>
              <w:marTop w:val="0"/>
              <w:marBottom w:val="0"/>
              <w:divBdr>
                <w:top w:val="none" w:sz="0" w:space="0" w:color="auto"/>
                <w:left w:val="none" w:sz="0" w:space="0" w:color="auto"/>
                <w:bottom w:val="none" w:sz="0" w:space="0" w:color="auto"/>
                <w:right w:val="none" w:sz="0" w:space="0" w:color="auto"/>
              </w:divBdr>
            </w:div>
            <w:div w:id="1923444074">
              <w:marLeft w:val="0"/>
              <w:marRight w:val="0"/>
              <w:marTop w:val="0"/>
              <w:marBottom w:val="0"/>
              <w:divBdr>
                <w:top w:val="none" w:sz="0" w:space="0" w:color="auto"/>
                <w:left w:val="none" w:sz="0" w:space="0" w:color="auto"/>
                <w:bottom w:val="none" w:sz="0" w:space="0" w:color="auto"/>
                <w:right w:val="none" w:sz="0" w:space="0" w:color="auto"/>
              </w:divBdr>
            </w:div>
            <w:div w:id="422535711">
              <w:marLeft w:val="0"/>
              <w:marRight w:val="0"/>
              <w:marTop w:val="0"/>
              <w:marBottom w:val="0"/>
              <w:divBdr>
                <w:top w:val="none" w:sz="0" w:space="0" w:color="auto"/>
                <w:left w:val="none" w:sz="0" w:space="0" w:color="auto"/>
                <w:bottom w:val="none" w:sz="0" w:space="0" w:color="auto"/>
                <w:right w:val="none" w:sz="0" w:space="0" w:color="auto"/>
              </w:divBdr>
            </w:div>
            <w:div w:id="1991278179">
              <w:marLeft w:val="0"/>
              <w:marRight w:val="0"/>
              <w:marTop w:val="0"/>
              <w:marBottom w:val="0"/>
              <w:divBdr>
                <w:top w:val="none" w:sz="0" w:space="0" w:color="auto"/>
                <w:left w:val="none" w:sz="0" w:space="0" w:color="auto"/>
                <w:bottom w:val="none" w:sz="0" w:space="0" w:color="auto"/>
                <w:right w:val="none" w:sz="0" w:space="0" w:color="auto"/>
              </w:divBdr>
            </w:div>
            <w:div w:id="1035808496">
              <w:marLeft w:val="0"/>
              <w:marRight w:val="0"/>
              <w:marTop w:val="0"/>
              <w:marBottom w:val="0"/>
              <w:divBdr>
                <w:top w:val="none" w:sz="0" w:space="0" w:color="auto"/>
                <w:left w:val="none" w:sz="0" w:space="0" w:color="auto"/>
                <w:bottom w:val="none" w:sz="0" w:space="0" w:color="auto"/>
                <w:right w:val="none" w:sz="0" w:space="0" w:color="auto"/>
              </w:divBdr>
            </w:div>
            <w:div w:id="945038499">
              <w:marLeft w:val="0"/>
              <w:marRight w:val="0"/>
              <w:marTop w:val="0"/>
              <w:marBottom w:val="0"/>
              <w:divBdr>
                <w:top w:val="none" w:sz="0" w:space="0" w:color="auto"/>
                <w:left w:val="none" w:sz="0" w:space="0" w:color="auto"/>
                <w:bottom w:val="none" w:sz="0" w:space="0" w:color="auto"/>
                <w:right w:val="none" w:sz="0" w:space="0" w:color="auto"/>
              </w:divBdr>
            </w:div>
            <w:div w:id="473455127">
              <w:marLeft w:val="0"/>
              <w:marRight w:val="0"/>
              <w:marTop w:val="0"/>
              <w:marBottom w:val="0"/>
              <w:divBdr>
                <w:top w:val="none" w:sz="0" w:space="0" w:color="auto"/>
                <w:left w:val="none" w:sz="0" w:space="0" w:color="auto"/>
                <w:bottom w:val="none" w:sz="0" w:space="0" w:color="auto"/>
                <w:right w:val="none" w:sz="0" w:space="0" w:color="auto"/>
              </w:divBdr>
            </w:div>
            <w:div w:id="1449162411">
              <w:marLeft w:val="0"/>
              <w:marRight w:val="0"/>
              <w:marTop w:val="0"/>
              <w:marBottom w:val="0"/>
              <w:divBdr>
                <w:top w:val="none" w:sz="0" w:space="0" w:color="auto"/>
                <w:left w:val="none" w:sz="0" w:space="0" w:color="auto"/>
                <w:bottom w:val="none" w:sz="0" w:space="0" w:color="auto"/>
                <w:right w:val="none" w:sz="0" w:space="0" w:color="auto"/>
              </w:divBdr>
            </w:div>
            <w:div w:id="578370191">
              <w:marLeft w:val="0"/>
              <w:marRight w:val="0"/>
              <w:marTop w:val="0"/>
              <w:marBottom w:val="0"/>
              <w:divBdr>
                <w:top w:val="none" w:sz="0" w:space="0" w:color="auto"/>
                <w:left w:val="none" w:sz="0" w:space="0" w:color="auto"/>
                <w:bottom w:val="none" w:sz="0" w:space="0" w:color="auto"/>
                <w:right w:val="none" w:sz="0" w:space="0" w:color="auto"/>
              </w:divBdr>
            </w:div>
            <w:div w:id="641887384">
              <w:marLeft w:val="0"/>
              <w:marRight w:val="0"/>
              <w:marTop w:val="0"/>
              <w:marBottom w:val="0"/>
              <w:divBdr>
                <w:top w:val="none" w:sz="0" w:space="0" w:color="auto"/>
                <w:left w:val="none" w:sz="0" w:space="0" w:color="auto"/>
                <w:bottom w:val="none" w:sz="0" w:space="0" w:color="auto"/>
                <w:right w:val="none" w:sz="0" w:space="0" w:color="auto"/>
              </w:divBdr>
            </w:div>
            <w:div w:id="829056688">
              <w:marLeft w:val="0"/>
              <w:marRight w:val="0"/>
              <w:marTop w:val="0"/>
              <w:marBottom w:val="0"/>
              <w:divBdr>
                <w:top w:val="none" w:sz="0" w:space="0" w:color="auto"/>
                <w:left w:val="none" w:sz="0" w:space="0" w:color="auto"/>
                <w:bottom w:val="none" w:sz="0" w:space="0" w:color="auto"/>
                <w:right w:val="none" w:sz="0" w:space="0" w:color="auto"/>
              </w:divBdr>
            </w:div>
            <w:div w:id="549272039">
              <w:marLeft w:val="0"/>
              <w:marRight w:val="0"/>
              <w:marTop w:val="0"/>
              <w:marBottom w:val="0"/>
              <w:divBdr>
                <w:top w:val="none" w:sz="0" w:space="0" w:color="auto"/>
                <w:left w:val="none" w:sz="0" w:space="0" w:color="auto"/>
                <w:bottom w:val="none" w:sz="0" w:space="0" w:color="auto"/>
                <w:right w:val="none" w:sz="0" w:space="0" w:color="auto"/>
              </w:divBdr>
            </w:div>
            <w:div w:id="1650669825">
              <w:marLeft w:val="0"/>
              <w:marRight w:val="0"/>
              <w:marTop w:val="0"/>
              <w:marBottom w:val="0"/>
              <w:divBdr>
                <w:top w:val="none" w:sz="0" w:space="0" w:color="auto"/>
                <w:left w:val="none" w:sz="0" w:space="0" w:color="auto"/>
                <w:bottom w:val="none" w:sz="0" w:space="0" w:color="auto"/>
                <w:right w:val="none" w:sz="0" w:space="0" w:color="auto"/>
              </w:divBdr>
            </w:div>
            <w:div w:id="1983344578">
              <w:marLeft w:val="0"/>
              <w:marRight w:val="0"/>
              <w:marTop w:val="0"/>
              <w:marBottom w:val="0"/>
              <w:divBdr>
                <w:top w:val="none" w:sz="0" w:space="0" w:color="auto"/>
                <w:left w:val="none" w:sz="0" w:space="0" w:color="auto"/>
                <w:bottom w:val="none" w:sz="0" w:space="0" w:color="auto"/>
                <w:right w:val="none" w:sz="0" w:space="0" w:color="auto"/>
              </w:divBdr>
            </w:div>
            <w:div w:id="466699483">
              <w:marLeft w:val="0"/>
              <w:marRight w:val="0"/>
              <w:marTop w:val="0"/>
              <w:marBottom w:val="0"/>
              <w:divBdr>
                <w:top w:val="none" w:sz="0" w:space="0" w:color="auto"/>
                <w:left w:val="none" w:sz="0" w:space="0" w:color="auto"/>
                <w:bottom w:val="none" w:sz="0" w:space="0" w:color="auto"/>
                <w:right w:val="none" w:sz="0" w:space="0" w:color="auto"/>
              </w:divBdr>
            </w:div>
            <w:div w:id="328561508">
              <w:marLeft w:val="0"/>
              <w:marRight w:val="0"/>
              <w:marTop w:val="0"/>
              <w:marBottom w:val="0"/>
              <w:divBdr>
                <w:top w:val="none" w:sz="0" w:space="0" w:color="auto"/>
                <w:left w:val="none" w:sz="0" w:space="0" w:color="auto"/>
                <w:bottom w:val="none" w:sz="0" w:space="0" w:color="auto"/>
                <w:right w:val="none" w:sz="0" w:space="0" w:color="auto"/>
              </w:divBdr>
            </w:div>
            <w:div w:id="2141920357">
              <w:marLeft w:val="0"/>
              <w:marRight w:val="0"/>
              <w:marTop w:val="0"/>
              <w:marBottom w:val="0"/>
              <w:divBdr>
                <w:top w:val="none" w:sz="0" w:space="0" w:color="auto"/>
                <w:left w:val="none" w:sz="0" w:space="0" w:color="auto"/>
                <w:bottom w:val="none" w:sz="0" w:space="0" w:color="auto"/>
                <w:right w:val="none" w:sz="0" w:space="0" w:color="auto"/>
              </w:divBdr>
            </w:div>
            <w:div w:id="1778479689">
              <w:marLeft w:val="0"/>
              <w:marRight w:val="0"/>
              <w:marTop w:val="0"/>
              <w:marBottom w:val="0"/>
              <w:divBdr>
                <w:top w:val="none" w:sz="0" w:space="0" w:color="auto"/>
                <w:left w:val="none" w:sz="0" w:space="0" w:color="auto"/>
                <w:bottom w:val="none" w:sz="0" w:space="0" w:color="auto"/>
                <w:right w:val="none" w:sz="0" w:space="0" w:color="auto"/>
              </w:divBdr>
            </w:div>
            <w:div w:id="58216439">
              <w:marLeft w:val="0"/>
              <w:marRight w:val="0"/>
              <w:marTop w:val="0"/>
              <w:marBottom w:val="0"/>
              <w:divBdr>
                <w:top w:val="none" w:sz="0" w:space="0" w:color="auto"/>
                <w:left w:val="none" w:sz="0" w:space="0" w:color="auto"/>
                <w:bottom w:val="none" w:sz="0" w:space="0" w:color="auto"/>
                <w:right w:val="none" w:sz="0" w:space="0" w:color="auto"/>
              </w:divBdr>
            </w:div>
            <w:div w:id="1518543716">
              <w:marLeft w:val="0"/>
              <w:marRight w:val="0"/>
              <w:marTop w:val="0"/>
              <w:marBottom w:val="0"/>
              <w:divBdr>
                <w:top w:val="none" w:sz="0" w:space="0" w:color="auto"/>
                <w:left w:val="none" w:sz="0" w:space="0" w:color="auto"/>
                <w:bottom w:val="none" w:sz="0" w:space="0" w:color="auto"/>
                <w:right w:val="none" w:sz="0" w:space="0" w:color="auto"/>
              </w:divBdr>
            </w:div>
            <w:div w:id="1324626303">
              <w:marLeft w:val="0"/>
              <w:marRight w:val="0"/>
              <w:marTop w:val="0"/>
              <w:marBottom w:val="0"/>
              <w:divBdr>
                <w:top w:val="none" w:sz="0" w:space="0" w:color="auto"/>
                <w:left w:val="none" w:sz="0" w:space="0" w:color="auto"/>
                <w:bottom w:val="none" w:sz="0" w:space="0" w:color="auto"/>
                <w:right w:val="none" w:sz="0" w:space="0" w:color="auto"/>
              </w:divBdr>
            </w:div>
            <w:div w:id="1795753892">
              <w:marLeft w:val="0"/>
              <w:marRight w:val="0"/>
              <w:marTop w:val="0"/>
              <w:marBottom w:val="0"/>
              <w:divBdr>
                <w:top w:val="none" w:sz="0" w:space="0" w:color="auto"/>
                <w:left w:val="none" w:sz="0" w:space="0" w:color="auto"/>
                <w:bottom w:val="none" w:sz="0" w:space="0" w:color="auto"/>
                <w:right w:val="none" w:sz="0" w:space="0" w:color="auto"/>
              </w:divBdr>
            </w:div>
            <w:div w:id="787745883">
              <w:marLeft w:val="0"/>
              <w:marRight w:val="0"/>
              <w:marTop w:val="0"/>
              <w:marBottom w:val="0"/>
              <w:divBdr>
                <w:top w:val="none" w:sz="0" w:space="0" w:color="auto"/>
                <w:left w:val="none" w:sz="0" w:space="0" w:color="auto"/>
                <w:bottom w:val="none" w:sz="0" w:space="0" w:color="auto"/>
                <w:right w:val="none" w:sz="0" w:space="0" w:color="auto"/>
              </w:divBdr>
            </w:div>
            <w:div w:id="12387107">
              <w:marLeft w:val="0"/>
              <w:marRight w:val="0"/>
              <w:marTop w:val="0"/>
              <w:marBottom w:val="0"/>
              <w:divBdr>
                <w:top w:val="none" w:sz="0" w:space="0" w:color="auto"/>
                <w:left w:val="none" w:sz="0" w:space="0" w:color="auto"/>
                <w:bottom w:val="none" w:sz="0" w:space="0" w:color="auto"/>
                <w:right w:val="none" w:sz="0" w:space="0" w:color="auto"/>
              </w:divBdr>
            </w:div>
            <w:div w:id="1401824556">
              <w:marLeft w:val="0"/>
              <w:marRight w:val="0"/>
              <w:marTop w:val="0"/>
              <w:marBottom w:val="0"/>
              <w:divBdr>
                <w:top w:val="none" w:sz="0" w:space="0" w:color="auto"/>
                <w:left w:val="none" w:sz="0" w:space="0" w:color="auto"/>
                <w:bottom w:val="none" w:sz="0" w:space="0" w:color="auto"/>
                <w:right w:val="none" w:sz="0" w:space="0" w:color="auto"/>
              </w:divBdr>
            </w:div>
            <w:div w:id="226115640">
              <w:marLeft w:val="0"/>
              <w:marRight w:val="0"/>
              <w:marTop w:val="0"/>
              <w:marBottom w:val="0"/>
              <w:divBdr>
                <w:top w:val="none" w:sz="0" w:space="0" w:color="auto"/>
                <w:left w:val="none" w:sz="0" w:space="0" w:color="auto"/>
                <w:bottom w:val="none" w:sz="0" w:space="0" w:color="auto"/>
                <w:right w:val="none" w:sz="0" w:space="0" w:color="auto"/>
              </w:divBdr>
            </w:div>
            <w:div w:id="1223104919">
              <w:marLeft w:val="0"/>
              <w:marRight w:val="0"/>
              <w:marTop w:val="0"/>
              <w:marBottom w:val="0"/>
              <w:divBdr>
                <w:top w:val="none" w:sz="0" w:space="0" w:color="auto"/>
                <w:left w:val="none" w:sz="0" w:space="0" w:color="auto"/>
                <w:bottom w:val="none" w:sz="0" w:space="0" w:color="auto"/>
                <w:right w:val="none" w:sz="0" w:space="0" w:color="auto"/>
              </w:divBdr>
            </w:div>
            <w:div w:id="950551212">
              <w:marLeft w:val="0"/>
              <w:marRight w:val="0"/>
              <w:marTop w:val="0"/>
              <w:marBottom w:val="0"/>
              <w:divBdr>
                <w:top w:val="none" w:sz="0" w:space="0" w:color="auto"/>
                <w:left w:val="none" w:sz="0" w:space="0" w:color="auto"/>
                <w:bottom w:val="none" w:sz="0" w:space="0" w:color="auto"/>
                <w:right w:val="none" w:sz="0" w:space="0" w:color="auto"/>
              </w:divBdr>
            </w:div>
            <w:div w:id="1638990022">
              <w:marLeft w:val="0"/>
              <w:marRight w:val="0"/>
              <w:marTop w:val="0"/>
              <w:marBottom w:val="0"/>
              <w:divBdr>
                <w:top w:val="none" w:sz="0" w:space="0" w:color="auto"/>
                <w:left w:val="none" w:sz="0" w:space="0" w:color="auto"/>
                <w:bottom w:val="none" w:sz="0" w:space="0" w:color="auto"/>
                <w:right w:val="none" w:sz="0" w:space="0" w:color="auto"/>
              </w:divBdr>
            </w:div>
            <w:div w:id="1043208807">
              <w:marLeft w:val="0"/>
              <w:marRight w:val="0"/>
              <w:marTop w:val="0"/>
              <w:marBottom w:val="0"/>
              <w:divBdr>
                <w:top w:val="none" w:sz="0" w:space="0" w:color="auto"/>
                <w:left w:val="none" w:sz="0" w:space="0" w:color="auto"/>
                <w:bottom w:val="none" w:sz="0" w:space="0" w:color="auto"/>
                <w:right w:val="none" w:sz="0" w:space="0" w:color="auto"/>
              </w:divBdr>
            </w:div>
            <w:div w:id="2073189510">
              <w:marLeft w:val="0"/>
              <w:marRight w:val="0"/>
              <w:marTop w:val="0"/>
              <w:marBottom w:val="0"/>
              <w:divBdr>
                <w:top w:val="none" w:sz="0" w:space="0" w:color="auto"/>
                <w:left w:val="none" w:sz="0" w:space="0" w:color="auto"/>
                <w:bottom w:val="none" w:sz="0" w:space="0" w:color="auto"/>
                <w:right w:val="none" w:sz="0" w:space="0" w:color="auto"/>
              </w:divBdr>
            </w:div>
            <w:div w:id="862746053">
              <w:marLeft w:val="0"/>
              <w:marRight w:val="0"/>
              <w:marTop w:val="0"/>
              <w:marBottom w:val="0"/>
              <w:divBdr>
                <w:top w:val="none" w:sz="0" w:space="0" w:color="auto"/>
                <w:left w:val="none" w:sz="0" w:space="0" w:color="auto"/>
                <w:bottom w:val="none" w:sz="0" w:space="0" w:color="auto"/>
                <w:right w:val="none" w:sz="0" w:space="0" w:color="auto"/>
              </w:divBdr>
            </w:div>
            <w:div w:id="1085108212">
              <w:marLeft w:val="0"/>
              <w:marRight w:val="0"/>
              <w:marTop w:val="0"/>
              <w:marBottom w:val="0"/>
              <w:divBdr>
                <w:top w:val="none" w:sz="0" w:space="0" w:color="auto"/>
                <w:left w:val="none" w:sz="0" w:space="0" w:color="auto"/>
                <w:bottom w:val="none" w:sz="0" w:space="0" w:color="auto"/>
                <w:right w:val="none" w:sz="0" w:space="0" w:color="auto"/>
              </w:divBdr>
            </w:div>
            <w:div w:id="88964623">
              <w:marLeft w:val="0"/>
              <w:marRight w:val="0"/>
              <w:marTop w:val="0"/>
              <w:marBottom w:val="0"/>
              <w:divBdr>
                <w:top w:val="none" w:sz="0" w:space="0" w:color="auto"/>
                <w:left w:val="none" w:sz="0" w:space="0" w:color="auto"/>
                <w:bottom w:val="none" w:sz="0" w:space="0" w:color="auto"/>
                <w:right w:val="none" w:sz="0" w:space="0" w:color="auto"/>
              </w:divBdr>
            </w:div>
            <w:div w:id="1022899701">
              <w:marLeft w:val="0"/>
              <w:marRight w:val="0"/>
              <w:marTop w:val="0"/>
              <w:marBottom w:val="0"/>
              <w:divBdr>
                <w:top w:val="none" w:sz="0" w:space="0" w:color="auto"/>
                <w:left w:val="none" w:sz="0" w:space="0" w:color="auto"/>
                <w:bottom w:val="none" w:sz="0" w:space="0" w:color="auto"/>
                <w:right w:val="none" w:sz="0" w:space="0" w:color="auto"/>
              </w:divBdr>
            </w:div>
            <w:div w:id="16196715">
              <w:marLeft w:val="0"/>
              <w:marRight w:val="0"/>
              <w:marTop w:val="0"/>
              <w:marBottom w:val="0"/>
              <w:divBdr>
                <w:top w:val="none" w:sz="0" w:space="0" w:color="auto"/>
                <w:left w:val="none" w:sz="0" w:space="0" w:color="auto"/>
                <w:bottom w:val="none" w:sz="0" w:space="0" w:color="auto"/>
                <w:right w:val="none" w:sz="0" w:space="0" w:color="auto"/>
              </w:divBdr>
            </w:div>
            <w:div w:id="660547783">
              <w:marLeft w:val="0"/>
              <w:marRight w:val="0"/>
              <w:marTop w:val="0"/>
              <w:marBottom w:val="0"/>
              <w:divBdr>
                <w:top w:val="none" w:sz="0" w:space="0" w:color="auto"/>
                <w:left w:val="none" w:sz="0" w:space="0" w:color="auto"/>
                <w:bottom w:val="none" w:sz="0" w:space="0" w:color="auto"/>
                <w:right w:val="none" w:sz="0" w:space="0" w:color="auto"/>
              </w:divBdr>
            </w:div>
            <w:div w:id="1875733025">
              <w:marLeft w:val="0"/>
              <w:marRight w:val="0"/>
              <w:marTop w:val="0"/>
              <w:marBottom w:val="0"/>
              <w:divBdr>
                <w:top w:val="none" w:sz="0" w:space="0" w:color="auto"/>
                <w:left w:val="none" w:sz="0" w:space="0" w:color="auto"/>
                <w:bottom w:val="none" w:sz="0" w:space="0" w:color="auto"/>
                <w:right w:val="none" w:sz="0" w:space="0" w:color="auto"/>
              </w:divBdr>
            </w:div>
            <w:div w:id="539362321">
              <w:marLeft w:val="0"/>
              <w:marRight w:val="0"/>
              <w:marTop w:val="0"/>
              <w:marBottom w:val="0"/>
              <w:divBdr>
                <w:top w:val="none" w:sz="0" w:space="0" w:color="auto"/>
                <w:left w:val="none" w:sz="0" w:space="0" w:color="auto"/>
                <w:bottom w:val="none" w:sz="0" w:space="0" w:color="auto"/>
                <w:right w:val="none" w:sz="0" w:space="0" w:color="auto"/>
              </w:divBdr>
            </w:div>
            <w:div w:id="430471095">
              <w:marLeft w:val="0"/>
              <w:marRight w:val="0"/>
              <w:marTop w:val="0"/>
              <w:marBottom w:val="0"/>
              <w:divBdr>
                <w:top w:val="none" w:sz="0" w:space="0" w:color="auto"/>
                <w:left w:val="none" w:sz="0" w:space="0" w:color="auto"/>
                <w:bottom w:val="none" w:sz="0" w:space="0" w:color="auto"/>
                <w:right w:val="none" w:sz="0" w:space="0" w:color="auto"/>
              </w:divBdr>
            </w:div>
            <w:div w:id="1286542560">
              <w:marLeft w:val="0"/>
              <w:marRight w:val="0"/>
              <w:marTop w:val="0"/>
              <w:marBottom w:val="0"/>
              <w:divBdr>
                <w:top w:val="none" w:sz="0" w:space="0" w:color="auto"/>
                <w:left w:val="none" w:sz="0" w:space="0" w:color="auto"/>
                <w:bottom w:val="none" w:sz="0" w:space="0" w:color="auto"/>
                <w:right w:val="none" w:sz="0" w:space="0" w:color="auto"/>
              </w:divBdr>
            </w:div>
            <w:div w:id="1802796236">
              <w:marLeft w:val="0"/>
              <w:marRight w:val="0"/>
              <w:marTop w:val="0"/>
              <w:marBottom w:val="0"/>
              <w:divBdr>
                <w:top w:val="none" w:sz="0" w:space="0" w:color="auto"/>
                <w:left w:val="none" w:sz="0" w:space="0" w:color="auto"/>
                <w:bottom w:val="none" w:sz="0" w:space="0" w:color="auto"/>
                <w:right w:val="none" w:sz="0" w:space="0" w:color="auto"/>
              </w:divBdr>
            </w:div>
            <w:div w:id="1095982203">
              <w:marLeft w:val="0"/>
              <w:marRight w:val="0"/>
              <w:marTop w:val="0"/>
              <w:marBottom w:val="0"/>
              <w:divBdr>
                <w:top w:val="none" w:sz="0" w:space="0" w:color="auto"/>
                <w:left w:val="none" w:sz="0" w:space="0" w:color="auto"/>
                <w:bottom w:val="none" w:sz="0" w:space="0" w:color="auto"/>
                <w:right w:val="none" w:sz="0" w:space="0" w:color="auto"/>
              </w:divBdr>
            </w:div>
            <w:div w:id="105084138">
              <w:marLeft w:val="0"/>
              <w:marRight w:val="0"/>
              <w:marTop w:val="0"/>
              <w:marBottom w:val="0"/>
              <w:divBdr>
                <w:top w:val="none" w:sz="0" w:space="0" w:color="auto"/>
                <w:left w:val="none" w:sz="0" w:space="0" w:color="auto"/>
                <w:bottom w:val="none" w:sz="0" w:space="0" w:color="auto"/>
                <w:right w:val="none" w:sz="0" w:space="0" w:color="auto"/>
              </w:divBdr>
            </w:div>
            <w:div w:id="1371103180">
              <w:marLeft w:val="0"/>
              <w:marRight w:val="0"/>
              <w:marTop w:val="0"/>
              <w:marBottom w:val="0"/>
              <w:divBdr>
                <w:top w:val="none" w:sz="0" w:space="0" w:color="auto"/>
                <w:left w:val="none" w:sz="0" w:space="0" w:color="auto"/>
                <w:bottom w:val="none" w:sz="0" w:space="0" w:color="auto"/>
                <w:right w:val="none" w:sz="0" w:space="0" w:color="auto"/>
              </w:divBdr>
            </w:div>
            <w:div w:id="1026710752">
              <w:marLeft w:val="0"/>
              <w:marRight w:val="0"/>
              <w:marTop w:val="0"/>
              <w:marBottom w:val="0"/>
              <w:divBdr>
                <w:top w:val="none" w:sz="0" w:space="0" w:color="auto"/>
                <w:left w:val="none" w:sz="0" w:space="0" w:color="auto"/>
                <w:bottom w:val="none" w:sz="0" w:space="0" w:color="auto"/>
                <w:right w:val="none" w:sz="0" w:space="0" w:color="auto"/>
              </w:divBdr>
            </w:div>
            <w:div w:id="340284570">
              <w:marLeft w:val="0"/>
              <w:marRight w:val="0"/>
              <w:marTop w:val="0"/>
              <w:marBottom w:val="0"/>
              <w:divBdr>
                <w:top w:val="none" w:sz="0" w:space="0" w:color="auto"/>
                <w:left w:val="none" w:sz="0" w:space="0" w:color="auto"/>
                <w:bottom w:val="none" w:sz="0" w:space="0" w:color="auto"/>
                <w:right w:val="none" w:sz="0" w:space="0" w:color="auto"/>
              </w:divBdr>
            </w:div>
            <w:div w:id="737481105">
              <w:marLeft w:val="0"/>
              <w:marRight w:val="0"/>
              <w:marTop w:val="0"/>
              <w:marBottom w:val="0"/>
              <w:divBdr>
                <w:top w:val="none" w:sz="0" w:space="0" w:color="auto"/>
                <w:left w:val="none" w:sz="0" w:space="0" w:color="auto"/>
                <w:bottom w:val="none" w:sz="0" w:space="0" w:color="auto"/>
                <w:right w:val="none" w:sz="0" w:space="0" w:color="auto"/>
              </w:divBdr>
            </w:div>
            <w:div w:id="57754250">
              <w:marLeft w:val="0"/>
              <w:marRight w:val="0"/>
              <w:marTop w:val="0"/>
              <w:marBottom w:val="0"/>
              <w:divBdr>
                <w:top w:val="none" w:sz="0" w:space="0" w:color="auto"/>
                <w:left w:val="none" w:sz="0" w:space="0" w:color="auto"/>
                <w:bottom w:val="none" w:sz="0" w:space="0" w:color="auto"/>
                <w:right w:val="none" w:sz="0" w:space="0" w:color="auto"/>
              </w:divBdr>
            </w:div>
            <w:div w:id="886649694">
              <w:marLeft w:val="0"/>
              <w:marRight w:val="0"/>
              <w:marTop w:val="0"/>
              <w:marBottom w:val="0"/>
              <w:divBdr>
                <w:top w:val="none" w:sz="0" w:space="0" w:color="auto"/>
                <w:left w:val="none" w:sz="0" w:space="0" w:color="auto"/>
                <w:bottom w:val="none" w:sz="0" w:space="0" w:color="auto"/>
                <w:right w:val="none" w:sz="0" w:space="0" w:color="auto"/>
              </w:divBdr>
            </w:div>
            <w:div w:id="945650691">
              <w:marLeft w:val="0"/>
              <w:marRight w:val="0"/>
              <w:marTop w:val="0"/>
              <w:marBottom w:val="0"/>
              <w:divBdr>
                <w:top w:val="none" w:sz="0" w:space="0" w:color="auto"/>
                <w:left w:val="none" w:sz="0" w:space="0" w:color="auto"/>
                <w:bottom w:val="none" w:sz="0" w:space="0" w:color="auto"/>
                <w:right w:val="none" w:sz="0" w:space="0" w:color="auto"/>
              </w:divBdr>
            </w:div>
            <w:div w:id="994144567">
              <w:marLeft w:val="0"/>
              <w:marRight w:val="0"/>
              <w:marTop w:val="0"/>
              <w:marBottom w:val="0"/>
              <w:divBdr>
                <w:top w:val="none" w:sz="0" w:space="0" w:color="auto"/>
                <w:left w:val="none" w:sz="0" w:space="0" w:color="auto"/>
                <w:bottom w:val="none" w:sz="0" w:space="0" w:color="auto"/>
                <w:right w:val="none" w:sz="0" w:space="0" w:color="auto"/>
              </w:divBdr>
            </w:div>
            <w:div w:id="1780448381">
              <w:marLeft w:val="0"/>
              <w:marRight w:val="0"/>
              <w:marTop w:val="0"/>
              <w:marBottom w:val="0"/>
              <w:divBdr>
                <w:top w:val="none" w:sz="0" w:space="0" w:color="auto"/>
                <w:left w:val="none" w:sz="0" w:space="0" w:color="auto"/>
                <w:bottom w:val="none" w:sz="0" w:space="0" w:color="auto"/>
                <w:right w:val="none" w:sz="0" w:space="0" w:color="auto"/>
              </w:divBdr>
            </w:div>
            <w:div w:id="1654409679">
              <w:marLeft w:val="0"/>
              <w:marRight w:val="0"/>
              <w:marTop w:val="0"/>
              <w:marBottom w:val="0"/>
              <w:divBdr>
                <w:top w:val="none" w:sz="0" w:space="0" w:color="auto"/>
                <w:left w:val="none" w:sz="0" w:space="0" w:color="auto"/>
                <w:bottom w:val="none" w:sz="0" w:space="0" w:color="auto"/>
                <w:right w:val="none" w:sz="0" w:space="0" w:color="auto"/>
              </w:divBdr>
            </w:div>
            <w:div w:id="822626176">
              <w:marLeft w:val="0"/>
              <w:marRight w:val="0"/>
              <w:marTop w:val="0"/>
              <w:marBottom w:val="0"/>
              <w:divBdr>
                <w:top w:val="none" w:sz="0" w:space="0" w:color="auto"/>
                <w:left w:val="none" w:sz="0" w:space="0" w:color="auto"/>
                <w:bottom w:val="none" w:sz="0" w:space="0" w:color="auto"/>
                <w:right w:val="none" w:sz="0" w:space="0" w:color="auto"/>
              </w:divBdr>
            </w:div>
            <w:div w:id="429669203">
              <w:marLeft w:val="0"/>
              <w:marRight w:val="0"/>
              <w:marTop w:val="0"/>
              <w:marBottom w:val="0"/>
              <w:divBdr>
                <w:top w:val="none" w:sz="0" w:space="0" w:color="auto"/>
                <w:left w:val="none" w:sz="0" w:space="0" w:color="auto"/>
                <w:bottom w:val="none" w:sz="0" w:space="0" w:color="auto"/>
                <w:right w:val="none" w:sz="0" w:space="0" w:color="auto"/>
              </w:divBdr>
            </w:div>
            <w:div w:id="164824723">
              <w:marLeft w:val="0"/>
              <w:marRight w:val="0"/>
              <w:marTop w:val="0"/>
              <w:marBottom w:val="0"/>
              <w:divBdr>
                <w:top w:val="none" w:sz="0" w:space="0" w:color="auto"/>
                <w:left w:val="none" w:sz="0" w:space="0" w:color="auto"/>
                <w:bottom w:val="none" w:sz="0" w:space="0" w:color="auto"/>
                <w:right w:val="none" w:sz="0" w:space="0" w:color="auto"/>
              </w:divBdr>
            </w:div>
            <w:div w:id="1110664365">
              <w:marLeft w:val="0"/>
              <w:marRight w:val="0"/>
              <w:marTop w:val="0"/>
              <w:marBottom w:val="0"/>
              <w:divBdr>
                <w:top w:val="none" w:sz="0" w:space="0" w:color="auto"/>
                <w:left w:val="none" w:sz="0" w:space="0" w:color="auto"/>
                <w:bottom w:val="none" w:sz="0" w:space="0" w:color="auto"/>
                <w:right w:val="none" w:sz="0" w:space="0" w:color="auto"/>
              </w:divBdr>
            </w:div>
            <w:div w:id="1674213400">
              <w:marLeft w:val="0"/>
              <w:marRight w:val="0"/>
              <w:marTop w:val="0"/>
              <w:marBottom w:val="0"/>
              <w:divBdr>
                <w:top w:val="none" w:sz="0" w:space="0" w:color="auto"/>
                <w:left w:val="none" w:sz="0" w:space="0" w:color="auto"/>
                <w:bottom w:val="none" w:sz="0" w:space="0" w:color="auto"/>
                <w:right w:val="none" w:sz="0" w:space="0" w:color="auto"/>
              </w:divBdr>
            </w:div>
            <w:div w:id="1758867110">
              <w:marLeft w:val="0"/>
              <w:marRight w:val="0"/>
              <w:marTop w:val="0"/>
              <w:marBottom w:val="0"/>
              <w:divBdr>
                <w:top w:val="none" w:sz="0" w:space="0" w:color="auto"/>
                <w:left w:val="none" w:sz="0" w:space="0" w:color="auto"/>
                <w:bottom w:val="none" w:sz="0" w:space="0" w:color="auto"/>
                <w:right w:val="none" w:sz="0" w:space="0" w:color="auto"/>
              </w:divBdr>
            </w:div>
            <w:div w:id="669596932">
              <w:marLeft w:val="0"/>
              <w:marRight w:val="0"/>
              <w:marTop w:val="0"/>
              <w:marBottom w:val="0"/>
              <w:divBdr>
                <w:top w:val="none" w:sz="0" w:space="0" w:color="auto"/>
                <w:left w:val="none" w:sz="0" w:space="0" w:color="auto"/>
                <w:bottom w:val="none" w:sz="0" w:space="0" w:color="auto"/>
                <w:right w:val="none" w:sz="0" w:space="0" w:color="auto"/>
              </w:divBdr>
            </w:div>
            <w:div w:id="1658920928">
              <w:marLeft w:val="0"/>
              <w:marRight w:val="0"/>
              <w:marTop w:val="0"/>
              <w:marBottom w:val="0"/>
              <w:divBdr>
                <w:top w:val="none" w:sz="0" w:space="0" w:color="auto"/>
                <w:left w:val="none" w:sz="0" w:space="0" w:color="auto"/>
                <w:bottom w:val="none" w:sz="0" w:space="0" w:color="auto"/>
                <w:right w:val="none" w:sz="0" w:space="0" w:color="auto"/>
              </w:divBdr>
            </w:div>
            <w:div w:id="1689135553">
              <w:marLeft w:val="0"/>
              <w:marRight w:val="0"/>
              <w:marTop w:val="0"/>
              <w:marBottom w:val="0"/>
              <w:divBdr>
                <w:top w:val="none" w:sz="0" w:space="0" w:color="auto"/>
                <w:left w:val="none" w:sz="0" w:space="0" w:color="auto"/>
                <w:bottom w:val="none" w:sz="0" w:space="0" w:color="auto"/>
                <w:right w:val="none" w:sz="0" w:space="0" w:color="auto"/>
              </w:divBdr>
            </w:div>
            <w:div w:id="1926692935">
              <w:marLeft w:val="0"/>
              <w:marRight w:val="0"/>
              <w:marTop w:val="0"/>
              <w:marBottom w:val="0"/>
              <w:divBdr>
                <w:top w:val="none" w:sz="0" w:space="0" w:color="auto"/>
                <w:left w:val="none" w:sz="0" w:space="0" w:color="auto"/>
                <w:bottom w:val="none" w:sz="0" w:space="0" w:color="auto"/>
                <w:right w:val="none" w:sz="0" w:space="0" w:color="auto"/>
              </w:divBdr>
            </w:div>
            <w:div w:id="888304665">
              <w:marLeft w:val="0"/>
              <w:marRight w:val="0"/>
              <w:marTop w:val="0"/>
              <w:marBottom w:val="0"/>
              <w:divBdr>
                <w:top w:val="none" w:sz="0" w:space="0" w:color="auto"/>
                <w:left w:val="none" w:sz="0" w:space="0" w:color="auto"/>
                <w:bottom w:val="none" w:sz="0" w:space="0" w:color="auto"/>
                <w:right w:val="none" w:sz="0" w:space="0" w:color="auto"/>
              </w:divBdr>
            </w:div>
            <w:div w:id="338385314">
              <w:marLeft w:val="0"/>
              <w:marRight w:val="0"/>
              <w:marTop w:val="0"/>
              <w:marBottom w:val="0"/>
              <w:divBdr>
                <w:top w:val="none" w:sz="0" w:space="0" w:color="auto"/>
                <w:left w:val="none" w:sz="0" w:space="0" w:color="auto"/>
                <w:bottom w:val="none" w:sz="0" w:space="0" w:color="auto"/>
                <w:right w:val="none" w:sz="0" w:space="0" w:color="auto"/>
              </w:divBdr>
            </w:div>
            <w:div w:id="998577167">
              <w:marLeft w:val="0"/>
              <w:marRight w:val="0"/>
              <w:marTop w:val="0"/>
              <w:marBottom w:val="0"/>
              <w:divBdr>
                <w:top w:val="none" w:sz="0" w:space="0" w:color="auto"/>
                <w:left w:val="none" w:sz="0" w:space="0" w:color="auto"/>
                <w:bottom w:val="none" w:sz="0" w:space="0" w:color="auto"/>
                <w:right w:val="none" w:sz="0" w:space="0" w:color="auto"/>
              </w:divBdr>
            </w:div>
            <w:div w:id="264307115">
              <w:marLeft w:val="0"/>
              <w:marRight w:val="0"/>
              <w:marTop w:val="0"/>
              <w:marBottom w:val="0"/>
              <w:divBdr>
                <w:top w:val="none" w:sz="0" w:space="0" w:color="auto"/>
                <w:left w:val="none" w:sz="0" w:space="0" w:color="auto"/>
                <w:bottom w:val="none" w:sz="0" w:space="0" w:color="auto"/>
                <w:right w:val="none" w:sz="0" w:space="0" w:color="auto"/>
              </w:divBdr>
            </w:div>
            <w:div w:id="1930390070">
              <w:marLeft w:val="0"/>
              <w:marRight w:val="0"/>
              <w:marTop w:val="0"/>
              <w:marBottom w:val="0"/>
              <w:divBdr>
                <w:top w:val="none" w:sz="0" w:space="0" w:color="auto"/>
                <w:left w:val="none" w:sz="0" w:space="0" w:color="auto"/>
                <w:bottom w:val="none" w:sz="0" w:space="0" w:color="auto"/>
                <w:right w:val="none" w:sz="0" w:space="0" w:color="auto"/>
              </w:divBdr>
            </w:div>
            <w:div w:id="817963921">
              <w:marLeft w:val="0"/>
              <w:marRight w:val="0"/>
              <w:marTop w:val="0"/>
              <w:marBottom w:val="0"/>
              <w:divBdr>
                <w:top w:val="none" w:sz="0" w:space="0" w:color="auto"/>
                <w:left w:val="none" w:sz="0" w:space="0" w:color="auto"/>
                <w:bottom w:val="none" w:sz="0" w:space="0" w:color="auto"/>
                <w:right w:val="none" w:sz="0" w:space="0" w:color="auto"/>
              </w:divBdr>
            </w:div>
            <w:div w:id="1918513936">
              <w:marLeft w:val="0"/>
              <w:marRight w:val="0"/>
              <w:marTop w:val="0"/>
              <w:marBottom w:val="0"/>
              <w:divBdr>
                <w:top w:val="none" w:sz="0" w:space="0" w:color="auto"/>
                <w:left w:val="none" w:sz="0" w:space="0" w:color="auto"/>
                <w:bottom w:val="none" w:sz="0" w:space="0" w:color="auto"/>
                <w:right w:val="none" w:sz="0" w:space="0" w:color="auto"/>
              </w:divBdr>
            </w:div>
            <w:div w:id="334235223">
              <w:marLeft w:val="0"/>
              <w:marRight w:val="0"/>
              <w:marTop w:val="0"/>
              <w:marBottom w:val="0"/>
              <w:divBdr>
                <w:top w:val="none" w:sz="0" w:space="0" w:color="auto"/>
                <w:left w:val="none" w:sz="0" w:space="0" w:color="auto"/>
                <w:bottom w:val="none" w:sz="0" w:space="0" w:color="auto"/>
                <w:right w:val="none" w:sz="0" w:space="0" w:color="auto"/>
              </w:divBdr>
            </w:div>
            <w:div w:id="891691191">
              <w:marLeft w:val="0"/>
              <w:marRight w:val="0"/>
              <w:marTop w:val="0"/>
              <w:marBottom w:val="0"/>
              <w:divBdr>
                <w:top w:val="none" w:sz="0" w:space="0" w:color="auto"/>
                <w:left w:val="none" w:sz="0" w:space="0" w:color="auto"/>
                <w:bottom w:val="none" w:sz="0" w:space="0" w:color="auto"/>
                <w:right w:val="none" w:sz="0" w:space="0" w:color="auto"/>
              </w:divBdr>
            </w:div>
            <w:div w:id="780956884">
              <w:marLeft w:val="0"/>
              <w:marRight w:val="0"/>
              <w:marTop w:val="0"/>
              <w:marBottom w:val="0"/>
              <w:divBdr>
                <w:top w:val="none" w:sz="0" w:space="0" w:color="auto"/>
                <w:left w:val="none" w:sz="0" w:space="0" w:color="auto"/>
                <w:bottom w:val="none" w:sz="0" w:space="0" w:color="auto"/>
                <w:right w:val="none" w:sz="0" w:space="0" w:color="auto"/>
              </w:divBdr>
            </w:div>
            <w:div w:id="637301386">
              <w:marLeft w:val="0"/>
              <w:marRight w:val="0"/>
              <w:marTop w:val="0"/>
              <w:marBottom w:val="0"/>
              <w:divBdr>
                <w:top w:val="none" w:sz="0" w:space="0" w:color="auto"/>
                <w:left w:val="none" w:sz="0" w:space="0" w:color="auto"/>
                <w:bottom w:val="none" w:sz="0" w:space="0" w:color="auto"/>
                <w:right w:val="none" w:sz="0" w:space="0" w:color="auto"/>
              </w:divBdr>
            </w:div>
            <w:div w:id="841819432">
              <w:marLeft w:val="0"/>
              <w:marRight w:val="0"/>
              <w:marTop w:val="0"/>
              <w:marBottom w:val="0"/>
              <w:divBdr>
                <w:top w:val="none" w:sz="0" w:space="0" w:color="auto"/>
                <w:left w:val="none" w:sz="0" w:space="0" w:color="auto"/>
                <w:bottom w:val="none" w:sz="0" w:space="0" w:color="auto"/>
                <w:right w:val="none" w:sz="0" w:space="0" w:color="auto"/>
              </w:divBdr>
            </w:div>
            <w:div w:id="355011221">
              <w:marLeft w:val="0"/>
              <w:marRight w:val="0"/>
              <w:marTop w:val="0"/>
              <w:marBottom w:val="0"/>
              <w:divBdr>
                <w:top w:val="none" w:sz="0" w:space="0" w:color="auto"/>
                <w:left w:val="none" w:sz="0" w:space="0" w:color="auto"/>
                <w:bottom w:val="none" w:sz="0" w:space="0" w:color="auto"/>
                <w:right w:val="none" w:sz="0" w:space="0" w:color="auto"/>
              </w:divBdr>
            </w:div>
            <w:div w:id="2029789066">
              <w:marLeft w:val="0"/>
              <w:marRight w:val="0"/>
              <w:marTop w:val="0"/>
              <w:marBottom w:val="0"/>
              <w:divBdr>
                <w:top w:val="none" w:sz="0" w:space="0" w:color="auto"/>
                <w:left w:val="none" w:sz="0" w:space="0" w:color="auto"/>
                <w:bottom w:val="none" w:sz="0" w:space="0" w:color="auto"/>
                <w:right w:val="none" w:sz="0" w:space="0" w:color="auto"/>
              </w:divBdr>
            </w:div>
            <w:div w:id="179206025">
              <w:marLeft w:val="0"/>
              <w:marRight w:val="0"/>
              <w:marTop w:val="0"/>
              <w:marBottom w:val="0"/>
              <w:divBdr>
                <w:top w:val="none" w:sz="0" w:space="0" w:color="auto"/>
                <w:left w:val="none" w:sz="0" w:space="0" w:color="auto"/>
                <w:bottom w:val="none" w:sz="0" w:space="0" w:color="auto"/>
                <w:right w:val="none" w:sz="0" w:space="0" w:color="auto"/>
              </w:divBdr>
            </w:div>
            <w:div w:id="1801878398">
              <w:marLeft w:val="0"/>
              <w:marRight w:val="0"/>
              <w:marTop w:val="0"/>
              <w:marBottom w:val="0"/>
              <w:divBdr>
                <w:top w:val="none" w:sz="0" w:space="0" w:color="auto"/>
                <w:left w:val="none" w:sz="0" w:space="0" w:color="auto"/>
                <w:bottom w:val="none" w:sz="0" w:space="0" w:color="auto"/>
                <w:right w:val="none" w:sz="0" w:space="0" w:color="auto"/>
              </w:divBdr>
            </w:div>
            <w:div w:id="906763971">
              <w:marLeft w:val="0"/>
              <w:marRight w:val="0"/>
              <w:marTop w:val="0"/>
              <w:marBottom w:val="0"/>
              <w:divBdr>
                <w:top w:val="none" w:sz="0" w:space="0" w:color="auto"/>
                <w:left w:val="none" w:sz="0" w:space="0" w:color="auto"/>
                <w:bottom w:val="none" w:sz="0" w:space="0" w:color="auto"/>
                <w:right w:val="none" w:sz="0" w:space="0" w:color="auto"/>
              </w:divBdr>
            </w:div>
            <w:div w:id="516189846">
              <w:marLeft w:val="0"/>
              <w:marRight w:val="0"/>
              <w:marTop w:val="0"/>
              <w:marBottom w:val="0"/>
              <w:divBdr>
                <w:top w:val="none" w:sz="0" w:space="0" w:color="auto"/>
                <w:left w:val="none" w:sz="0" w:space="0" w:color="auto"/>
                <w:bottom w:val="none" w:sz="0" w:space="0" w:color="auto"/>
                <w:right w:val="none" w:sz="0" w:space="0" w:color="auto"/>
              </w:divBdr>
            </w:div>
            <w:div w:id="293100883">
              <w:marLeft w:val="0"/>
              <w:marRight w:val="0"/>
              <w:marTop w:val="0"/>
              <w:marBottom w:val="0"/>
              <w:divBdr>
                <w:top w:val="none" w:sz="0" w:space="0" w:color="auto"/>
                <w:left w:val="none" w:sz="0" w:space="0" w:color="auto"/>
                <w:bottom w:val="none" w:sz="0" w:space="0" w:color="auto"/>
                <w:right w:val="none" w:sz="0" w:space="0" w:color="auto"/>
              </w:divBdr>
            </w:div>
            <w:div w:id="1250652752">
              <w:marLeft w:val="0"/>
              <w:marRight w:val="0"/>
              <w:marTop w:val="0"/>
              <w:marBottom w:val="0"/>
              <w:divBdr>
                <w:top w:val="none" w:sz="0" w:space="0" w:color="auto"/>
                <w:left w:val="none" w:sz="0" w:space="0" w:color="auto"/>
                <w:bottom w:val="none" w:sz="0" w:space="0" w:color="auto"/>
                <w:right w:val="none" w:sz="0" w:space="0" w:color="auto"/>
              </w:divBdr>
            </w:div>
            <w:div w:id="453795919">
              <w:marLeft w:val="0"/>
              <w:marRight w:val="0"/>
              <w:marTop w:val="0"/>
              <w:marBottom w:val="0"/>
              <w:divBdr>
                <w:top w:val="none" w:sz="0" w:space="0" w:color="auto"/>
                <w:left w:val="none" w:sz="0" w:space="0" w:color="auto"/>
                <w:bottom w:val="none" w:sz="0" w:space="0" w:color="auto"/>
                <w:right w:val="none" w:sz="0" w:space="0" w:color="auto"/>
              </w:divBdr>
            </w:div>
            <w:div w:id="1741293731">
              <w:marLeft w:val="0"/>
              <w:marRight w:val="0"/>
              <w:marTop w:val="0"/>
              <w:marBottom w:val="0"/>
              <w:divBdr>
                <w:top w:val="none" w:sz="0" w:space="0" w:color="auto"/>
                <w:left w:val="none" w:sz="0" w:space="0" w:color="auto"/>
                <w:bottom w:val="none" w:sz="0" w:space="0" w:color="auto"/>
                <w:right w:val="none" w:sz="0" w:space="0" w:color="auto"/>
              </w:divBdr>
            </w:div>
            <w:div w:id="1509370938">
              <w:marLeft w:val="0"/>
              <w:marRight w:val="0"/>
              <w:marTop w:val="0"/>
              <w:marBottom w:val="0"/>
              <w:divBdr>
                <w:top w:val="none" w:sz="0" w:space="0" w:color="auto"/>
                <w:left w:val="none" w:sz="0" w:space="0" w:color="auto"/>
                <w:bottom w:val="none" w:sz="0" w:space="0" w:color="auto"/>
                <w:right w:val="none" w:sz="0" w:space="0" w:color="auto"/>
              </w:divBdr>
            </w:div>
            <w:div w:id="1310092170">
              <w:marLeft w:val="0"/>
              <w:marRight w:val="0"/>
              <w:marTop w:val="0"/>
              <w:marBottom w:val="0"/>
              <w:divBdr>
                <w:top w:val="none" w:sz="0" w:space="0" w:color="auto"/>
                <w:left w:val="none" w:sz="0" w:space="0" w:color="auto"/>
                <w:bottom w:val="none" w:sz="0" w:space="0" w:color="auto"/>
                <w:right w:val="none" w:sz="0" w:space="0" w:color="auto"/>
              </w:divBdr>
            </w:div>
            <w:div w:id="707031596">
              <w:marLeft w:val="0"/>
              <w:marRight w:val="0"/>
              <w:marTop w:val="0"/>
              <w:marBottom w:val="0"/>
              <w:divBdr>
                <w:top w:val="none" w:sz="0" w:space="0" w:color="auto"/>
                <w:left w:val="none" w:sz="0" w:space="0" w:color="auto"/>
                <w:bottom w:val="none" w:sz="0" w:space="0" w:color="auto"/>
                <w:right w:val="none" w:sz="0" w:space="0" w:color="auto"/>
              </w:divBdr>
            </w:div>
            <w:div w:id="874998927">
              <w:marLeft w:val="0"/>
              <w:marRight w:val="0"/>
              <w:marTop w:val="0"/>
              <w:marBottom w:val="0"/>
              <w:divBdr>
                <w:top w:val="none" w:sz="0" w:space="0" w:color="auto"/>
                <w:left w:val="none" w:sz="0" w:space="0" w:color="auto"/>
                <w:bottom w:val="none" w:sz="0" w:space="0" w:color="auto"/>
                <w:right w:val="none" w:sz="0" w:space="0" w:color="auto"/>
              </w:divBdr>
            </w:div>
            <w:div w:id="1696885952">
              <w:marLeft w:val="0"/>
              <w:marRight w:val="0"/>
              <w:marTop w:val="0"/>
              <w:marBottom w:val="0"/>
              <w:divBdr>
                <w:top w:val="none" w:sz="0" w:space="0" w:color="auto"/>
                <w:left w:val="none" w:sz="0" w:space="0" w:color="auto"/>
                <w:bottom w:val="none" w:sz="0" w:space="0" w:color="auto"/>
                <w:right w:val="none" w:sz="0" w:space="0" w:color="auto"/>
              </w:divBdr>
            </w:div>
            <w:div w:id="847791089">
              <w:marLeft w:val="0"/>
              <w:marRight w:val="0"/>
              <w:marTop w:val="0"/>
              <w:marBottom w:val="0"/>
              <w:divBdr>
                <w:top w:val="none" w:sz="0" w:space="0" w:color="auto"/>
                <w:left w:val="none" w:sz="0" w:space="0" w:color="auto"/>
                <w:bottom w:val="none" w:sz="0" w:space="0" w:color="auto"/>
                <w:right w:val="none" w:sz="0" w:space="0" w:color="auto"/>
              </w:divBdr>
            </w:div>
            <w:div w:id="390427074">
              <w:marLeft w:val="0"/>
              <w:marRight w:val="0"/>
              <w:marTop w:val="0"/>
              <w:marBottom w:val="0"/>
              <w:divBdr>
                <w:top w:val="none" w:sz="0" w:space="0" w:color="auto"/>
                <w:left w:val="none" w:sz="0" w:space="0" w:color="auto"/>
                <w:bottom w:val="none" w:sz="0" w:space="0" w:color="auto"/>
                <w:right w:val="none" w:sz="0" w:space="0" w:color="auto"/>
              </w:divBdr>
            </w:div>
            <w:div w:id="956525860">
              <w:marLeft w:val="0"/>
              <w:marRight w:val="0"/>
              <w:marTop w:val="0"/>
              <w:marBottom w:val="0"/>
              <w:divBdr>
                <w:top w:val="none" w:sz="0" w:space="0" w:color="auto"/>
                <w:left w:val="none" w:sz="0" w:space="0" w:color="auto"/>
                <w:bottom w:val="none" w:sz="0" w:space="0" w:color="auto"/>
                <w:right w:val="none" w:sz="0" w:space="0" w:color="auto"/>
              </w:divBdr>
            </w:div>
            <w:div w:id="604583715">
              <w:marLeft w:val="0"/>
              <w:marRight w:val="0"/>
              <w:marTop w:val="0"/>
              <w:marBottom w:val="0"/>
              <w:divBdr>
                <w:top w:val="none" w:sz="0" w:space="0" w:color="auto"/>
                <w:left w:val="none" w:sz="0" w:space="0" w:color="auto"/>
                <w:bottom w:val="none" w:sz="0" w:space="0" w:color="auto"/>
                <w:right w:val="none" w:sz="0" w:space="0" w:color="auto"/>
              </w:divBdr>
            </w:div>
            <w:div w:id="1520729884">
              <w:marLeft w:val="0"/>
              <w:marRight w:val="0"/>
              <w:marTop w:val="0"/>
              <w:marBottom w:val="0"/>
              <w:divBdr>
                <w:top w:val="none" w:sz="0" w:space="0" w:color="auto"/>
                <w:left w:val="none" w:sz="0" w:space="0" w:color="auto"/>
                <w:bottom w:val="none" w:sz="0" w:space="0" w:color="auto"/>
                <w:right w:val="none" w:sz="0" w:space="0" w:color="auto"/>
              </w:divBdr>
            </w:div>
            <w:div w:id="37508892">
              <w:marLeft w:val="0"/>
              <w:marRight w:val="0"/>
              <w:marTop w:val="0"/>
              <w:marBottom w:val="0"/>
              <w:divBdr>
                <w:top w:val="none" w:sz="0" w:space="0" w:color="auto"/>
                <w:left w:val="none" w:sz="0" w:space="0" w:color="auto"/>
                <w:bottom w:val="none" w:sz="0" w:space="0" w:color="auto"/>
                <w:right w:val="none" w:sz="0" w:space="0" w:color="auto"/>
              </w:divBdr>
            </w:div>
            <w:div w:id="1575892339">
              <w:marLeft w:val="0"/>
              <w:marRight w:val="0"/>
              <w:marTop w:val="0"/>
              <w:marBottom w:val="0"/>
              <w:divBdr>
                <w:top w:val="none" w:sz="0" w:space="0" w:color="auto"/>
                <w:left w:val="none" w:sz="0" w:space="0" w:color="auto"/>
                <w:bottom w:val="none" w:sz="0" w:space="0" w:color="auto"/>
                <w:right w:val="none" w:sz="0" w:space="0" w:color="auto"/>
              </w:divBdr>
            </w:div>
            <w:div w:id="125323290">
              <w:marLeft w:val="0"/>
              <w:marRight w:val="0"/>
              <w:marTop w:val="0"/>
              <w:marBottom w:val="0"/>
              <w:divBdr>
                <w:top w:val="none" w:sz="0" w:space="0" w:color="auto"/>
                <w:left w:val="none" w:sz="0" w:space="0" w:color="auto"/>
                <w:bottom w:val="none" w:sz="0" w:space="0" w:color="auto"/>
                <w:right w:val="none" w:sz="0" w:space="0" w:color="auto"/>
              </w:divBdr>
            </w:div>
            <w:div w:id="583533469">
              <w:marLeft w:val="0"/>
              <w:marRight w:val="0"/>
              <w:marTop w:val="0"/>
              <w:marBottom w:val="0"/>
              <w:divBdr>
                <w:top w:val="none" w:sz="0" w:space="0" w:color="auto"/>
                <w:left w:val="none" w:sz="0" w:space="0" w:color="auto"/>
                <w:bottom w:val="none" w:sz="0" w:space="0" w:color="auto"/>
                <w:right w:val="none" w:sz="0" w:space="0" w:color="auto"/>
              </w:divBdr>
            </w:div>
            <w:div w:id="963121078">
              <w:marLeft w:val="0"/>
              <w:marRight w:val="0"/>
              <w:marTop w:val="0"/>
              <w:marBottom w:val="0"/>
              <w:divBdr>
                <w:top w:val="none" w:sz="0" w:space="0" w:color="auto"/>
                <w:left w:val="none" w:sz="0" w:space="0" w:color="auto"/>
                <w:bottom w:val="none" w:sz="0" w:space="0" w:color="auto"/>
                <w:right w:val="none" w:sz="0" w:space="0" w:color="auto"/>
              </w:divBdr>
            </w:div>
            <w:div w:id="895361356">
              <w:marLeft w:val="0"/>
              <w:marRight w:val="0"/>
              <w:marTop w:val="0"/>
              <w:marBottom w:val="0"/>
              <w:divBdr>
                <w:top w:val="none" w:sz="0" w:space="0" w:color="auto"/>
                <w:left w:val="none" w:sz="0" w:space="0" w:color="auto"/>
                <w:bottom w:val="none" w:sz="0" w:space="0" w:color="auto"/>
                <w:right w:val="none" w:sz="0" w:space="0" w:color="auto"/>
              </w:divBdr>
            </w:div>
            <w:div w:id="1892495276">
              <w:marLeft w:val="0"/>
              <w:marRight w:val="0"/>
              <w:marTop w:val="0"/>
              <w:marBottom w:val="0"/>
              <w:divBdr>
                <w:top w:val="none" w:sz="0" w:space="0" w:color="auto"/>
                <w:left w:val="none" w:sz="0" w:space="0" w:color="auto"/>
                <w:bottom w:val="none" w:sz="0" w:space="0" w:color="auto"/>
                <w:right w:val="none" w:sz="0" w:space="0" w:color="auto"/>
              </w:divBdr>
            </w:div>
            <w:div w:id="1564833780">
              <w:marLeft w:val="0"/>
              <w:marRight w:val="0"/>
              <w:marTop w:val="0"/>
              <w:marBottom w:val="0"/>
              <w:divBdr>
                <w:top w:val="none" w:sz="0" w:space="0" w:color="auto"/>
                <w:left w:val="none" w:sz="0" w:space="0" w:color="auto"/>
                <w:bottom w:val="none" w:sz="0" w:space="0" w:color="auto"/>
                <w:right w:val="none" w:sz="0" w:space="0" w:color="auto"/>
              </w:divBdr>
            </w:div>
            <w:div w:id="157044958">
              <w:marLeft w:val="0"/>
              <w:marRight w:val="0"/>
              <w:marTop w:val="0"/>
              <w:marBottom w:val="0"/>
              <w:divBdr>
                <w:top w:val="none" w:sz="0" w:space="0" w:color="auto"/>
                <w:left w:val="none" w:sz="0" w:space="0" w:color="auto"/>
                <w:bottom w:val="none" w:sz="0" w:space="0" w:color="auto"/>
                <w:right w:val="none" w:sz="0" w:space="0" w:color="auto"/>
              </w:divBdr>
            </w:div>
            <w:div w:id="2119984528">
              <w:marLeft w:val="0"/>
              <w:marRight w:val="0"/>
              <w:marTop w:val="0"/>
              <w:marBottom w:val="0"/>
              <w:divBdr>
                <w:top w:val="none" w:sz="0" w:space="0" w:color="auto"/>
                <w:left w:val="none" w:sz="0" w:space="0" w:color="auto"/>
                <w:bottom w:val="none" w:sz="0" w:space="0" w:color="auto"/>
                <w:right w:val="none" w:sz="0" w:space="0" w:color="auto"/>
              </w:divBdr>
            </w:div>
            <w:div w:id="1725370068">
              <w:marLeft w:val="0"/>
              <w:marRight w:val="0"/>
              <w:marTop w:val="0"/>
              <w:marBottom w:val="0"/>
              <w:divBdr>
                <w:top w:val="none" w:sz="0" w:space="0" w:color="auto"/>
                <w:left w:val="none" w:sz="0" w:space="0" w:color="auto"/>
                <w:bottom w:val="none" w:sz="0" w:space="0" w:color="auto"/>
                <w:right w:val="none" w:sz="0" w:space="0" w:color="auto"/>
              </w:divBdr>
            </w:div>
            <w:div w:id="1567496677">
              <w:marLeft w:val="0"/>
              <w:marRight w:val="0"/>
              <w:marTop w:val="0"/>
              <w:marBottom w:val="0"/>
              <w:divBdr>
                <w:top w:val="none" w:sz="0" w:space="0" w:color="auto"/>
                <w:left w:val="none" w:sz="0" w:space="0" w:color="auto"/>
                <w:bottom w:val="none" w:sz="0" w:space="0" w:color="auto"/>
                <w:right w:val="none" w:sz="0" w:space="0" w:color="auto"/>
              </w:divBdr>
            </w:div>
            <w:div w:id="92361728">
              <w:marLeft w:val="0"/>
              <w:marRight w:val="0"/>
              <w:marTop w:val="0"/>
              <w:marBottom w:val="0"/>
              <w:divBdr>
                <w:top w:val="none" w:sz="0" w:space="0" w:color="auto"/>
                <w:left w:val="none" w:sz="0" w:space="0" w:color="auto"/>
                <w:bottom w:val="none" w:sz="0" w:space="0" w:color="auto"/>
                <w:right w:val="none" w:sz="0" w:space="0" w:color="auto"/>
              </w:divBdr>
            </w:div>
            <w:div w:id="323553236">
              <w:marLeft w:val="0"/>
              <w:marRight w:val="0"/>
              <w:marTop w:val="0"/>
              <w:marBottom w:val="0"/>
              <w:divBdr>
                <w:top w:val="none" w:sz="0" w:space="0" w:color="auto"/>
                <w:left w:val="none" w:sz="0" w:space="0" w:color="auto"/>
                <w:bottom w:val="none" w:sz="0" w:space="0" w:color="auto"/>
                <w:right w:val="none" w:sz="0" w:space="0" w:color="auto"/>
              </w:divBdr>
            </w:div>
            <w:div w:id="1219896001">
              <w:marLeft w:val="0"/>
              <w:marRight w:val="0"/>
              <w:marTop w:val="0"/>
              <w:marBottom w:val="0"/>
              <w:divBdr>
                <w:top w:val="none" w:sz="0" w:space="0" w:color="auto"/>
                <w:left w:val="none" w:sz="0" w:space="0" w:color="auto"/>
                <w:bottom w:val="none" w:sz="0" w:space="0" w:color="auto"/>
                <w:right w:val="none" w:sz="0" w:space="0" w:color="auto"/>
              </w:divBdr>
            </w:div>
            <w:div w:id="1688365119">
              <w:marLeft w:val="0"/>
              <w:marRight w:val="0"/>
              <w:marTop w:val="0"/>
              <w:marBottom w:val="0"/>
              <w:divBdr>
                <w:top w:val="none" w:sz="0" w:space="0" w:color="auto"/>
                <w:left w:val="none" w:sz="0" w:space="0" w:color="auto"/>
                <w:bottom w:val="none" w:sz="0" w:space="0" w:color="auto"/>
                <w:right w:val="none" w:sz="0" w:space="0" w:color="auto"/>
              </w:divBdr>
            </w:div>
            <w:div w:id="1352875765">
              <w:marLeft w:val="0"/>
              <w:marRight w:val="0"/>
              <w:marTop w:val="0"/>
              <w:marBottom w:val="0"/>
              <w:divBdr>
                <w:top w:val="none" w:sz="0" w:space="0" w:color="auto"/>
                <w:left w:val="none" w:sz="0" w:space="0" w:color="auto"/>
                <w:bottom w:val="none" w:sz="0" w:space="0" w:color="auto"/>
                <w:right w:val="none" w:sz="0" w:space="0" w:color="auto"/>
              </w:divBdr>
            </w:div>
            <w:div w:id="1694845942">
              <w:marLeft w:val="0"/>
              <w:marRight w:val="0"/>
              <w:marTop w:val="0"/>
              <w:marBottom w:val="0"/>
              <w:divBdr>
                <w:top w:val="none" w:sz="0" w:space="0" w:color="auto"/>
                <w:left w:val="none" w:sz="0" w:space="0" w:color="auto"/>
                <w:bottom w:val="none" w:sz="0" w:space="0" w:color="auto"/>
                <w:right w:val="none" w:sz="0" w:space="0" w:color="auto"/>
              </w:divBdr>
            </w:div>
            <w:div w:id="865872424">
              <w:marLeft w:val="0"/>
              <w:marRight w:val="0"/>
              <w:marTop w:val="0"/>
              <w:marBottom w:val="0"/>
              <w:divBdr>
                <w:top w:val="none" w:sz="0" w:space="0" w:color="auto"/>
                <w:left w:val="none" w:sz="0" w:space="0" w:color="auto"/>
                <w:bottom w:val="none" w:sz="0" w:space="0" w:color="auto"/>
                <w:right w:val="none" w:sz="0" w:space="0" w:color="auto"/>
              </w:divBdr>
            </w:div>
            <w:div w:id="1654915603">
              <w:marLeft w:val="0"/>
              <w:marRight w:val="0"/>
              <w:marTop w:val="0"/>
              <w:marBottom w:val="0"/>
              <w:divBdr>
                <w:top w:val="none" w:sz="0" w:space="0" w:color="auto"/>
                <w:left w:val="none" w:sz="0" w:space="0" w:color="auto"/>
                <w:bottom w:val="none" w:sz="0" w:space="0" w:color="auto"/>
                <w:right w:val="none" w:sz="0" w:space="0" w:color="auto"/>
              </w:divBdr>
            </w:div>
            <w:div w:id="3879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12026">
      <w:bodyDiv w:val="1"/>
      <w:marLeft w:val="0"/>
      <w:marRight w:val="0"/>
      <w:marTop w:val="0"/>
      <w:marBottom w:val="0"/>
      <w:divBdr>
        <w:top w:val="none" w:sz="0" w:space="0" w:color="auto"/>
        <w:left w:val="none" w:sz="0" w:space="0" w:color="auto"/>
        <w:bottom w:val="none" w:sz="0" w:space="0" w:color="auto"/>
        <w:right w:val="none" w:sz="0" w:space="0" w:color="auto"/>
      </w:divBdr>
    </w:div>
    <w:div w:id="291518875">
      <w:bodyDiv w:val="1"/>
      <w:marLeft w:val="0"/>
      <w:marRight w:val="0"/>
      <w:marTop w:val="0"/>
      <w:marBottom w:val="0"/>
      <w:divBdr>
        <w:top w:val="none" w:sz="0" w:space="0" w:color="auto"/>
        <w:left w:val="none" w:sz="0" w:space="0" w:color="auto"/>
        <w:bottom w:val="none" w:sz="0" w:space="0" w:color="auto"/>
        <w:right w:val="none" w:sz="0" w:space="0" w:color="auto"/>
      </w:divBdr>
    </w:div>
    <w:div w:id="297077045">
      <w:bodyDiv w:val="1"/>
      <w:marLeft w:val="0"/>
      <w:marRight w:val="0"/>
      <w:marTop w:val="0"/>
      <w:marBottom w:val="0"/>
      <w:divBdr>
        <w:top w:val="none" w:sz="0" w:space="0" w:color="auto"/>
        <w:left w:val="none" w:sz="0" w:space="0" w:color="auto"/>
        <w:bottom w:val="none" w:sz="0" w:space="0" w:color="auto"/>
        <w:right w:val="none" w:sz="0" w:space="0" w:color="auto"/>
      </w:divBdr>
      <w:divsChild>
        <w:div w:id="482161127">
          <w:marLeft w:val="0"/>
          <w:marRight w:val="0"/>
          <w:marTop w:val="0"/>
          <w:marBottom w:val="0"/>
          <w:divBdr>
            <w:top w:val="none" w:sz="0" w:space="0" w:color="auto"/>
            <w:left w:val="none" w:sz="0" w:space="0" w:color="auto"/>
            <w:bottom w:val="none" w:sz="0" w:space="0" w:color="auto"/>
            <w:right w:val="none" w:sz="0" w:space="0" w:color="auto"/>
          </w:divBdr>
          <w:divsChild>
            <w:div w:id="1475756251">
              <w:marLeft w:val="0"/>
              <w:marRight w:val="0"/>
              <w:marTop w:val="0"/>
              <w:marBottom w:val="0"/>
              <w:divBdr>
                <w:top w:val="none" w:sz="0" w:space="0" w:color="auto"/>
                <w:left w:val="none" w:sz="0" w:space="0" w:color="auto"/>
                <w:bottom w:val="none" w:sz="0" w:space="0" w:color="auto"/>
                <w:right w:val="none" w:sz="0" w:space="0" w:color="auto"/>
              </w:divBdr>
            </w:div>
            <w:div w:id="1053653948">
              <w:marLeft w:val="0"/>
              <w:marRight w:val="0"/>
              <w:marTop w:val="0"/>
              <w:marBottom w:val="0"/>
              <w:divBdr>
                <w:top w:val="none" w:sz="0" w:space="0" w:color="auto"/>
                <w:left w:val="none" w:sz="0" w:space="0" w:color="auto"/>
                <w:bottom w:val="none" w:sz="0" w:space="0" w:color="auto"/>
                <w:right w:val="none" w:sz="0" w:space="0" w:color="auto"/>
              </w:divBdr>
            </w:div>
            <w:div w:id="2058509775">
              <w:marLeft w:val="0"/>
              <w:marRight w:val="0"/>
              <w:marTop w:val="0"/>
              <w:marBottom w:val="0"/>
              <w:divBdr>
                <w:top w:val="none" w:sz="0" w:space="0" w:color="auto"/>
                <w:left w:val="none" w:sz="0" w:space="0" w:color="auto"/>
                <w:bottom w:val="none" w:sz="0" w:space="0" w:color="auto"/>
                <w:right w:val="none" w:sz="0" w:space="0" w:color="auto"/>
              </w:divBdr>
            </w:div>
            <w:div w:id="1937404271">
              <w:marLeft w:val="0"/>
              <w:marRight w:val="0"/>
              <w:marTop w:val="0"/>
              <w:marBottom w:val="0"/>
              <w:divBdr>
                <w:top w:val="none" w:sz="0" w:space="0" w:color="auto"/>
                <w:left w:val="none" w:sz="0" w:space="0" w:color="auto"/>
                <w:bottom w:val="none" w:sz="0" w:space="0" w:color="auto"/>
                <w:right w:val="none" w:sz="0" w:space="0" w:color="auto"/>
              </w:divBdr>
            </w:div>
            <w:div w:id="1575965595">
              <w:marLeft w:val="0"/>
              <w:marRight w:val="0"/>
              <w:marTop w:val="0"/>
              <w:marBottom w:val="0"/>
              <w:divBdr>
                <w:top w:val="none" w:sz="0" w:space="0" w:color="auto"/>
                <w:left w:val="none" w:sz="0" w:space="0" w:color="auto"/>
                <w:bottom w:val="none" w:sz="0" w:space="0" w:color="auto"/>
                <w:right w:val="none" w:sz="0" w:space="0" w:color="auto"/>
              </w:divBdr>
            </w:div>
            <w:div w:id="1875271174">
              <w:marLeft w:val="0"/>
              <w:marRight w:val="0"/>
              <w:marTop w:val="0"/>
              <w:marBottom w:val="0"/>
              <w:divBdr>
                <w:top w:val="none" w:sz="0" w:space="0" w:color="auto"/>
                <w:left w:val="none" w:sz="0" w:space="0" w:color="auto"/>
                <w:bottom w:val="none" w:sz="0" w:space="0" w:color="auto"/>
                <w:right w:val="none" w:sz="0" w:space="0" w:color="auto"/>
              </w:divBdr>
            </w:div>
            <w:div w:id="872765638">
              <w:marLeft w:val="0"/>
              <w:marRight w:val="0"/>
              <w:marTop w:val="0"/>
              <w:marBottom w:val="0"/>
              <w:divBdr>
                <w:top w:val="none" w:sz="0" w:space="0" w:color="auto"/>
                <w:left w:val="none" w:sz="0" w:space="0" w:color="auto"/>
                <w:bottom w:val="none" w:sz="0" w:space="0" w:color="auto"/>
                <w:right w:val="none" w:sz="0" w:space="0" w:color="auto"/>
              </w:divBdr>
            </w:div>
            <w:div w:id="920603752">
              <w:marLeft w:val="0"/>
              <w:marRight w:val="0"/>
              <w:marTop w:val="0"/>
              <w:marBottom w:val="0"/>
              <w:divBdr>
                <w:top w:val="none" w:sz="0" w:space="0" w:color="auto"/>
                <w:left w:val="none" w:sz="0" w:space="0" w:color="auto"/>
                <w:bottom w:val="none" w:sz="0" w:space="0" w:color="auto"/>
                <w:right w:val="none" w:sz="0" w:space="0" w:color="auto"/>
              </w:divBdr>
            </w:div>
            <w:div w:id="1265845412">
              <w:marLeft w:val="0"/>
              <w:marRight w:val="0"/>
              <w:marTop w:val="0"/>
              <w:marBottom w:val="0"/>
              <w:divBdr>
                <w:top w:val="none" w:sz="0" w:space="0" w:color="auto"/>
                <w:left w:val="none" w:sz="0" w:space="0" w:color="auto"/>
                <w:bottom w:val="none" w:sz="0" w:space="0" w:color="auto"/>
                <w:right w:val="none" w:sz="0" w:space="0" w:color="auto"/>
              </w:divBdr>
            </w:div>
            <w:div w:id="1821383141">
              <w:marLeft w:val="0"/>
              <w:marRight w:val="0"/>
              <w:marTop w:val="0"/>
              <w:marBottom w:val="0"/>
              <w:divBdr>
                <w:top w:val="none" w:sz="0" w:space="0" w:color="auto"/>
                <w:left w:val="none" w:sz="0" w:space="0" w:color="auto"/>
                <w:bottom w:val="none" w:sz="0" w:space="0" w:color="auto"/>
                <w:right w:val="none" w:sz="0" w:space="0" w:color="auto"/>
              </w:divBdr>
            </w:div>
            <w:div w:id="2048135898">
              <w:marLeft w:val="0"/>
              <w:marRight w:val="0"/>
              <w:marTop w:val="0"/>
              <w:marBottom w:val="0"/>
              <w:divBdr>
                <w:top w:val="none" w:sz="0" w:space="0" w:color="auto"/>
                <w:left w:val="none" w:sz="0" w:space="0" w:color="auto"/>
                <w:bottom w:val="none" w:sz="0" w:space="0" w:color="auto"/>
                <w:right w:val="none" w:sz="0" w:space="0" w:color="auto"/>
              </w:divBdr>
            </w:div>
            <w:div w:id="930898210">
              <w:marLeft w:val="0"/>
              <w:marRight w:val="0"/>
              <w:marTop w:val="0"/>
              <w:marBottom w:val="0"/>
              <w:divBdr>
                <w:top w:val="none" w:sz="0" w:space="0" w:color="auto"/>
                <w:left w:val="none" w:sz="0" w:space="0" w:color="auto"/>
                <w:bottom w:val="none" w:sz="0" w:space="0" w:color="auto"/>
                <w:right w:val="none" w:sz="0" w:space="0" w:color="auto"/>
              </w:divBdr>
            </w:div>
            <w:div w:id="1735201590">
              <w:marLeft w:val="0"/>
              <w:marRight w:val="0"/>
              <w:marTop w:val="0"/>
              <w:marBottom w:val="0"/>
              <w:divBdr>
                <w:top w:val="none" w:sz="0" w:space="0" w:color="auto"/>
                <w:left w:val="none" w:sz="0" w:space="0" w:color="auto"/>
                <w:bottom w:val="none" w:sz="0" w:space="0" w:color="auto"/>
                <w:right w:val="none" w:sz="0" w:space="0" w:color="auto"/>
              </w:divBdr>
            </w:div>
            <w:div w:id="237787701">
              <w:marLeft w:val="0"/>
              <w:marRight w:val="0"/>
              <w:marTop w:val="0"/>
              <w:marBottom w:val="0"/>
              <w:divBdr>
                <w:top w:val="none" w:sz="0" w:space="0" w:color="auto"/>
                <w:left w:val="none" w:sz="0" w:space="0" w:color="auto"/>
                <w:bottom w:val="none" w:sz="0" w:space="0" w:color="auto"/>
                <w:right w:val="none" w:sz="0" w:space="0" w:color="auto"/>
              </w:divBdr>
            </w:div>
            <w:div w:id="1331327214">
              <w:marLeft w:val="0"/>
              <w:marRight w:val="0"/>
              <w:marTop w:val="0"/>
              <w:marBottom w:val="0"/>
              <w:divBdr>
                <w:top w:val="none" w:sz="0" w:space="0" w:color="auto"/>
                <w:left w:val="none" w:sz="0" w:space="0" w:color="auto"/>
                <w:bottom w:val="none" w:sz="0" w:space="0" w:color="auto"/>
                <w:right w:val="none" w:sz="0" w:space="0" w:color="auto"/>
              </w:divBdr>
            </w:div>
            <w:div w:id="82341334">
              <w:marLeft w:val="0"/>
              <w:marRight w:val="0"/>
              <w:marTop w:val="0"/>
              <w:marBottom w:val="0"/>
              <w:divBdr>
                <w:top w:val="none" w:sz="0" w:space="0" w:color="auto"/>
                <w:left w:val="none" w:sz="0" w:space="0" w:color="auto"/>
                <w:bottom w:val="none" w:sz="0" w:space="0" w:color="auto"/>
                <w:right w:val="none" w:sz="0" w:space="0" w:color="auto"/>
              </w:divBdr>
            </w:div>
            <w:div w:id="1668439344">
              <w:marLeft w:val="0"/>
              <w:marRight w:val="0"/>
              <w:marTop w:val="0"/>
              <w:marBottom w:val="0"/>
              <w:divBdr>
                <w:top w:val="none" w:sz="0" w:space="0" w:color="auto"/>
                <w:left w:val="none" w:sz="0" w:space="0" w:color="auto"/>
                <w:bottom w:val="none" w:sz="0" w:space="0" w:color="auto"/>
                <w:right w:val="none" w:sz="0" w:space="0" w:color="auto"/>
              </w:divBdr>
            </w:div>
            <w:div w:id="225996962">
              <w:marLeft w:val="0"/>
              <w:marRight w:val="0"/>
              <w:marTop w:val="0"/>
              <w:marBottom w:val="0"/>
              <w:divBdr>
                <w:top w:val="none" w:sz="0" w:space="0" w:color="auto"/>
                <w:left w:val="none" w:sz="0" w:space="0" w:color="auto"/>
                <w:bottom w:val="none" w:sz="0" w:space="0" w:color="auto"/>
                <w:right w:val="none" w:sz="0" w:space="0" w:color="auto"/>
              </w:divBdr>
            </w:div>
            <w:div w:id="765032480">
              <w:marLeft w:val="0"/>
              <w:marRight w:val="0"/>
              <w:marTop w:val="0"/>
              <w:marBottom w:val="0"/>
              <w:divBdr>
                <w:top w:val="none" w:sz="0" w:space="0" w:color="auto"/>
                <w:left w:val="none" w:sz="0" w:space="0" w:color="auto"/>
                <w:bottom w:val="none" w:sz="0" w:space="0" w:color="auto"/>
                <w:right w:val="none" w:sz="0" w:space="0" w:color="auto"/>
              </w:divBdr>
            </w:div>
            <w:div w:id="86587607">
              <w:marLeft w:val="0"/>
              <w:marRight w:val="0"/>
              <w:marTop w:val="0"/>
              <w:marBottom w:val="0"/>
              <w:divBdr>
                <w:top w:val="none" w:sz="0" w:space="0" w:color="auto"/>
                <w:left w:val="none" w:sz="0" w:space="0" w:color="auto"/>
                <w:bottom w:val="none" w:sz="0" w:space="0" w:color="auto"/>
                <w:right w:val="none" w:sz="0" w:space="0" w:color="auto"/>
              </w:divBdr>
            </w:div>
            <w:div w:id="911505073">
              <w:marLeft w:val="0"/>
              <w:marRight w:val="0"/>
              <w:marTop w:val="0"/>
              <w:marBottom w:val="0"/>
              <w:divBdr>
                <w:top w:val="none" w:sz="0" w:space="0" w:color="auto"/>
                <w:left w:val="none" w:sz="0" w:space="0" w:color="auto"/>
                <w:bottom w:val="none" w:sz="0" w:space="0" w:color="auto"/>
                <w:right w:val="none" w:sz="0" w:space="0" w:color="auto"/>
              </w:divBdr>
            </w:div>
            <w:div w:id="395199871">
              <w:marLeft w:val="0"/>
              <w:marRight w:val="0"/>
              <w:marTop w:val="0"/>
              <w:marBottom w:val="0"/>
              <w:divBdr>
                <w:top w:val="none" w:sz="0" w:space="0" w:color="auto"/>
                <w:left w:val="none" w:sz="0" w:space="0" w:color="auto"/>
                <w:bottom w:val="none" w:sz="0" w:space="0" w:color="auto"/>
                <w:right w:val="none" w:sz="0" w:space="0" w:color="auto"/>
              </w:divBdr>
            </w:div>
            <w:div w:id="790131322">
              <w:marLeft w:val="0"/>
              <w:marRight w:val="0"/>
              <w:marTop w:val="0"/>
              <w:marBottom w:val="0"/>
              <w:divBdr>
                <w:top w:val="none" w:sz="0" w:space="0" w:color="auto"/>
                <w:left w:val="none" w:sz="0" w:space="0" w:color="auto"/>
                <w:bottom w:val="none" w:sz="0" w:space="0" w:color="auto"/>
                <w:right w:val="none" w:sz="0" w:space="0" w:color="auto"/>
              </w:divBdr>
            </w:div>
            <w:div w:id="1278295799">
              <w:marLeft w:val="0"/>
              <w:marRight w:val="0"/>
              <w:marTop w:val="0"/>
              <w:marBottom w:val="0"/>
              <w:divBdr>
                <w:top w:val="none" w:sz="0" w:space="0" w:color="auto"/>
                <w:left w:val="none" w:sz="0" w:space="0" w:color="auto"/>
                <w:bottom w:val="none" w:sz="0" w:space="0" w:color="auto"/>
                <w:right w:val="none" w:sz="0" w:space="0" w:color="auto"/>
              </w:divBdr>
            </w:div>
            <w:div w:id="664553803">
              <w:marLeft w:val="0"/>
              <w:marRight w:val="0"/>
              <w:marTop w:val="0"/>
              <w:marBottom w:val="0"/>
              <w:divBdr>
                <w:top w:val="none" w:sz="0" w:space="0" w:color="auto"/>
                <w:left w:val="none" w:sz="0" w:space="0" w:color="auto"/>
                <w:bottom w:val="none" w:sz="0" w:space="0" w:color="auto"/>
                <w:right w:val="none" w:sz="0" w:space="0" w:color="auto"/>
              </w:divBdr>
            </w:div>
            <w:div w:id="1926769127">
              <w:marLeft w:val="0"/>
              <w:marRight w:val="0"/>
              <w:marTop w:val="0"/>
              <w:marBottom w:val="0"/>
              <w:divBdr>
                <w:top w:val="none" w:sz="0" w:space="0" w:color="auto"/>
                <w:left w:val="none" w:sz="0" w:space="0" w:color="auto"/>
                <w:bottom w:val="none" w:sz="0" w:space="0" w:color="auto"/>
                <w:right w:val="none" w:sz="0" w:space="0" w:color="auto"/>
              </w:divBdr>
            </w:div>
            <w:div w:id="329724588">
              <w:marLeft w:val="0"/>
              <w:marRight w:val="0"/>
              <w:marTop w:val="0"/>
              <w:marBottom w:val="0"/>
              <w:divBdr>
                <w:top w:val="none" w:sz="0" w:space="0" w:color="auto"/>
                <w:left w:val="none" w:sz="0" w:space="0" w:color="auto"/>
                <w:bottom w:val="none" w:sz="0" w:space="0" w:color="auto"/>
                <w:right w:val="none" w:sz="0" w:space="0" w:color="auto"/>
              </w:divBdr>
            </w:div>
            <w:div w:id="2070030990">
              <w:marLeft w:val="0"/>
              <w:marRight w:val="0"/>
              <w:marTop w:val="0"/>
              <w:marBottom w:val="0"/>
              <w:divBdr>
                <w:top w:val="none" w:sz="0" w:space="0" w:color="auto"/>
                <w:left w:val="none" w:sz="0" w:space="0" w:color="auto"/>
                <w:bottom w:val="none" w:sz="0" w:space="0" w:color="auto"/>
                <w:right w:val="none" w:sz="0" w:space="0" w:color="auto"/>
              </w:divBdr>
            </w:div>
            <w:div w:id="391580957">
              <w:marLeft w:val="0"/>
              <w:marRight w:val="0"/>
              <w:marTop w:val="0"/>
              <w:marBottom w:val="0"/>
              <w:divBdr>
                <w:top w:val="none" w:sz="0" w:space="0" w:color="auto"/>
                <w:left w:val="none" w:sz="0" w:space="0" w:color="auto"/>
                <w:bottom w:val="none" w:sz="0" w:space="0" w:color="auto"/>
                <w:right w:val="none" w:sz="0" w:space="0" w:color="auto"/>
              </w:divBdr>
            </w:div>
            <w:div w:id="294677427">
              <w:marLeft w:val="0"/>
              <w:marRight w:val="0"/>
              <w:marTop w:val="0"/>
              <w:marBottom w:val="0"/>
              <w:divBdr>
                <w:top w:val="none" w:sz="0" w:space="0" w:color="auto"/>
                <w:left w:val="none" w:sz="0" w:space="0" w:color="auto"/>
                <w:bottom w:val="none" w:sz="0" w:space="0" w:color="auto"/>
                <w:right w:val="none" w:sz="0" w:space="0" w:color="auto"/>
              </w:divBdr>
            </w:div>
            <w:div w:id="1362903307">
              <w:marLeft w:val="0"/>
              <w:marRight w:val="0"/>
              <w:marTop w:val="0"/>
              <w:marBottom w:val="0"/>
              <w:divBdr>
                <w:top w:val="none" w:sz="0" w:space="0" w:color="auto"/>
                <w:left w:val="none" w:sz="0" w:space="0" w:color="auto"/>
                <w:bottom w:val="none" w:sz="0" w:space="0" w:color="auto"/>
                <w:right w:val="none" w:sz="0" w:space="0" w:color="auto"/>
              </w:divBdr>
            </w:div>
            <w:div w:id="1571959570">
              <w:marLeft w:val="0"/>
              <w:marRight w:val="0"/>
              <w:marTop w:val="0"/>
              <w:marBottom w:val="0"/>
              <w:divBdr>
                <w:top w:val="none" w:sz="0" w:space="0" w:color="auto"/>
                <w:left w:val="none" w:sz="0" w:space="0" w:color="auto"/>
                <w:bottom w:val="none" w:sz="0" w:space="0" w:color="auto"/>
                <w:right w:val="none" w:sz="0" w:space="0" w:color="auto"/>
              </w:divBdr>
            </w:div>
            <w:div w:id="1439565857">
              <w:marLeft w:val="0"/>
              <w:marRight w:val="0"/>
              <w:marTop w:val="0"/>
              <w:marBottom w:val="0"/>
              <w:divBdr>
                <w:top w:val="none" w:sz="0" w:space="0" w:color="auto"/>
                <w:left w:val="none" w:sz="0" w:space="0" w:color="auto"/>
                <w:bottom w:val="none" w:sz="0" w:space="0" w:color="auto"/>
                <w:right w:val="none" w:sz="0" w:space="0" w:color="auto"/>
              </w:divBdr>
            </w:div>
            <w:div w:id="1428038667">
              <w:marLeft w:val="0"/>
              <w:marRight w:val="0"/>
              <w:marTop w:val="0"/>
              <w:marBottom w:val="0"/>
              <w:divBdr>
                <w:top w:val="none" w:sz="0" w:space="0" w:color="auto"/>
                <w:left w:val="none" w:sz="0" w:space="0" w:color="auto"/>
                <w:bottom w:val="none" w:sz="0" w:space="0" w:color="auto"/>
                <w:right w:val="none" w:sz="0" w:space="0" w:color="auto"/>
              </w:divBdr>
            </w:div>
            <w:div w:id="1248418456">
              <w:marLeft w:val="0"/>
              <w:marRight w:val="0"/>
              <w:marTop w:val="0"/>
              <w:marBottom w:val="0"/>
              <w:divBdr>
                <w:top w:val="none" w:sz="0" w:space="0" w:color="auto"/>
                <w:left w:val="none" w:sz="0" w:space="0" w:color="auto"/>
                <w:bottom w:val="none" w:sz="0" w:space="0" w:color="auto"/>
                <w:right w:val="none" w:sz="0" w:space="0" w:color="auto"/>
              </w:divBdr>
            </w:div>
            <w:div w:id="256716323">
              <w:marLeft w:val="0"/>
              <w:marRight w:val="0"/>
              <w:marTop w:val="0"/>
              <w:marBottom w:val="0"/>
              <w:divBdr>
                <w:top w:val="none" w:sz="0" w:space="0" w:color="auto"/>
                <w:left w:val="none" w:sz="0" w:space="0" w:color="auto"/>
                <w:bottom w:val="none" w:sz="0" w:space="0" w:color="auto"/>
                <w:right w:val="none" w:sz="0" w:space="0" w:color="auto"/>
              </w:divBdr>
            </w:div>
            <w:div w:id="77220242">
              <w:marLeft w:val="0"/>
              <w:marRight w:val="0"/>
              <w:marTop w:val="0"/>
              <w:marBottom w:val="0"/>
              <w:divBdr>
                <w:top w:val="none" w:sz="0" w:space="0" w:color="auto"/>
                <w:left w:val="none" w:sz="0" w:space="0" w:color="auto"/>
                <w:bottom w:val="none" w:sz="0" w:space="0" w:color="auto"/>
                <w:right w:val="none" w:sz="0" w:space="0" w:color="auto"/>
              </w:divBdr>
            </w:div>
            <w:div w:id="112869828">
              <w:marLeft w:val="0"/>
              <w:marRight w:val="0"/>
              <w:marTop w:val="0"/>
              <w:marBottom w:val="0"/>
              <w:divBdr>
                <w:top w:val="none" w:sz="0" w:space="0" w:color="auto"/>
                <w:left w:val="none" w:sz="0" w:space="0" w:color="auto"/>
                <w:bottom w:val="none" w:sz="0" w:space="0" w:color="auto"/>
                <w:right w:val="none" w:sz="0" w:space="0" w:color="auto"/>
              </w:divBdr>
            </w:div>
            <w:div w:id="387147639">
              <w:marLeft w:val="0"/>
              <w:marRight w:val="0"/>
              <w:marTop w:val="0"/>
              <w:marBottom w:val="0"/>
              <w:divBdr>
                <w:top w:val="none" w:sz="0" w:space="0" w:color="auto"/>
                <w:left w:val="none" w:sz="0" w:space="0" w:color="auto"/>
                <w:bottom w:val="none" w:sz="0" w:space="0" w:color="auto"/>
                <w:right w:val="none" w:sz="0" w:space="0" w:color="auto"/>
              </w:divBdr>
            </w:div>
            <w:div w:id="2033844280">
              <w:marLeft w:val="0"/>
              <w:marRight w:val="0"/>
              <w:marTop w:val="0"/>
              <w:marBottom w:val="0"/>
              <w:divBdr>
                <w:top w:val="none" w:sz="0" w:space="0" w:color="auto"/>
                <w:left w:val="none" w:sz="0" w:space="0" w:color="auto"/>
                <w:bottom w:val="none" w:sz="0" w:space="0" w:color="auto"/>
                <w:right w:val="none" w:sz="0" w:space="0" w:color="auto"/>
              </w:divBdr>
            </w:div>
            <w:div w:id="2085104327">
              <w:marLeft w:val="0"/>
              <w:marRight w:val="0"/>
              <w:marTop w:val="0"/>
              <w:marBottom w:val="0"/>
              <w:divBdr>
                <w:top w:val="none" w:sz="0" w:space="0" w:color="auto"/>
                <w:left w:val="none" w:sz="0" w:space="0" w:color="auto"/>
                <w:bottom w:val="none" w:sz="0" w:space="0" w:color="auto"/>
                <w:right w:val="none" w:sz="0" w:space="0" w:color="auto"/>
              </w:divBdr>
            </w:div>
            <w:div w:id="724108753">
              <w:marLeft w:val="0"/>
              <w:marRight w:val="0"/>
              <w:marTop w:val="0"/>
              <w:marBottom w:val="0"/>
              <w:divBdr>
                <w:top w:val="none" w:sz="0" w:space="0" w:color="auto"/>
                <w:left w:val="none" w:sz="0" w:space="0" w:color="auto"/>
                <w:bottom w:val="none" w:sz="0" w:space="0" w:color="auto"/>
                <w:right w:val="none" w:sz="0" w:space="0" w:color="auto"/>
              </w:divBdr>
            </w:div>
            <w:div w:id="656883758">
              <w:marLeft w:val="0"/>
              <w:marRight w:val="0"/>
              <w:marTop w:val="0"/>
              <w:marBottom w:val="0"/>
              <w:divBdr>
                <w:top w:val="none" w:sz="0" w:space="0" w:color="auto"/>
                <w:left w:val="none" w:sz="0" w:space="0" w:color="auto"/>
                <w:bottom w:val="none" w:sz="0" w:space="0" w:color="auto"/>
                <w:right w:val="none" w:sz="0" w:space="0" w:color="auto"/>
              </w:divBdr>
            </w:div>
            <w:div w:id="9574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9614">
      <w:bodyDiv w:val="1"/>
      <w:marLeft w:val="0"/>
      <w:marRight w:val="0"/>
      <w:marTop w:val="0"/>
      <w:marBottom w:val="0"/>
      <w:divBdr>
        <w:top w:val="none" w:sz="0" w:space="0" w:color="auto"/>
        <w:left w:val="none" w:sz="0" w:space="0" w:color="auto"/>
        <w:bottom w:val="none" w:sz="0" w:space="0" w:color="auto"/>
        <w:right w:val="none" w:sz="0" w:space="0" w:color="auto"/>
      </w:divBdr>
      <w:divsChild>
        <w:div w:id="449936246">
          <w:marLeft w:val="0"/>
          <w:marRight w:val="0"/>
          <w:marTop w:val="0"/>
          <w:marBottom w:val="0"/>
          <w:divBdr>
            <w:top w:val="none" w:sz="0" w:space="0" w:color="auto"/>
            <w:left w:val="none" w:sz="0" w:space="0" w:color="auto"/>
            <w:bottom w:val="none" w:sz="0" w:space="0" w:color="auto"/>
            <w:right w:val="none" w:sz="0" w:space="0" w:color="auto"/>
          </w:divBdr>
          <w:divsChild>
            <w:div w:id="1713193795">
              <w:marLeft w:val="0"/>
              <w:marRight w:val="0"/>
              <w:marTop w:val="0"/>
              <w:marBottom w:val="0"/>
              <w:divBdr>
                <w:top w:val="none" w:sz="0" w:space="0" w:color="auto"/>
                <w:left w:val="none" w:sz="0" w:space="0" w:color="auto"/>
                <w:bottom w:val="none" w:sz="0" w:space="0" w:color="auto"/>
                <w:right w:val="none" w:sz="0" w:space="0" w:color="auto"/>
              </w:divBdr>
            </w:div>
            <w:div w:id="176041949">
              <w:marLeft w:val="0"/>
              <w:marRight w:val="0"/>
              <w:marTop w:val="0"/>
              <w:marBottom w:val="0"/>
              <w:divBdr>
                <w:top w:val="none" w:sz="0" w:space="0" w:color="auto"/>
                <w:left w:val="none" w:sz="0" w:space="0" w:color="auto"/>
                <w:bottom w:val="none" w:sz="0" w:space="0" w:color="auto"/>
                <w:right w:val="none" w:sz="0" w:space="0" w:color="auto"/>
              </w:divBdr>
            </w:div>
            <w:div w:id="1121874321">
              <w:marLeft w:val="0"/>
              <w:marRight w:val="0"/>
              <w:marTop w:val="0"/>
              <w:marBottom w:val="0"/>
              <w:divBdr>
                <w:top w:val="none" w:sz="0" w:space="0" w:color="auto"/>
                <w:left w:val="none" w:sz="0" w:space="0" w:color="auto"/>
                <w:bottom w:val="none" w:sz="0" w:space="0" w:color="auto"/>
                <w:right w:val="none" w:sz="0" w:space="0" w:color="auto"/>
              </w:divBdr>
            </w:div>
            <w:div w:id="56976766">
              <w:marLeft w:val="0"/>
              <w:marRight w:val="0"/>
              <w:marTop w:val="0"/>
              <w:marBottom w:val="0"/>
              <w:divBdr>
                <w:top w:val="none" w:sz="0" w:space="0" w:color="auto"/>
                <w:left w:val="none" w:sz="0" w:space="0" w:color="auto"/>
                <w:bottom w:val="none" w:sz="0" w:space="0" w:color="auto"/>
                <w:right w:val="none" w:sz="0" w:space="0" w:color="auto"/>
              </w:divBdr>
            </w:div>
            <w:div w:id="1161776268">
              <w:marLeft w:val="0"/>
              <w:marRight w:val="0"/>
              <w:marTop w:val="0"/>
              <w:marBottom w:val="0"/>
              <w:divBdr>
                <w:top w:val="none" w:sz="0" w:space="0" w:color="auto"/>
                <w:left w:val="none" w:sz="0" w:space="0" w:color="auto"/>
                <w:bottom w:val="none" w:sz="0" w:space="0" w:color="auto"/>
                <w:right w:val="none" w:sz="0" w:space="0" w:color="auto"/>
              </w:divBdr>
            </w:div>
            <w:div w:id="694428990">
              <w:marLeft w:val="0"/>
              <w:marRight w:val="0"/>
              <w:marTop w:val="0"/>
              <w:marBottom w:val="0"/>
              <w:divBdr>
                <w:top w:val="none" w:sz="0" w:space="0" w:color="auto"/>
                <w:left w:val="none" w:sz="0" w:space="0" w:color="auto"/>
                <w:bottom w:val="none" w:sz="0" w:space="0" w:color="auto"/>
                <w:right w:val="none" w:sz="0" w:space="0" w:color="auto"/>
              </w:divBdr>
            </w:div>
            <w:div w:id="998852901">
              <w:marLeft w:val="0"/>
              <w:marRight w:val="0"/>
              <w:marTop w:val="0"/>
              <w:marBottom w:val="0"/>
              <w:divBdr>
                <w:top w:val="none" w:sz="0" w:space="0" w:color="auto"/>
                <w:left w:val="none" w:sz="0" w:space="0" w:color="auto"/>
                <w:bottom w:val="none" w:sz="0" w:space="0" w:color="auto"/>
                <w:right w:val="none" w:sz="0" w:space="0" w:color="auto"/>
              </w:divBdr>
            </w:div>
            <w:div w:id="947391411">
              <w:marLeft w:val="0"/>
              <w:marRight w:val="0"/>
              <w:marTop w:val="0"/>
              <w:marBottom w:val="0"/>
              <w:divBdr>
                <w:top w:val="none" w:sz="0" w:space="0" w:color="auto"/>
                <w:left w:val="none" w:sz="0" w:space="0" w:color="auto"/>
                <w:bottom w:val="none" w:sz="0" w:space="0" w:color="auto"/>
                <w:right w:val="none" w:sz="0" w:space="0" w:color="auto"/>
              </w:divBdr>
            </w:div>
            <w:div w:id="1298604926">
              <w:marLeft w:val="0"/>
              <w:marRight w:val="0"/>
              <w:marTop w:val="0"/>
              <w:marBottom w:val="0"/>
              <w:divBdr>
                <w:top w:val="none" w:sz="0" w:space="0" w:color="auto"/>
                <w:left w:val="none" w:sz="0" w:space="0" w:color="auto"/>
                <w:bottom w:val="none" w:sz="0" w:space="0" w:color="auto"/>
                <w:right w:val="none" w:sz="0" w:space="0" w:color="auto"/>
              </w:divBdr>
            </w:div>
            <w:div w:id="639772800">
              <w:marLeft w:val="0"/>
              <w:marRight w:val="0"/>
              <w:marTop w:val="0"/>
              <w:marBottom w:val="0"/>
              <w:divBdr>
                <w:top w:val="none" w:sz="0" w:space="0" w:color="auto"/>
                <w:left w:val="none" w:sz="0" w:space="0" w:color="auto"/>
                <w:bottom w:val="none" w:sz="0" w:space="0" w:color="auto"/>
                <w:right w:val="none" w:sz="0" w:space="0" w:color="auto"/>
              </w:divBdr>
            </w:div>
            <w:div w:id="1105883764">
              <w:marLeft w:val="0"/>
              <w:marRight w:val="0"/>
              <w:marTop w:val="0"/>
              <w:marBottom w:val="0"/>
              <w:divBdr>
                <w:top w:val="none" w:sz="0" w:space="0" w:color="auto"/>
                <w:left w:val="none" w:sz="0" w:space="0" w:color="auto"/>
                <w:bottom w:val="none" w:sz="0" w:space="0" w:color="auto"/>
                <w:right w:val="none" w:sz="0" w:space="0" w:color="auto"/>
              </w:divBdr>
            </w:div>
            <w:div w:id="88745199">
              <w:marLeft w:val="0"/>
              <w:marRight w:val="0"/>
              <w:marTop w:val="0"/>
              <w:marBottom w:val="0"/>
              <w:divBdr>
                <w:top w:val="none" w:sz="0" w:space="0" w:color="auto"/>
                <w:left w:val="none" w:sz="0" w:space="0" w:color="auto"/>
                <w:bottom w:val="none" w:sz="0" w:space="0" w:color="auto"/>
                <w:right w:val="none" w:sz="0" w:space="0" w:color="auto"/>
              </w:divBdr>
            </w:div>
            <w:div w:id="2090536772">
              <w:marLeft w:val="0"/>
              <w:marRight w:val="0"/>
              <w:marTop w:val="0"/>
              <w:marBottom w:val="0"/>
              <w:divBdr>
                <w:top w:val="none" w:sz="0" w:space="0" w:color="auto"/>
                <w:left w:val="none" w:sz="0" w:space="0" w:color="auto"/>
                <w:bottom w:val="none" w:sz="0" w:space="0" w:color="auto"/>
                <w:right w:val="none" w:sz="0" w:space="0" w:color="auto"/>
              </w:divBdr>
            </w:div>
            <w:div w:id="622006265">
              <w:marLeft w:val="0"/>
              <w:marRight w:val="0"/>
              <w:marTop w:val="0"/>
              <w:marBottom w:val="0"/>
              <w:divBdr>
                <w:top w:val="none" w:sz="0" w:space="0" w:color="auto"/>
                <w:left w:val="none" w:sz="0" w:space="0" w:color="auto"/>
                <w:bottom w:val="none" w:sz="0" w:space="0" w:color="auto"/>
                <w:right w:val="none" w:sz="0" w:space="0" w:color="auto"/>
              </w:divBdr>
            </w:div>
            <w:div w:id="1663121790">
              <w:marLeft w:val="0"/>
              <w:marRight w:val="0"/>
              <w:marTop w:val="0"/>
              <w:marBottom w:val="0"/>
              <w:divBdr>
                <w:top w:val="none" w:sz="0" w:space="0" w:color="auto"/>
                <w:left w:val="none" w:sz="0" w:space="0" w:color="auto"/>
                <w:bottom w:val="none" w:sz="0" w:space="0" w:color="auto"/>
                <w:right w:val="none" w:sz="0" w:space="0" w:color="auto"/>
              </w:divBdr>
            </w:div>
            <w:div w:id="742945570">
              <w:marLeft w:val="0"/>
              <w:marRight w:val="0"/>
              <w:marTop w:val="0"/>
              <w:marBottom w:val="0"/>
              <w:divBdr>
                <w:top w:val="none" w:sz="0" w:space="0" w:color="auto"/>
                <w:left w:val="none" w:sz="0" w:space="0" w:color="auto"/>
                <w:bottom w:val="none" w:sz="0" w:space="0" w:color="auto"/>
                <w:right w:val="none" w:sz="0" w:space="0" w:color="auto"/>
              </w:divBdr>
            </w:div>
            <w:div w:id="62917124">
              <w:marLeft w:val="0"/>
              <w:marRight w:val="0"/>
              <w:marTop w:val="0"/>
              <w:marBottom w:val="0"/>
              <w:divBdr>
                <w:top w:val="none" w:sz="0" w:space="0" w:color="auto"/>
                <w:left w:val="none" w:sz="0" w:space="0" w:color="auto"/>
                <w:bottom w:val="none" w:sz="0" w:space="0" w:color="auto"/>
                <w:right w:val="none" w:sz="0" w:space="0" w:color="auto"/>
              </w:divBdr>
            </w:div>
            <w:div w:id="1121068931">
              <w:marLeft w:val="0"/>
              <w:marRight w:val="0"/>
              <w:marTop w:val="0"/>
              <w:marBottom w:val="0"/>
              <w:divBdr>
                <w:top w:val="none" w:sz="0" w:space="0" w:color="auto"/>
                <w:left w:val="none" w:sz="0" w:space="0" w:color="auto"/>
                <w:bottom w:val="none" w:sz="0" w:space="0" w:color="auto"/>
                <w:right w:val="none" w:sz="0" w:space="0" w:color="auto"/>
              </w:divBdr>
            </w:div>
            <w:div w:id="1642728851">
              <w:marLeft w:val="0"/>
              <w:marRight w:val="0"/>
              <w:marTop w:val="0"/>
              <w:marBottom w:val="0"/>
              <w:divBdr>
                <w:top w:val="none" w:sz="0" w:space="0" w:color="auto"/>
                <w:left w:val="none" w:sz="0" w:space="0" w:color="auto"/>
                <w:bottom w:val="none" w:sz="0" w:space="0" w:color="auto"/>
                <w:right w:val="none" w:sz="0" w:space="0" w:color="auto"/>
              </w:divBdr>
            </w:div>
            <w:div w:id="990013630">
              <w:marLeft w:val="0"/>
              <w:marRight w:val="0"/>
              <w:marTop w:val="0"/>
              <w:marBottom w:val="0"/>
              <w:divBdr>
                <w:top w:val="none" w:sz="0" w:space="0" w:color="auto"/>
                <w:left w:val="none" w:sz="0" w:space="0" w:color="auto"/>
                <w:bottom w:val="none" w:sz="0" w:space="0" w:color="auto"/>
                <w:right w:val="none" w:sz="0" w:space="0" w:color="auto"/>
              </w:divBdr>
            </w:div>
            <w:div w:id="1896506316">
              <w:marLeft w:val="0"/>
              <w:marRight w:val="0"/>
              <w:marTop w:val="0"/>
              <w:marBottom w:val="0"/>
              <w:divBdr>
                <w:top w:val="none" w:sz="0" w:space="0" w:color="auto"/>
                <w:left w:val="none" w:sz="0" w:space="0" w:color="auto"/>
                <w:bottom w:val="none" w:sz="0" w:space="0" w:color="auto"/>
                <w:right w:val="none" w:sz="0" w:space="0" w:color="auto"/>
              </w:divBdr>
            </w:div>
            <w:div w:id="520707519">
              <w:marLeft w:val="0"/>
              <w:marRight w:val="0"/>
              <w:marTop w:val="0"/>
              <w:marBottom w:val="0"/>
              <w:divBdr>
                <w:top w:val="none" w:sz="0" w:space="0" w:color="auto"/>
                <w:left w:val="none" w:sz="0" w:space="0" w:color="auto"/>
                <w:bottom w:val="none" w:sz="0" w:space="0" w:color="auto"/>
                <w:right w:val="none" w:sz="0" w:space="0" w:color="auto"/>
              </w:divBdr>
            </w:div>
            <w:div w:id="308561354">
              <w:marLeft w:val="0"/>
              <w:marRight w:val="0"/>
              <w:marTop w:val="0"/>
              <w:marBottom w:val="0"/>
              <w:divBdr>
                <w:top w:val="none" w:sz="0" w:space="0" w:color="auto"/>
                <w:left w:val="none" w:sz="0" w:space="0" w:color="auto"/>
                <w:bottom w:val="none" w:sz="0" w:space="0" w:color="auto"/>
                <w:right w:val="none" w:sz="0" w:space="0" w:color="auto"/>
              </w:divBdr>
            </w:div>
            <w:div w:id="1655067820">
              <w:marLeft w:val="0"/>
              <w:marRight w:val="0"/>
              <w:marTop w:val="0"/>
              <w:marBottom w:val="0"/>
              <w:divBdr>
                <w:top w:val="none" w:sz="0" w:space="0" w:color="auto"/>
                <w:left w:val="none" w:sz="0" w:space="0" w:color="auto"/>
                <w:bottom w:val="none" w:sz="0" w:space="0" w:color="auto"/>
                <w:right w:val="none" w:sz="0" w:space="0" w:color="auto"/>
              </w:divBdr>
            </w:div>
            <w:div w:id="1804083427">
              <w:marLeft w:val="0"/>
              <w:marRight w:val="0"/>
              <w:marTop w:val="0"/>
              <w:marBottom w:val="0"/>
              <w:divBdr>
                <w:top w:val="none" w:sz="0" w:space="0" w:color="auto"/>
                <w:left w:val="none" w:sz="0" w:space="0" w:color="auto"/>
                <w:bottom w:val="none" w:sz="0" w:space="0" w:color="auto"/>
                <w:right w:val="none" w:sz="0" w:space="0" w:color="auto"/>
              </w:divBdr>
            </w:div>
            <w:div w:id="638535398">
              <w:marLeft w:val="0"/>
              <w:marRight w:val="0"/>
              <w:marTop w:val="0"/>
              <w:marBottom w:val="0"/>
              <w:divBdr>
                <w:top w:val="none" w:sz="0" w:space="0" w:color="auto"/>
                <w:left w:val="none" w:sz="0" w:space="0" w:color="auto"/>
                <w:bottom w:val="none" w:sz="0" w:space="0" w:color="auto"/>
                <w:right w:val="none" w:sz="0" w:space="0" w:color="auto"/>
              </w:divBdr>
            </w:div>
            <w:div w:id="1872301513">
              <w:marLeft w:val="0"/>
              <w:marRight w:val="0"/>
              <w:marTop w:val="0"/>
              <w:marBottom w:val="0"/>
              <w:divBdr>
                <w:top w:val="none" w:sz="0" w:space="0" w:color="auto"/>
                <w:left w:val="none" w:sz="0" w:space="0" w:color="auto"/>
                <w:bottom w:val="none" w:sz="0" w:space="0" w:color="auto"/>
                <w:right w:val="none" w:sz="0" w:space="0" w:color="auto"/>
              </w:divBdr>
            </w:div>
            <w:div w:id="1988438937">
              <w:marLeft w:val="0"/>
              <w:marRight w:val="0"/>
              <w:marTop w:val="0"/>
              <w:marBottom w:val="0"/>
              <w:divBdr>
                <w:top w:val="none" w:sz="0" w:space="0" w:color="auto"/>
                <w:left w:val="none" w:sz="0" w:space="0" w:color="auto"/>
                <w:bottom w:val="none" w:sz="0" w:space="0" w:color="auto"/>
                <w:right w:val="none" w:sz="0" w:space="0" w:color="auto"/>
              </w:divBdr>
            </w:div>
            <w:div w:id="658000118">
              <w:marLeft w:val="0"/>
              <w:marRight w:val="0"/>
              <w:marTop w:val="0"/>
              <w:marBottom w:val="0"/>
              <w:divBdr>
                <w:top w:val="none" w:sz="0" w:space="0" w:color="auto"/>
                <w:left w:val="none" w:sz="0" w:space="0" w:color="auto"/>
                <w:bottom w:val="none" w:sz="0" w:space="0" w:color="auto"/>
                <w:right w:val="none" w:sz="0" w:space="0" w:color="auto"/>
              </w:divBdr>
            </w:div>
            <w:div w:id="668142267">
              <w:marLeft w:val="0"/>
              <w:marRight w:val="0"/>
              <w:marTop w:val="0"/>
              <w:marBottom w:val="0"/>
              <w:divBdr>
                <w:top w:val="none" w:sz="0" w:space="0" w:color="auto"/>
                <w:left w:val="none" w:sz="0" w:space="0" w:color="auto"/>
                <w:bottom w:val="none" w:sz="0" w:space="0" w:color="auto"/>
                <w:right w:val="none" w:sz="0" w:space="0" w:color="auto"/>
              </w:divBdr>
            </w:div>
            <w:div w:id="586350720">
              <w:marLeft w:val="0"/>
              <w:marRight w:val="0"/>
              <w:marTop w:val="0"/>
              <w:marBottom w:val="0"/>
              <w:divBdr>
                <w:top w:val="none" w:sz="0" w:space="0" w:color="auto"/>
                <w:left w:val="none" w:sz="0" w:space="0" w:color="auto"/>
                <w:bottom w:val="none" w:sz="0" w:space="0" w:color="auto"/>
                <w:right w:val="none" w:sz="0" w:space="0" w:color="auto"/>
              </w:divBdr>
            </w:div>
            <w:div w:id="917396719">
              <w:marLeft w:val="0"/>
              <w:marRight w:val="0"/>
              <w:marTop w:val="0"/>
              <w:marBottom w:val="0"/>
              <w:divBdr>
                <w:top w:val="none" w:sz="0" w:space="0" w:color="auto"/>
                <w:left w:val="none" w:sz="0" w:space="0" w:color="auto"/>
                <w:bottom w:val="none" w:sz="0" w:space="0" w:color="auto"/>
                <w:right w:val="none" w:sz="0" w:space="0" w:color="auto"/>
              </w:divBdr>
            </w:div>
            <w:div w:id="1729184803">
              <w:marLeft w:val="0"/>
              <w:marRight w:val="0"/>
              <w:marTop w:val="0"/>
              <w:marBottom w:val="0"/>
              <w:divBdr>
                <w:top w:val="none" w:sz="0" w:space="0" w:color="auto"/>
                <w:left w:val="none" w:sz="0" w:space="0" w:color="auto"/>
                <w:bottom w:val="none" w:sz="0" w:space="0" w:color="auto"/>
                <w:right w:val="none" w:sz="0" w:space="0" w:color="auto"/>
              </w:divBdr>
            </w:div>
            <w:div w:id="132218326">
              <w:marLeft w:val="0"/>
              <w:marRight w:val="0"/>
              <w:marTop w:val="0"/>
              <w:marBottom w:val="0"/>
              <w:divBdr>
                <w:top w:val="none" w:sz="0" w:space="0" w:color="auto"/>
                <w:left w:val="none" w:sz="0" w:space="0" w:color="auto"/>
                <w:bottom w:val="none" w:sz="0" w:space="0" w:color="auto"/>
                <w:right w:val="none" w:sz="0" w:space="0" w:color="auto"/>
              </w:divBdr>
            </w:div>
            <w:div w:id="926112012">
              <w:marLeft w:val="0"/>
              <w:marRight w:val="0"/>
              <w:marTop w:val="0"/>
              <w:marBottom w:val="0"/>
              <w:divBdr>
                <w:top w:val="none" w:sz="0" w:space="0" w:color="auto"/>
                <w:left w:val="none" w:sz="0" w:space="0" w:color="auto"/>
                <w:bottom w:val="none" w:sz="0" w:space="0" w:color="auto"/>
                <w:right w:val="none" w:sz="0" w:space="0" w:color="auto"/>
              </w:divBdr>
            </w:div>
            <w:div w:id="952437838">
              <w:marLeft w:val="0"/>
              <w:marRight w:val="0"/>
              <w:marTop w:val="0"/>
              <w:marBottom w:val="0"/>
              <w:divBdr>
                <w:top w:val="none" w:sz="0" w:space="0" w:color="auto"/>
                <w:left w:val="none" w:sz="0" w:space="0" w:color="auto"/>
                <w:bottom w:val="none" w:sz="0" w:space="0" w:color="auto"/>
                <w:right w:val="none" w:sz="0" w:space="0" w:color="auto"/>
              </w:divBdr>
            </w:div>
            <w:div w:id="325982865">
              <w:marLeft w:val="0"/>
              <w:marRight w:val="0"/>
              <w:marTop w:val="0"/>
              <w:marBottom w:val="0"/>
              <w:divBdr>
                <w:top w:val="none" w:sz="0" w:space="0" w:color="auto"/>
                <w:left w:val="none" w:sz="0" w:space="0" w:color="auto"/>
                <w:bottom w:val="none" w:sz="0" w:space="0" w:color="auto"/>
                <w:right w:val="none" w:sz="0" w:space="0" w:color="auto"/>
              </w:divBdr>
            </w:div>
            <w:div w:id="761413959">
              <w:marLeft w:val="0"/>
              <w:marRight w:val="0"/>
              <w:marTop w:val="0"/>
              <w:marBottom w:val="0"/>
              <w:divBdr>
                <w:top w:val="none" w:sz="0" w:space="0" w:color="auto"/>
                <w:left w:val="none" w:sz="0" w:space="0" w:color="auto"/>
                <w:bottom w:val="none" w:sz="0" w:space="0" w:color="auto"/>
                <w:right w:val="none" w:sz="0" w:space="0" w:color="auto"/>
              </w:divBdr>
            </w:div>
            <w:div w:id="1552037730">
              <w:marLeft w:val="0"/>
              <w:marRight w:val="0"/>
              <w:marTop w:val="0"/>
              <w:marBottom w:val="0"/>
              <w:divBdr>
                <w:top w:val="none" w:sz="0" w:space="0" w:color="auto"/>
                <w:left w:val="none" w:sz="0" w:space="0" w:color="auto"/>
                <w:bottom w:val="none" w:sz="0" w:space="0" w:color="auto"/>
                <w:right w:val="none" w:sz="0" w:space="0" w:color="auto"/>
              </w:divBdr>
            </w:div>
            <w:div w:id="1283996382">
              <w:marLeft w:val="0"/>
              <w:marRight w:val="0"/>
              <w:marTop w:val="0"/>
              <w:marBottom w:val="0"/>
              <w:divBdr>
                <w:top w:val="none" w:sz="0" w:space="0" w:color="auto"/>
                <w:left w:val="none" w:sz="0" w:space="0" w:color="auto"/>
                <w:bottom w:val="none" w:sz="0" w:space="0" w:color="auto"/>
                <w:right w:val="none" w:sz="0" w:space="0" w:color="auto"/>
              </w:divBdr>
            </w:div>
            <w:div w:id="1722167884">
              <w:marLeft w:val="0"/>
              <w:marRight w:val="0"/>
              <w:marTop w:val="0"/>
              <w:marBottom w:val="0"/>
              <w:divBdr>
                <w:top w:val="none" w:sz="0" w:space="0" w:color="auto"/>
                <w:left w:val="none" w:sz="0" w:space="0" w:color="auto"/>
                <w:bottom w:val="none" w:sz="0" w:space="0" w:color="auto"/>
                <w:right w:val="none" w:sz="0" w:space="0" w:color="auto"/>
              </w:divBdr>
            </w:div>
            <w:div w:id="351802947">
              <w:marLeft w:val="0"/>
              <w:marRight w:val="0"/>
              <w:marTop w:val="0"/>
              <w:marBottom w:val="0"/>
              <w:divBdr>
                <w:top w:val="none" w:sz="0" w:space="0" w:color="auto"/>
                <w:left w:val="none" w:sz="0" w:space="0" w:color="auto"/>
                <w:bottom w:val="none" w:sz="0" w:space="0" w:color="auto"/>
                <w:right w:val="none" w:sz="0" w:space="0" w:color="auto"/>
              </w:divBdr>
            </w:div>
            <w:div w:id="201286849">
              <w:marLeft w:val="0"/>
              <w:marRight w:val="0"/>
              <w:marTop w:val="0"/>
              <w:marBottom w:val="0"/>
              <w:divBdr>
                <w:top w:val="none" w:sz="0" w:space="0" w:color="auto"/>
                <w:left w:val="none" w:sz="0" w:space="0" w:color="auto"/>
                <w:bottom w:val="none" w:sz="0" w:space="0" w:color="auto"/>
                <w:right w:val="none" w:sz="0" w:space="0" w:color="auto"/>
              </w:divBdr>
            </w:div>
            <w:div w:id="15751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3770">
      <w:bodyDiv w:val="1"/>
      <w:marLeft w:val="0"/>
      <w:marRight w:val="0"/>
      <w:marTop w:val="0"/>
      <w:marBottom w:val="0"/>
      <w:divBdr>
        <w:top w:val="none" w:sz="0" w:space="0" w:color="auto"/>
        <w:left w:val="none" w:sz="0" w:space="0" w:color="auto"/>
        <w:bottom w:val="none" w:sz="0" w:space="0" w:color="auto"/>
        <w:right w:val="none" w:sz="0" w:space="0" w:color="auto"/>
      </w:divBdr>
    </w:div>
    <w:div w:id="367611579">
      <w:bodyDiv w:val="1"/>
      <w:marLeft w:val="0"/>
      <w:marRight w:val="0"/>
      <w:marTop w:val="0"/>
      <w:marBottom w:val="0"/>
      <w:divBdr>
        <w:top w:val="none" w:sz="0" w:space="0" w:color="auto"/>
        <w:left w:val="none" w:sz="0" w:space="0" w:color="auto"/>
        <w:bottom w:val="none" w:sz="0" w:space="0" w:color="auto"/>
        <w:right w:val="none" w:sz="0" w:space="0" w:color="auto"/>
      </w:divBdr>
    </w:div>
    <w:div w:id="387656824">
      <w:bodyDiv w:val="1"/>
      <w:marLeft w:val="0"/>
      <w:marRight w:val="0"/>
      <w:marTop w:val="0"/>
      <w:marBottom w:val="0"/>
      <w:divBdr>
        <w:top w:val="none" w:sz="0" w:space="0" w:color="auto"/>
        <w:left w:val="none" w:sz="0" w:space="0" w:color="auto"/>
        <w:bottom w:val="none" w:sz="0" w:space="0" w:color="auto"/>
        <w:right w:val="none" w:sz="0" w:space="0" w:color="auto"/>
      </w:divBdr>
      <w:divsChild>
        <w:div w:id="723213346">
          <w:marLeft w:val="0"/>
          <w:marRight w:val="0"/>
          <w:marTop w:val="0"/>
          <w:marBottom w:val="0"/>
          <w:divBdr>
            <w:top w:val="none" w:sz="0" w:space="0" w:color="auto"/>
            <w:left w:val="none" w:sz="0" w:space="0" w:color="auto"/>
            <w:bottom w:val="none" w:sz="0" w:space="0" w:color="auto"/>
            <w:right w:val="none" w:sz="0" w:space="0" w:color="auto"/>
          </w:divBdr>
          <w:divsChild>
            <w:div w:id="205412908">
              <w:marLeft w:val="0"/>
              <w:marRight w:val="0"/>
              <w:marTop w:val="0"/>
              <w:marBottom w:val="0"/>
              <w:divBdr>
                <w:top w:val="none" w:sz="0" w:space="0" w:color="auto"/>
                <w:left w:val="none" w:sz="0" w:space="0" w:color="auto"/>
                <w:bottom w:val="none" w:sz="0" w:space="0" w:color="auto"/>
                <w:right w:val="none" w:sz="0" w:space="0" w:color="auto"/>
              </w:divBdr>
            </w:div>
            <w:div w:id="1750811721">
              <w:marLeft w:val="0"/>
              <w:marRight w:val="0"/>
              <w:marTop w:val="0"/>
              <w:marBottom w:val="0"/>
              <w:divBdr>
                <w:top w:val="none" w:sz="0" w:space="0" w:color="auto"/>
                <w:left w:val="none" w:sz="0" w:space="0" w:color="auto"/>
                <w:bottom w:val="none" w:sz="0" w:space="0" w:color="auto"/>
                <w:right w:val="none" w:sz="0" w:space="0" w:color="auto"/>
              </w:divBdr>
            </w:div>
            <w:div w:id="1127316235">
              <w:marLeft w:val="0"/>
              <w:marRight w:val="0"/>
              <w:marTop w:val="0"/>
              <w:marBottom w:val="0"/>
              <w:divBdr>
                <w:top w:val="none" w:sz="0" w:space="0" w:color="auto"/>
                <w:left w:val="none" w:sz="0" w:space="0" w:color="auto"/>
                <w:bottom w:val="none" w:sz="0" w:space="0" w:color="auto"/>
                <w:right w:val="none" w:sz="0" w:space="0" w:color="auto"/>
              </w:divBdr>
            </w:div>
            <w:div w:id="715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3974">
      <w:bodyDiv w:val="1"/>
      <w:marLeft w:val="0"/>
      <w:marRight w:val="0"/>
      <w:marTop w:val="0"/>
      <w:marBottom w:val="0"/>
      <w:divBdr>
        <w:top w:val="none" w:sz="0" w:space="0" w:color="auto"/>
        <w:left w:val="none" w:sz="0" w:space="0" w:color="auto"/>
        <w:bottom w:val="none" w:sz="0" w:space="0" w:color="auto"/>
        <w:right w:val="none" w:sz="0" w:space="0" w:color="auto"/>
      </w:divBdr>
    </w:div>
    <w:div w:id="423500077">
      <w:bodyDiv w:val="1"/>
      <w:marLeft w:val="0"/>
      <w:marRight w:val="0"/>
      <w:marTop w:val="0"/>
      <w:marBottom w:val="0"/>
      <w:divBdr>
        <w:top w:val="none" w:sz="0" w:space="0" w:color="auto"/>
        <w:left w:val="none" w:sz="0" w:space="0" w:color="auto"/>
        <w:bottom w:val="none" w:sz="0" w:space="0" w:color="auto"/>
        <w:right w:val="none" w:sz="0" w:space="0" w:color="auto"/>
      </w:divBdr>
    </w:div>
    <w:div w:id="449325765">
      <w:bodyDiv w:val="1"/>
      <w:marLeft w:val="0"/>
      <w:marRight w:val="0"/>
      <w:marTop w:val="0"/>
      <w:marBottom w:val="0"/>
      <w:divBdr>
        <w:top w:val="none" w:sz="0" w:space="0" w:color="auto"/>
        <w:left w:val="none" w:sz="0" w:space="0" w:color="auto"/>
        <w:bottom w:val="none" w:sz="0" w:space="0" w:color="auto"/>
        <w:right w:val="none" w:sz="0" w:space="0" w:color="auto"/>
      </w:divBdr>
    </w:div>
    <w:div w:id="451827448">
      <w:bodyDiv w:val="1"/>
      <w:marLeft w:val="0"/>
      <w:marRight w:val="0"/>
      <w:marTop w:val="0"/>
      <w:marBottom w:val="0"/>
      <w:divBdr>
        <w:top w:val="none" w:sz="0" w:space="0" w:color="auto"/>
        <w:left w:val="none" w:sz="0" w:space="0" w:color="auto"/>
        <w:bottom w:val="none" w:sz="0" w:space="0" w:color="auto"/>
        <w:right w:val="none" w:sz="0" w:space="0" w:color="auto"/>
      </w:divBdr>
    </w:div>
    <w:div w:id="460879813">
      <w:bodyDiv w:val="1"/>
      <w:marLeft w:val="0"/>
      <w:marRight w:val="0"/>
      <w:marTop w:val="0"/>
      <w:marBottom w:val="0"/>
      <w:divBdr>
        <w:top w:val="none" w:sz="0" w:space="0" w:color="auto"/>
        <w:left w:val="none" w:sz="0" w:space="0" w:color="auto"/>
        <w:bottom w:val="none" w:sz="0" w:space="0" w:color="auto"/>
        <w:right w:val="none" w:sz="0" w:space="0" w:color="auto"/>
      </w:divBdr>
      <w:divsChild>
        <w:div w:id="136339180">
          <w:marLeft w:val="0"/>
          <w:marRight w:val="0"/>
          <w:marTop w:val="0"/>
          <w:marBottom w:val="0"/>
          <w:divBdr>
            <w:top w:val="none" w:sz="0" w:space="0" w:color="auto"/>
            <w:left w:val="none" w:sz="0" w:space="0" w:color="auto"/>
            <w:bottom w:val="none" w:sz="0" w:space="0" w:color="auto"/>
            <w:right w:val="none" w:sz="0" w:space="0" w:color="auto"/>
          </w:divBdr>
          <w:divsChild>
            <w:div w:id="566653760">
              <w:marLeft w:val="0"/>
              <w:marRight w:val="0"/>
              <w:marTop w:val="0"/>
              <w:marBottom w:val="0"/>
              <w:divBdr>
                <w:top w:val="none" w:sz="0" w:space="0" w:color="auto"/>
                <w:left w:val="none" w:sz="0" w:space="0" w:color="auto"/>
                <w:bottom w:val="none" w:sz="0" w:space="0" w:color="auto"/>
                <w:right w:val="none" w:sz="0" w:space="0" w:color="auto"/>
              </w:divBdr>
            </w:div>
            <w:div w:id="437256459">
              <w:marLeft w:val="0"/>
              <w:marRight w:val="0"/>
              <w:marTop w:val="0"/>
              <w:marBottom w:val="0"/>
              <w:divBdr>
                <w:top w:val="none" w:sz="0" w:space="0" w:color="auto"/>
                <w:left w:val="none" w:sz="0" w:space="0" w:color="auto"/>
                <w:bottom w:val="none" w:sz="0" w:space="0" w:color="auto"/>
                <w:right w:val="none" w:sz="0" w:space="0" w:color="auto"/>
              </w:divBdr>
            </w:div>
            <w:div w:id="2122413550">
              <w:marLeft w:val="0"/>
              <w:marRight w:val="0"/>
              <w:marTop w:val="0"/>
              <w:marBottom w:val="0"/>
              <w:divBdr>
                <w:top w:val="none" w:sz="0" w:space="0" w:color="auto"/>
                <w:left w:val="none" w:sz="0" w:space="0" w:color="auto"/>
                <w:bottom w:val="none" w:sz="0" w:space="0" w:color="auto"/>
                <w:right w:val="none" w:sz="0" w:space="0" w:color="auto"/>
              </w:divBdr>
            </w:div>
            <w:div w:id="1678386947">
              <w:marLeft w:val="0"/>
              <w:marRight w:val="0"/>
              <w:marTop w:val="0"/>
              <w:marBottom w:val="0"/>
              <w:divBdr>
                <w:top w:val="none" w:sz="0" w:space="0" w:color="auto"/>
                <w:left w:val="none" w:sz="0" w:space="0" w:color="auto"/>
                <w:bottom w:val="none" w:sz="0" w:space="0" w:color="auto"/>
                <w:right w:val="none" w:sz="0" w:space="0" w:color="auto"/>
              </w:divBdr>
            </w:div>
            <w:div w:id="1139030700">
              <w:marLeft w:val="0"/>
              <w:marRight w:val="0"/>
              <w:marTop w:val="0"/>
              <w:marBottom w:val="0"/>
              <w:divBdr>
                <w:top w:val="none" w:sz="0" w:space="0" w:color="auto"/>
                <w:left w:val="none" w:sz="0" w:space="0" w:color="auto"/>
                <w:bottom w:val="none" w:sz="0" w:space="0" w:color="auto"/>
                <w:right w:val="none" w:sz="0" w:space="0" w:color="auto"/>
              </w:divBdr>
            </w:div>
            <w:div w:id="85813076">
              <w:marLeft w:val="0"/>
              <w:marRight w:val="0"/>
              <w:marTop w:val="0"/>
              <w:marBottom w:val="0"/>
              <w:divBdr>
                <w:top w:val="none" w:sz="0" w:space="0" w:color="auto"/>
                <w:left w:val="none" w:sz="0" w:space="0" w:color="auto"/>
                <w:bottom w:val="none" w:sz="0" w:space="0" w:color="auto"/>
                <w:right w:val="none" w:sz="0" w:space="0" w:color="auto"/>
              </w:divBdr>
            </w:div>
            <w:div w:id="444425079">
              <w:marLeft w:val="0"/>
              <w:marRight w:val="0"/>
              <w:marTop w:val="0"/>
              <w:marBottom w:val="0"/>
              <w:divBdr>
                <w:top w:val="none" w:sz="0" w:space="0" w:color="auto"/>
                <w:left w:val="none" w:sz="0" w:space="0" w:color="auto"/>
                <w:bottom w:val="none" w:sz="0" w:space="0" w:color="auto"/>
                <w:right w:val="none" w:sz="0" w:space="0" w:color="auto"/>
              </w:divBdr>
            </w:div>
            <w:div w:id="1895191410">
              <w:marLeft w:val="0"/>
              <w:marRight w:val="0"/>
              <w:marTop w:val="0"/>
              <w:marBottom w:val="0"/>
              <w:divBdr>
                <w:top w:val="none" w:sz="0" w:space="0" w:color="auto"/>
                <w:left w:val="none" w:sz="0" w:space="0" w:color="auto"/>
                <w:bottom w:val="none" w:sz="0" w:space="0" w:color="auto"/>
                <w:right w:val="none" w:sz="0" w:space="0" w:color="auto"/>
              </w:divBdr>
            </w:div>
            <w:div w:id="1490290333">
              <w:marLeft w:val="0"/>
              <w:marRight w:val="0"/>
              <w:marTop w:val="0"/>
              <w:marBottom w:val="0"/>
              <w:divBdr>
                <w:top w:val="none" w:sz="0" w:space="0" w:color="auto"/>
                <w:left w:val="none" w:sz="0" w:space="0" w:color="auto"/>
                <w:bottom w:val="none" w:sz="0" w:space="0" w:color="auto"/>
                <w:right w:val="none" w:sz="0" w:space="0" w:color="auto"/>
              </w:divBdr>
            </w:div>
            <w:div w:id="794252406">
              <w:marLeft w:val="0"/>
              <w:marRight w:val="0"/>
              <w:marTop w:val="0"/>
              <w:marBottom w:val="0"/>
              <w:divBdr>
                <w:top w:val="none" w:sz="0" w:space="0" w:color="auto"/>
                <w:left w:val="none" w:sz="0" w:space="0" w:color="auto"/>
                <w:bottom w:val="none" w:sz="0" w:space="0" w:color="auto"/>
                <w:right w:val="none" w:sz="0" w:space="0" w:color="auto"/>
              </w:divBdr>
            </w:div>
            <w:div w:id="1362321508">
              <w:marLeft w:val="0"/>
              <w:marRight w:val="0"/>
              <w:marTop w:val="0"/>
              <w:marBottom w:val="0"/>
              <w:divBdr>
                <w:top w:val="none" w:sz="0" w:space="0" w:color="auto"/>
                <w:left w:val="none" w:sz="0" w:space="0" w:color="auto"/>
                <w:bottom w:val="none" w:sz="0" w:space="0" w:color="auto"/>
                <w:right w:val="none" w:sz="0" w:space="0" w:color="auto"/>
              </w:divBdr>
            </w:div>
            <w:div w:id="1967851641">
              <w:marLeft w:val="0"/>
              <w:marRight w:val="0"/>
              <w:marTop w:val="0"/>
              <w:marBottom w:val="0"/>
              <w:divBdr>
                <w:top w:val="none" w:sz="0" w:space="0" w:color="auto"/>
                <w:left w:val="none" w:sz="0" w:space="0" w:color="auto"/>
                <w:bottom w:val="none" w:sz="0" w:space="0" w:color="auto"/>
                <w:right w:val="none" w:sz="0" w:space="0" w:color="auto"/>
              </w:divBdr>
            </w:div>
            <w:div w:id="248853756">
              <w:marLeft w:val="0"/>
              <w:marRight w:val="0"/>
              <w:marTop w:val="0"/>
              <w:marBottom w:val="0"/>
              <w:divBdr>
                <w:top w:val="none" w:sz="0" w:space="0" w:color="auto"/>
                <w:left w:val="none" w:sz="0" w:space="0" w:color="auto"/>
                <w:bottom w:val="none" w:sz="0" w:space="0" w:color="auto"/>
                <w:right w:val="none" w:sz="0" w:space="0" w:color="auto"/>
              </w:divBdr>
            </w:div>
            <w:div w:id="1106728215">
              <w:marLeft w:val="0"/>
              <w:marRight w:val="0"/>
              <w:marTop w:val="0"/>
              <w:marBottom w:val="0"/>
              <w:divBdr>
                <w:top w:val="none" w:sz="0" w:space="0" w:color="auto"/>
                <w:left w:val="none" w:sz="0" w:space="0" w:color="auto"/>
                <w:bottom w:val="none" w:sz="0" w:space="0" w:color="auto"/>
                <w:right w:val="none" w:sz="0" w:space="0" w:color="auto"/>
              </w:divBdr>
            </w:div>
            <w:div w:id="1746342093">
              <w:marLeft w:val="0"/>
              <w:marRight w:val="0"/>
              <w:marTop w:val="0"/>
              <w:marBottom w:val="0"/>
              <w:divBdr>
                <w:top w:val="none" w:sz="0" w:space="0" w:color="auto"/>
                <w:left w:val="none" w:sz="0" w:space="0" w:color="auto"/>
                <w:bottom w:val="none" w:sz="0" w:space="0" w:color="auto"/>
                <w:right w:val="none" w:sz="0" w:space="0" w:color="auto"/>
              </w:divBdr>
            </w:div>
            <w:div w:id="193815511">
              <w:marLeft w:val="0"/>
              <w:marRight w:val="0"/>
              <w:marTop w:val="0"/>
              <w:marBottom w:val="0"/>
              <w:divBdr>
                <w:top w:val="none" w:sz="0" w:space="0" w:color="auto"/>
                <w:left w:val="none" w:sz="0" w:space="0" w:color="auto"/>
                <w:bottom w:val="none" w:sz="0" w:space="0" w:color="auto"/>
                <w:right w:val="none" w:sz="0" w:space="0" w:color="auto"/>
              </w:divBdr>
            </w:div>
            <w:div w:id="1547180533">
              <w:marLeft w:val="0"/>
              <w:marRight w:val="0"/>
              <w:marTop w:val="0"/>
              <w:marBottom w:val="0"/>
              <w:divBdr>
                <w:top w:val="none" w:sz="0" w:space="0" w:color="auto"/>
                <w:left w:val="none" w:sz="0" w:space="0" w:color="auto"/>
                <w:bottom w:val="none" w:sz="0" w:space="0" w:color="auto"/>
                <w:right w:val="none" w:sz="0" w:space="0" w:color="auto"/>
              </w:divBdr>
            </w:div>
            <w:div w:id="1417244520">
              <w:marLeft w:val="0"/>
              <w:marRight w:val="0"/>
              <w:marTop w:val="0"/>
              <w:marBottom w:val="0"/>
              <w:divBdr>
                <w:top w:val="none" w:sz="0" w:space="0" w:color="auto"/>
                <w:left w:val="none" w:sz="0" w:space="0" w:color="auto"/>
                <w:bottom w:val="none" w:sz="0" w:space="0" w:color="auto"/>
                <w:right w:val="none" w:sz="0" w:space="0" w:color="auto"/>
              </w:divBdr>
            </w:div>
            <w:div w:id="601650950">
              <w:marLeft w:val="0"/>
              <w:marRight w:val="0"/>
              <w:marTop w:val="0"/>
              <w:marBottom w:val="0"/>
              <w:divBdr>
                <w:top w:val="none" w:sz="0" w:space="0" w:color="auto"/>
                <w:left w:val="none" w:sz="0" w:space="0" w:color="auto"/>
                <w:bottom w:val="none" w:sz="0" w:space="0" w:color="auto"/>
                <w:right w:val="none" w:sz="0" w:space="0" w:color="auto"/>
              </w:divBdr>
            </w:div>
            <w:div w:id="1429160952">
              <w:marLeft w:val="0"/>
              <w:marRight w:val="0"/>
              <w:marTop w:val="0"/>
              <w:marBottom w:val="0"/>
              <w:divBdr>
                <w:top w:val="none" w:sz="0" w:space="0" w:color="auto"/>
                <w:left w:val="none" w:sz="0" w:space="0" w:color="auto"/>
                <w:bottom w:val="none" w:sz="0" w:space="0" w:color="auto"/>
                <w:right w:val="none" w:sz="0" w:space="0" w:color="auto"/>
              </w:divBdr>
            </w:div>
            <w:div w:id="371149078">
              <w:marLeft w:val="0"/>
              <w:marRight w:val="0"/>
              <w:marTop w:val="0"/>
              <w:marBottom w:val="0"/>
              <w:divBdr>
                <w:top w:val="none" w:sz="0" w:space="0" w:color="auto"/>
                <w:left w:val="none" w:sz="0" w:space="0" w:color="auto"/>
                <w:bottom w:val="none" w:sz="0" w:space="0" w:color="auto"/>
                <w:right w:val="none" w:sz="0" w:space="0" w:color="auto"/>
              </w:divBdr>
            </w:div>
            <w:div w:id="1643997463">
              <w:marLeft w:val="0"/>
              <w:marRight w:val="0"/>
              <w:marTop w:val="0"/>
              <w:marBottom w:val="0"/>
              <w:divBdr>
                <w:top w:val="none" w:sz="0" w:space="0" w:color="auto"/>
                <w:left w:val="none" w:sz="0" w:space="0" w:color="auto"/>
                <w:bottom w:val="none" w:sz="0" w:space="0" w:color="auto"/>
                <w:right w:val="none" w:sz="0" w:space="0" w:color="auto"/>
              </w:divBdr>
            </w:div>
            <w:div w:id="1128426366">
              <w:marLeft w:val="0"/>
              <w:marRight w:val="0"/>
              <w:marTop w:val="0"/>
              <w:marBottom w:val="0"/>
              <w:divBdr>
                <w:top w:val="none" w:sz="0" w:space="0" w:color="auto"/>
                <w:left w:val="none" w:sz="0" w:space="0" w:color="auto"/>
                <w:bottom w:val="none" w:sz="0" w:space="0" w:color="auto"/>
                <w:right w:val="none" w:sz="0" w:space="0" w:color="auto"/>
              </w:divBdr>
            </w:div>
            <w:div w:id="1751809346">
              <w:marLeft w:val="0"/>
              <w:marRight w:val="0"/>
              <w:marTop w:val="0"/>
              <w:marBottom w:val="0"/>
              <w:divBdr>
                <w:top w:val="none" w:sz="0" w:space="0" w:color="auto"/>
                <w:left w:val="none" w:sz="0" w:space="0" w:color="auto"/>
                <w:bottom w:val="none" w:sz="0" w:space="0" w:color="auto"/>
                <w:right w:val="none" w:sz="0" w:space="0" w:color="auto"/>
              </w:divBdr>
            </w:div>
            <w:div w:id="2130733237">
              <w:marLeft w:val="0"/>
              <w:marRight w:val="0"/>
              <w:marTop w:val="0"/>
              <w:marBottom w:val="0"/>
              <w:divBdr>
                <w:top w:val="none" w:sz="0" w:space="0" w:color="auto"/>
                <w:left w:val="none" w:sz="0" w:space="0" w:color="auto"/>
                <w:bottom w:val="none" w:sz="0" w:space="0" w:color="auto"/>
                <w:right w:val="none" w:sz="0" w:space="0" w:color="auto"/>
              </w:divBdr>
            </w:div>
            <w:div w:id="202058152">
              <w:marLeft w:val="0"/>
              <w:marRight w:val="0"/>
              <w:marTop w:val="0"/>
              <w:marBottom w:val="0"/>
              <w:divBdr>
                <w:top w:val="none" w:sz="0" w:space="0" w:color="auto"/>
                <w:left w:val="none" w:sz="0" w:space="0" w:color="auto"/>
                <w:bottom w:val="none" w:sz="0" w:space="0" w:color="auto"/>
                <w:right w:val="none" w:sz="0" w:space="0" w:color="auto"/>
              </w:divBdr>
            </w:div>
            <w:div w:id="477459680">
              <w:marLeft w:val="0"/>
              <w:marRight w:val="0"/>
              <w:marTop w:val="0"/>
              <w:marBottom w:val="0"/>
              <w:divBdr>
                <w:top w:val="none" w:sz="0" w:space="0" w:color="auto"/>
                <w:left w:val="none" w:sz="0" w:space="0" w:color="auto"/>
                <w:bottom w:val="none" w:sz="0" w:space="0" w:color="auto"/>
                <w:right w:val="none" w:sz="0" w:space="0" w:color="auto"/>
              </w:divBdr>
            </w:div>
            <w:div w:id="1362052295">
              <w:marLeft w:val="0"/>
              <w:marRight w:val="0"/>
              <w:marTop w:val="0"/>
              <w:marBottom w:val="0"/>
              <w:divBdr>
                <w:top w:val="none" w:sz="0" w:space="0" w:color="auto"/>
                <w:left w:val="none" w:sz="0" w:space="0" w:color="auto"/>
                <w:bottom w:val="none" w:sz="0" w:space="0" w:color="auto"/>
                <w:right w:val="none" w:sz="0" w:space="0" w:color="auto"/>
              </w:divBdr>
            </w:div>
            <w:div w:id="904415498">
              <w:marLeft w:val="0"/>
              <w:marRight w:val="0"/>
              <w:marTop w:val="0"/>
              <w:marBottom w:val="0"/>
              <w:divBdr>
                <w:top w:val="none" w:sz="0" w:space="0" w:color="auto"/>
                <w:left w:val="none" w:sz="0" w:space="0" w:color="auto"/>
                <w:bottom w:val="none" w:sz="0" w:space="0" w:color="auto"/>
                <w:right w:val="none" w:sz="0" w:space="0" w:color="auto"/>
              </w:divBdr>
            </w:div>
            <w:div w:id="703406854">
              <w:marLeft w:val="0"/>
              <w:marRight w:val="0"/>
              <w:marTop w:val="0"/>
              <w:marBottom w:val="0"/>
              <w:divBdr>
                <w:top w:val="none" w:sz="0" w:space="0" w:color="auto"/>
                <w:left w:val="none" w:sz="0" w:space="0" w:color="auto"/>
                <w:bottom w:val="none" w:sz="0" w:space="0" w:color="auto"/>
                <w:right w:val="none" w:sz="0" w:space="0" w:color="auto"/>
              </w:divBdr>
            </w:div>
            <w:div w:id="646713266">
              <w:marLeft w:val="0"/>
              <w:marRight w:val="0"/>
              <w:marTop w:val="0"/>
              <w:marBottom w:val="0"/>
              <w:divBdr>
                <w:top w:val="none" w:sz="0" w:space="0" w:color="auto"/>
                <w:left w:val="none" w:sz="0" w:space="0" w:color="auto"/>
                <w:bottom w:val="none" w:sz="0" w:space="0" w:color="auto"/>
                <w:right w:val="none" w:sz="0" w:space="0" w:color="auto"/>
              </w:divBdr>
            </w:div>
            <w:div w:id="887688666">
              <w:marLeft w:val="0"/>
              <w:marRight w:val="0"/>
              <w:marTop w:val="0"/>
              <w:marBottom w:val="0"/>
              <w:divBdr>
                <w:top w:val="none" w:sz="0" w:space="0" w:color="auto"/>
                <w:left w:val="none" w:sz="0" w:space="0" w:color="auto"/>
                <w:bottom w:val="none" w:sz="0" w:space="0" w:color="auto"/>
                <w:right w:val="none" w:sz="0" w:space="0" w:color="auto"/>
              </w:divBdr>
            </w:div>
            <w:div w:id="1613635812">
              <w:marLeft w:val="0"/>
              <w:marRight w:val="0"/>
              <w:marTop w:val="0"/>
              <w:marBottom w:val="0"/>
              <w:divBdr>
                <w:top w:val="none" w:sz="0" w:space="0" w:color="auto"/>
                <w:left w:val="none" w:sz="0" w:space="0" w:color="auto"/>
                <w:bottom w:val="none" w:sz="0" w:space="0" w:color="auto"/>
                <w:right w:val="none" w:sz="0" w:space="0" w:color="auto"/>
              </w:divBdr>
            </w:div>
            <w:div w:id="1482961872">
              <w:marLeft w:val="0"/>
              <w:marRight w:val="0"/>
              <w:marTop w:val="0"/>
              <w:marBottom w:val="0"/>
              <w:divBdr>
                <w:top w:val="none" w:sz="0" w:space="0" w:color="auto"/>
                <w:left w:val="none" w:sz="0" w:space="0" w:color="auto"/>
                <w:bottom w:val="none" w:sz="0" w:space="0" w:color="auto"/>
                <w:right w:val="none" w:sz="0" w:space="0" w:color="auto"/>
              </w:divBdr>
            </w:div>
            <w:div w:id="1115827509">
              <w:marLeft w:val="0"/>
              <w:marRight w:val="0"/>
              <w:marTop w:val="0"/>
              <w:marBottom w:val="0"/>
              <w:divBdr>
                <w:top w:val="none" w:sz="0" w:space="0" w:color="auto"/>
                <w:left w:val="none" w:sz="0" w:space="0" w:color="auto"/>
                <w:bottom w:val="none" w:sz="0" w:space="0" w:color="auto"/>
                <w:right w:val="none" w:sz="0" w:space="0" w:color="auto"/>
              </w:divBdr>
            </w:div>
            <w:div w:id="1661546036">
              <w:marLeft w:val="0"/>
              <w:marRight w:val="0"/>
              <w:marTop w:val="0"/>
              <w:marBottom w:val="0"/>
              <w:divBdr>
                <w:top w:val="none" w:sz="0" w:space="0" w:color="auto"/>
                <w:left w:val="none" w:sz="0" w:space="0" w:color="auto"/>
                <w:bottom w:val="none" w:sz="0" w:space="0" w:color="auto"/>
                <w:right w:val="none" w:sz="0" w:space="0" w:color="auto"/>
              </w:divBdr>
            </w:div>
            <w:div w:id="328488466">
              <w:marLeft w:val="0"/>
              <w:marRight w:val="0"/>
              <w:marTop w:val="0"/>
              <w:marBottom w:val="0"/>
              <w:divBdr>
                <w:top w:val="none" w:sz="0" w:space="0" w:color="auto"/>
                <w:left w:val="none" w:sz="0" w:space="0" w:color="auto"/>
                <w:bottom w:val="none" w:sz="0" w:space="0" w:color="auto"/>
                <w:right w:val="none" w:sz="0" w:space="0" w:color="auto"/>
              </w:divBdr>
            </w:div>
            <w:div w:id="434325892">
              <w:marLeft w:val="0"/>
              <w:marRight w:val="0"/>
              <w:marTop w:val="0"/>
              <w:marBottom w:val="0"/>
              <w:divBdr>
                <w:top w:val="none" w:sz="0" w:space="0" w:color="auto"/>
                <w:left w:val="none" w:sz="0" w:space="0" w:color="auto"/>
                <w:bottom w:val="none" w:sz="0" w:space="0" w:color="auto"/>
                <w:right w:val="none" w:sz="0" w:space="0" w:color="auto"/>
              </w:divBdr>
            </w:div>
            <w:div w:id="2002417667">
              <w:marLeft w:val="0"/>
              <w:marRight w:val="0"/>
              <w:marTop w:val="0"/>
              <w:marBottom w:val="0"/>
              <w:divBdr>
                <w:top w:val="none" w:sz="0" w:space="0" w:color="auto"/>
                <w:left w:val="none" w:sz="0" w:space="0" w:color="auto"/>
                <w:bottom w:val="none" w:sz="0" w:space="0" w:color="auto"/>
                <w:right w:val="none" w:sz="0" w:space="0" w:color="auto"/>
              </w:divBdr>
            </w:div>
            <w:div w:id="720715830">
              <w:marLeft w:val="0"/>
              <w:marRight w:val="0"/>
              <w:marTop w:val="0"/>
              <w:marBottom w:val="0"/>
              <w:divBdr>
                <w:top w:val="none" w:sz="0" w:space="0" w:color="auto"/>
                <w:left w:val="none" w:sz="0" w:space="0" w:color="auto"/>
                <w:bottom w:val="none" w:sz="0" w:space="0" w:color="auto"/>
                <w:right w:val="none" w:sz="0" w:space="0" w:color="auto"/>
              </w:divBdr>
            </w:div>
            <w:div w:id="1746338551">
              <w:marLeft w:val="0"/>
              <w:marRight w:val="0"/>
              <w:marTop w:val="0"/>
              <w:marBottom w:val="0"/>
              <w:divBdr>
                <w:top w:val="none" w:sz="0" w:space="0" w:color="auto"/>
                <w:left w:val="none" w:sz="0" w:space="0" w:color="auto"/>
                <w:bottom w:val="none" w:sz="0" w:space="0" w:color="auto"/>
                <w:right w:val="none" w:sz="0" w:space="0" w:color="auto"/>
              </w:divBdr>
            </w:div>
            <w:div w:id="1446653529">
              <w:marLeft w:val="0"/>
              <w:marRight w:val="0"/>
              <w:marTop w:val="0"/>
              <w:marBottom w:val="0"/>
              <w:divBdr>
                <w:top w:val="none" w:sz="0" w:space="0" w:color="auto"/>
                <w:left w:val="none" w:sz="0" w:space="0" w:color="auto"/>
                <w:bottom w:val="none" w:sz="0" w:space="0" w:color="auto"/>
                <w:right w:val="none" w:sz="0" w:space="0" w:color="auto"/>
              </w:divBdr>
            </w:div>
            <w:div w:id="602080685">
              <w:marLeft w:val="0"/>
              <w:marRight w:val="0"/>
              <w:marTop w:val="0"/>
              <w:marBottom w:val="0"/>
              <w:divBdr>
                <w:top w:val="none" w:sz="0" w:space="0" w:color="auto"/>
                <w:left w:val="none" w:sz="0" w:space="0" w:color="auto"/>
                <w:bottom w:val="none" w:sz="0" w:space="0" w:color="auto"/>
                <w:right w:val="none" w:sz="0" w:space="0" w:color="auto"/>
              </w:divBdr>
            </w:div>
            <w:div w:id="1334992316">
              <w:marLeft w:val="0"/>
              <w:marRight w:val="0"/>
              <w:marTop w:val="0"/>
              <w:marBottom w:val="0"/>
              <w:divBdr>
                <w:top w:val="none" w:sz="0" w:space="0" w:color="auto"/>
                <w:left w:val="none" w:sz="0" w:space="0" w:color="auto"/>
                <w:bottom w:val="none" w:sz="0" w:space="0" w:color="auto"/>
                <w:right w:val="none" w:sz="0" w:space="0" w:color="auto"/>
              </w:divBdr>
            </w:div>
            <w:div w:id="558129256">
              <w:marLeft w:val="0"/>
              <w:marRight w:val="0"/>
              <w:marTop w:val="0"/>
              <w:marBottom w:val="0"/>
              <w:divBdr>
                <w:top w:val="none" w:sz="0" w:space="0" w:color="auto"/>
                <w:left w:val="none" w:sz="0" w:space="0" w:color="auto"/>
                <w:bottom w:val="none" w:sz="0" w:space="0" w:color="auto"/>
                <w:right w:val="none" w:sz="0" w:space="0" w:color="auto"/>
              </w:divBdr>
            </w:div>
            <w:div w:id="451634757">
              <w:marLeft w:val="0"/>
              <w:marRight w:val="0"/>
              <w:marTop w:val="0"/>
              <w:marBottom w:val="0"/>
              <w:divBdr>
                <w:top w:val="none" w:sz="0" w:space="0" w:color="auto"/>
                <w:left w:val="none" w:sz="0" w:space="0" w:color="auto"/>
                <w:bottom w:val="none" w:sz="0" w:space="0" w:color="auto"/>
                <w:right w:val="none" w:sz="0" w:space="0" w:color="auto"/>
              </w:divBdr>
            </w:div>
            <w:div w:id="207959055">
              <w:marLeft w:val="0"/>
              <w:marRight w:val="0"/>
              <w:marTop w:val="0"/>
              <w:marBottom w:val="0"/>
              <w:divBdr>
                <w:top w:val="none" w:sz="0" w:space="0" w:color="auto"/>
                <w:left w:val="none" w:sz="0" w:space="0" w:color="auto"/>
                <w:bottom w:val="none" w:sz="0" w:space="0" w:color="auto"/>
                <w:right w:val="none" w:sz="0" w:space="0" w:color="auto"/>
              </w:divBdr>
            </w:div>
            <w:div w:id="1129326669">
              <w:marLeft w:val="0"/>
              <w:marRight w:val="0"/>
              <w:marTop w:val="0"/>
              <w:marBottom w:val="0"/>
              <w:divBdr>
                <w:top w:val="none" w:sz="0" w:space="0" w:color="auto"/>
                <w:left w:val="none" w:sz="0" w:space="0" w:color="auto"/>
                <w:bottom w:val="none" w:sz="0" w:space="0" w:color="auto"/>
                <w:right w:val="none" w:sz="0" w:space="0" w:color="auto"/>
              </w:divBdr>
            </w:div>
            <w:div w:id="667639289">
              <w:marLeft w:val="0"/>
              <w:marRight w:val="0"/>
              <w:marTop w:val="0"/>
              <w:marBottom w:val="0"/>
              <w:divBdr>
                <w:top w:val="none" w:sz="0" w:space="0" w:color="auto"/>
                <w:left w:val="none" w:sz="0" w:space="0" w:color="auto"/>
                <w:bottom w:val="none" w:sz="0" w:space="0" w:color="auto"/>
                <w:right w:val="none" w:sz="0" w:space="0" w:color="auto"/>
              </w:divBdr>
            </w:div>
            <w:div w:id="1352679350">
              <w:marLeft w:val="0"/>
              <w:marRight w:val="0"/>
              <w:marTop w:val="0"/>
              <w:marBottom w:val="0"/>
              <w:divBdr>
                <w:top w:val="none" w:sz="0" w:space="0" w:color="auto"/>
                <w:left w:val="none" w:sz="0" w:space="0" w:color="auto"/>
                <w:bottom w:val="none" w:sz="0" w:space="0" w:color="auto"/>
                <w:right w:val="none" w:sz="0" w:space="0" w:color="auto"/>
              </w:divBdr>
            </w:div>
            <w:div w:id="1436250253">
              <w:marLeft w:val="0"/>
              <w:marRight w:val="0"/>
              <w:marTop w:val="0"/>
              <w:marBottom w:val="0"/>
              <w:divBdr>
                <w:top w:val="none" w:sz="0" w:space="0" w:color="auto"/>
                <w:left w:val="none" w:sz="0" w:space="0" w:color="auto"/>
                <w:bottom w:val="none" w:sz="0" w:space="0" w:color="auto"/>
                <w:right w:val="none" w:sz="0" w:space="0" w:color="auto"/>
              </w:divBdr>
            </w:div>
            <w:div w:id="88429773">
              <w:marLeft w:val="0"/>
              <w:marRight w:val="0"/>
              <w:marTop w:val="0"/>
              <w:marBottom w:val="0"/>
              <w:divBdr>
                <w:top w:val="none" w:sz="0" w:space="0" w:color="auto"/>
                <w:left w:val="none" w:sz="0" w:space="0" w:color="auto"/>
                <w:bottom w:val="none" w:sz="0" w:space="0" w:color="auto"/>
                <w:right w:val="none" w:sz="0" w:space="0" w:color="auto"/>
              </w:divBdr>
            </w:div>
            <w:div w:id="1740901781">
              <w:marLeft w:val="0"/>
              <w:marRight w:val="0"/>
              <w:marTop w:val="0"/>
              <w:marBottom w:val="0"/>
              <w:divBdr>
                <w:top w:val="none" w:sz="0" w:space="0" w:color="auto"/>
                <w:left w:val="none" w:sz="0" w:space="0" w:color="auto"/>
                <w:bottom w:val="none" w:sz="0" w:space="0" w:color="auto"/>
                <w:right w:val="none" w:sz="0" w:space="0" w:color="auto"/>
              </w:divBdr>
            </w:div>
            <w:div w:id="342633978">
              <w:marLeft w:val="0"/>
              <w:marRight w:val="0"/>
              <w:marTop w:val="0"/>
              <w:marBottom w:val="0"/>
              <w:divBdr>
                <w:top w:val="none" w:sz="0" w:space="0" w:color="auto"/>
                <w:left w:val="none" w:sz="0" w:space="0" w:color="auto"/>
                <w:bottom w:val="none" w:sz="0" w:space="0" w:color="auto"/>
                <w:right w:val="none" w:sz="0" w:space="0" w:color="auto"/>
              </w:divBdr>
            </w:div>
            <w:div w:id="1404522811">
              <w:marLeft w:val="0"/>
              <w:marRight w:val="0"/>
              <w:marTop w:val="0"/>
              <w:marBottom w:val="0"/>
              <w:divBdr>
                <w:top w:val="none" w:sz="0" w:space="0" w:color="auto"/>
                <w:left w:val="none" w:sz="0" w:space="0" w:color="auto"/>
                <w:bottom w:val="none" w:sz="0" w:space="0" w:color="auto"/>
                <w:right w:val="none" w:sz="0" w:space="0" w:color="auto"/>
              </w:divBdr>
            </w:div>
            <w:div w:id="2005355314">
              <w:marLeft w:val="0"/>
              <w:marRight w:val="0"/>
              <w:marTop w:val="0"/>
              <w:marBottom w:val="0"/>
              <w:divBdr>
                <w:top w:val="none" w:sz="0" w:space="0" w:color="auto"/>
                <w:left w:val="none" w:sz="0" w:space="0" w:color="auto"/>
                <w:bottom w:val="none" w:sz="0" w:space="0" w:color="auto"/>
                <w:right w:val="none" w:sz="0" w:space="0" w:color="auto"/>
              </w:divBdr>
            </w:div>
            <w:div w:id="1558862122">
              <w:marLeft w:val="0"/>
              <w:marRight w:val="0"/>
              <w:marTop w:val="0"/>
              <w:marBottom w:val="0"/>
              <w:divBdr>
                <w:top w:val="none" w:sz="0" w:space="0" w:color="auto"/>
                <w:left w:val="none" w:sz="0" w:space="0" w:color="auto"/>
                <w:bottom w:val="none" w:sz="0" w:space="0" w:color="auto"/>
                <w:right w:val="none" w:sz="0" w:space="0" w:color="auto"/>
              </w:divBdr>
            </w:div>
            <w:div w:id="1356230856">
              <w:marLeft w:val="0"/>
              <w:marRight w:val="0"/>
              <w:marTop w:val="0"/>
              <w:marBottom w:val="0"/>
              <w:divBdr>
                <w:top w:val="none" w:sz="0" w:space="0" w:color="auto"/>
                <w:left w:val="none" w:sz="0" w:space="0" w:color="auto"/>
                <w:bottom w:val="none" w:sz="0" w:space="0" w:color="auto"/>
                <w:right w:val="none" w:sz="0" w:space="0" w:color="auto"/>
              </w:divBdr>
            </w:div>
            <w:div w:id="1337733379">
              <w:marLeft w:val="0"/>
              <w:marRight w:val="0"/>
              <w:marTop w:val="0"/>
              <w:marBottom w:val="0"/>
              <w:divBdr>
                <w:top w:val="none" w:sz="0" w:space="0" w:color="auto"/>
                <w:left w:val="none" w:sz="0" w:space="0" w:color="auto"/>
                <w:bottom w:val="none" w:sz="0" w:space="0" w:color="auto"/>
                <w:right w:val="none" w:sz="0" w:space="0" w:color="auto"/>
              </w:divBdr>
            </w:div>
            <w:div w:id="1248613388">
              <w:marLeft w:val="0"/>
              <w:marRight w:val="0"/>
              <w:marTop w:val="0"/>
              <w:marBottom w:val="0"/>
              <w:divBdr>
                <w:top w:val="none" w:sz="0" w:space="0" w:color="auto"/>
                <w:left w:val="none" w:sz="0" w:space="0" w:color="auto"/>
                <w:bottom w:val="none" w:sz="0" w:space="0" w:color="auto"/>
                <w:right w:val="none" w:sz="0" w:space="0" w:color="auto"/>
              </w:divBdr>
            </w:div>
            <w:div w:id="1775520065">
              <w:marLeft w:val="0"/>
              <w:marRight w:val="0"/>
              <w:marTop w:val="0"/>
              <w:marBottom w:val="0"/>
              <w:divBdr>
                <w:top w:val="none" w:sz="0" w:space="0" w:color="auto"/>
                <w:left w:val="none" w:sz="0" w:space="0" w:color="auto"/>
                <w:bottom w:val="none" w:sz="0" w:space="0" w:color="auto"/>
                <w:right w:val="none" w:sz="0" w:space="0" w:color="auto"/>
              </w:divBdr>
            </w:div>
            <w:div w:id="1698922123">
              <w:marLeft w:val="0"/>
              <w:marRight w:val="0"/>
              <w:marTop w:val="0"/>
              <w:marBottom w:val="0"/>
              <w:divBdr>
                <w:top w:val="none" w:sz="0" w:space="0" w:color="auto"/>
                <w:left w:val="none" w:sz="0" w:space="0" w:color="auto"/>
                <w:bottom w:val="none" w:sz="0" w:space="0" w:color="auto"/>
                <w:right w:val="none" w:sz="0" w:space="0" w:color="auto"/>
              </w:divBdr>
            </w:div>
            <w:div w:id="975842811">
              <w:marLeft w:val="0"/>
              <w:marRight w:val="0"/>
              <w:marTop w:val="0"/>
              <w:marBottom w:val="0"/>
              <w:divBdr>
                <w:top w:val="none" w:sz="0" w:space="0" w:color="auto"/>
                <w:left w:val="none" w:sz="0" w:space="0" w:color="auto"/>
                <w:bottom w:val="none" w:sz="0" w:space="0" w:color="auto"/>
                <w:right w:val="none" w:sz="0" w:space="0" w:color="auto"/>
              </w:divBdr>
            </w:div>
            <w:div w:id="416026429">
              <w:marLeft w:val="0"/>
              <w:marRight w:val="0"/>
              <w:marTop w:val="0"/>
              <w:marBottom w:val="0"/>
              <w:divBdr>
                <w:top w:val="none" w:sz="0" w:space="0" w:color="auto"/>
                <w:left w:val="none" w:sz="0" w:space="0" w:color="auto"/>
                <w:bottom w:val="none" w:sz="0" w:space="0" w:color="auto"/>
                <w:right w:val="none" w:sz="0" w:space="0" w:color="auto"/>
              </w:divBdr>
            </w:div>
            <w:div w:id="725110417">
              <w:marLeft w:val="0"/>
              <w:marRight w:val="0"/>
              <w:marTop w:val="0"/>
              <w:marBottom w:val="0"/>
              <w:divBdr>
                <w:top w:val="none" w:sz="0" w:space="0" w:color="auto"/>
                <w:left w:val="none" w:sz="0" w:space="0" w:color="auto"/>
                <w:bottom w:val="none" w:sz="0" w:space="0" w:color="auto"/>
                <w:right w:val="none" w:sz="0" w:space="0" w:color="auto"/>
              </w:divBdr>
            </w:div>
            <w:div w:id="960258614">
              <w:marLeft w:val="0"/>
              <w:marRight w:val="0"/>
              <w:marTop w:val="0"/>
              <w:marBottom w:val="0"/>
              <w:divBdr>
                <w:top w:val="none" w:sz="0" w:space="0" w:color="auto"/>
                <w:left w:val="none" w:sz="0" w:space="0" w:color="auto"/>
                <w:bottom w:val="none" w:sz="0" w:space="0" w:color="auto"/>
                <w:right w:val="none" w:sz="0" w:space="0" w:color="auto"/>
              </w:divBdr>
            </w:div>
            <w:div w:id="1498502125">
              <w:marLeft w:val="0"/>
              <w:marRight w:val="0"/>
              <w:marTop w:val="0"/>
              <w:marBottom w:val="0"/>
              <w:divBdr>
                <w:top w:val="none" w:sz="0" w:space="0" w:color="auto"/>
                <w:left w:val="none" w:sz="0" w:space="0" w:color="auto"/>
                <w:bottom w:val="none" w:sz="0" w:space="0" w:color="auto"/>
                <w:right w:val="none" w:sz="0" w:space="0" w:color="auto"/>
              </w:divBdr>
            </w:div>
            <w:div w:id="1058088553">
              <w:marLeft w:val="0"/>
              <w:marRight w:val="0"/>
              <w:marTop w:val="0"/>
              <w:marBottom w:val="0"/>
              <w:divBdr>
                <w:top w:val="none" w:sz="0" w:space="0" w:color="auto"/>
                <w:left w:val="none" w:sz="0" w:space="0" w:color="auto"/>
                <w:bottom w:val="none" w:sz="0" w:space="0" w:color="auto"/>
                <w:right w:val="none" w:sz="0" w:space="0" w:color="auto"/>
              </w:divBdr>
            </w:div>
            <w:div w:id="752317461">
              <w:marLeft w:val="0"/>
              <w:marRight w:val="0"/>
              <w:marTop w:val="0"/>
              <w:marBottom w:val="0"/>
              <w:divBdr>
                <w:top w:val="none" w:sz="0" w:space="0" w:color="auto"/>
                <w:left w:val="none" w:sz="0" w:space="0" w:color="auto"/>
                <w:bottom w:val="none" w:sz="0" w:space="0" w:color="auto"/>
                <w:right w:val="none" w:sz="0" w:space="0" w:color="auto"/>
              </w:divBdr>
            </w:div>
            <w:div w:id="2045400022">
              <w:marLeft w:val="0"/>
              <w:marRight w:val="0"/>
              <w:marTop w:val="0"/>
              <w:marBottom w:val="0"/>
              <w:divBdr>
                <w:top w:val="none" w:sz="0" w:space="0" w:color="auto"/>
                <w:left w:val="none" w:sz="0" w:space="0" w:color="auto"/>
                <w:bottom w:val="none" w:sz="0" w:space="0" w:color="auto"/>
                <w:right w:val="none" w:sz="0" w:space="0" w:color="auto"/>
              </w:divBdr>
            </w:div>
            <w:div w:id="1369337576">
              <w:marLeft w:val="0"/>
              <w:marRight w:val="0"/>
              <w:marTop w:val="0"/>
              <w:marBottom w:val="0"/>
              <w:divBdr>
                <w:top w:val="none" w:sz="0" w:space="0" w:color="auto"/>
                <w:left w:val="none" w:sz="0" w:space="0" w:color="auto"/>
                <w:bottom w:val="none" w:sz="0" w:space="0" w:color="auto"/>
                <w:right w:val="none" w:sz="0" w:space="0" w:color="auto"/>
              </w:divBdr>
            </w:div>
            <w:div w:id="1371880682">
              <w:marLeft w:val="0"/>
              <w:marRight w:val="0"/>
              <w:marTop w:val="0"/>
              <w:marBottom w:val="0"/>
              <w:divBdr>
                <w:top w:val="none" w:sz="0" w:space="0" w:color="auto"/>
                <w:left w:val="none" w:sz="0" w:space="0" w:color="auto"/>
                <w:bottom w:val="none" w:sz="0" w:space="0" w:color="auto"/>
                <w:right w:val="none" w:sz="0" w:space="0" w:color="auto"/>
              </w:divBdr>
            </w:div>
            <w:div w:id="1913153833">
              <w:marLeft w:val="0"/>
              <w:marRight w:val="0"/>
              <w:marTop w:val="0"/>
              <w:marBottom w:val="0"/>
              <w:divBdr>
                <w:top w:val="none" w:sz="0" w:space="0" w:color="auto"/>
                <w:left w:val="none" w:sz="0" w:space="0" w:color="auto"/>
                <w:bottom w:val="none" w:sz="0" w:space="0" w:color="auto"/>
                <w:right w:val="none" w:sz="0" w:space="0" w:color="auto"/>
              </w:divBdr>
            </w:div>
            <w:div w:id="1683822711">
              <w:marLeft w:val="0"/>
              <w:marRight w:val="0"/>
              <w:marTop w:val="0"/>
              <w:marBottom w:val="0"/>
              <w:divBdr>
                <w:top w:val="none" w:sz="0" w:space="0" w:color="auto"/>
                <w:left w:val="none" w:sz="0" w:space="0" w:color="auto"/>
                <w:bottom w:val="none" w:sz="0" w:space="0" w:color="auto"/>
                <w:right w:val="none" w:sz="0" w:space="0" w:color="auto"/>
              </w:divBdr>
            </w:div>
            <w:div w:id="156700883">
              <w:marLeft w:val="0"/>
              <w:marRight w:val="0"/>
              <w:marTop w:val="0"/>
              <w:marBottom w:val="0"/>
              <w:divBdr>
                <w:top w:val="none" w:sz="0" w:space="0" w:color="auto"/>
                <w:left w:val="none" w:sz="0" w:space="0" w:color="auto"/>
                <w:bottom w:val="none" w:sz="0" w:space="0" w:color="auto"/>
                <w:right w:val="none" w:sz="0" w:space="0" w:color="auto"/>
              </w:divBdr>
            </w:div>
            <w:div w:id="1801537593">
              <w:marLeft w:val="0"/>
              <w:marRight w:val="0"/>
              <w:marTop w:val="0"/>
              <w:marBottom w:val="0"/>
              <w:divBdr>
                <w:top w:val="none" w:sz="0" w:space="0" w:color="auto"/>
                <w:left w:val="none" w:sz="0" w:space="0" w:color="auto"/>
                <w:bottom w:val="none" w:sz="0" w:space="0" w:color="auto"/>
                <w:right w:val="none" w:sz="0" w:space="0" w:color="auto"/>
              </w:divBdr>
            </w:div>
            <w:div w:id="1248615475">
              <w:marLeft w:val="0"/>
              <w:marRight w:val="0"/>
              <w:marTop w:val="0"/>
              <w:marBottom w:val="0"/>
              <w:divBdr>
                <w:top w:val="none" w:sz="0" w:space="0" w:color="auto"/>
                <w:left w:val="none" w:sz="0" w:space="0" w:color="auto"/>
                <w:bottom w:val="none" w:sz="0" w:space="0" w:color="auto"/>
                <w:right w:val="none" w:sz="0" w:space="0" w:color="auto"/>
              </w:divBdr>
            </w:div>
            <w:div w:id="1025256336">
              <w:marLeft w:val="0"/>
              <w:marRight w:val="0"/>
              <w:marTop w:val="0"/>
              <w:marBottom w:val="0"/>
              <w:divBdr>
                <w:top w:val="none" w:sz="0" w:space="0" w:color="auto"/>
                <w:left w:val="none" w:sz="0" w:space="0" w:color="auto"/>
                <w:bottom w:val="none" w:sz="0" w:space="0" w:color="auto"/>
                <w:right w:val="none" w:sz="0" w:space="0" w:color="auto"/>
              </w:divBdr>
            </w:div>
            <w:div w:id="1119106708">
              <w:marLeft w:val="0"/>
              <w:marRight w:val="0"/>
              <w:marTop w:val="0"/>
              <w:marBottom w:val="0"/>
              <w:divBdr>
                <w:top w:val="none" w:sz="0" w:space="0" w:color="auto"/>
                <w:left w:val="none" w:sz="0" w:space="0" w:color="auto"/>
                <w:bottom w:val="none" w:sz="0" w:space="0" w:color="auto"/>
                <w:right w:val="none" w:sz="0" w:space="0" w:color="auto"/>
              </w:divBdr>
            </w:div>
            <w:div w:id="1984310717">
              <w:marLeft w:val="0"/>
              <w:marRight w:val="0"/>
              <w:marTop w:val="0"/>
              <w:marBottom w:val="0"/>
              <w:divBdr>
                <w:top w:val="none" w:sz="0" w:space="0" w:color="auto"/>
                <w:left w:val="none" w:sz="0" w:space="0" w:color="auto"/>
                <w:bottom w:val="none" w:sz="0" w:space="0" w:color="auto"/>
                <w:right w:val="none" w:sz="0" w:space="0" w:color="auto"/>
              </w:divBdr>
            </w:div>
            <w:div w:id="937449072">
              <w:marLeft w:val="0"/>
              <w:marRight w:val="0"/>
              <w:marTop w:val="0"/>
              <w:marBottom w:val="0"/>
              <w:divBdr>
                <w:top w:val="none" w:sz="0" w:space="0" w:color="auto"/>
                <w:left w:val="none" w:sz="0" w:space="0" w:color="auto"/>
                <w:bottom w:val="none" w:sz="0" w:space="0" w:color="auto"/>
                <w:right w:val="none" w:sz="0" w:space="0" w:color="auto"/>
              </w:divBdr>
            </w:div>
            <w:div w:id="455300627">
              <w:marLeft w:val="0"/>
              <w:marRight w:val="0"/>
              <w:marTop w:val="0"/>
              <w:marBottom w:val="0"/>
              <w:divBdr>
                <w:top w:val="none" w:sz="0" w:space="0" w:color="auto"/>
                <w:left w:val="none" w:sz="0" w:space="0" w:color="auto"/>
                <w:bottom w:val="none" w:sz="0" w:space="0" w:color="auto"/>
                <w:right w:val="none" w:sz="0" w:space="0" w:color="auto"/>
              </w:divBdr>
            </w:div>
            <w:div w:id="1003121476">
              <w:marLeft w:val="0"/>
              <w:marRight w:val="0"/>
              <w:marTop w:val="0"/>
              <w:marBottom w:val="0"/>
              <w:divBdr>
                <w:top w:val="none" w:sz="0" w:space="0" w:color="auto"/>
                <w:left w:val="none" w:sz="0" w:space="0" w:color="auto"/>
                <w:bottom w:val="none" w:sz="0" w:space="0" w:color="auto"/>
                <w:right w:val="none" w:sz="0" w:space="0" w:color="auto"/>
              </w:divBdr>
            </w:div>
            <w:div w:id="1234966785">
              <w:marLeft w:val="0"/>
              <w:marRight w:val="0"/>
              <w:marTop w:val="0"/>
              <w:marBottom w:val="0"/>
              <w:divBdr>
                <w:top w:val="none" w:sz="0" w:space="0" w:color="auto"/>
                <w:left w:val="none" w:sz="0" w:space="0" w:color="auto"/>
                <w:bottom w:val="none" w:sz="0" w:space="0" w:color="auto"/>
                <w:right w:val="none" w:sz="0" w:space="0" w:color="auto"/>
              </w:divBdr>
            </w:div>
            <w:div w:id="1535773643">
              <w:marLeft w:val="0"/>
              <w:marRight w:val="0"/>
              <w:marTop w:val="0"/>
              <w:marBottom w:val="0"/>
              <w:divBdr>
                <w:top w:val="none" w:sz="0" w:space="0" w:color="auto"/>
                <w:left w:val="none" w:sz="0" w:space="0" w:color="auto"/>
                <w:bottom w:val="none" w:sz="0" w:space="0" w:color="auto"/>
                <w:right w:val="none" w:sz="0" w:space="0" w:color="auto"/>
              </w:divBdr>
            </w:div>
            <w:div w:id="1704138020">
              <w:marLeft w:val="0"/>
              <w:marRight w:val="0"/>
              <w:marTop w:val="0"/>
              <w:marBottom w:val="0"/>
              <w:divBdr>
                <w:top w:val="none" w:sz="0" w:space="0" w:color="auto"/>
                <w:left w:val="none" w:sz="0" w:space="0" w:color="auto"/>
                <w:bottom w:val="none" w:sz="0" w:space="0" w:color="auto"/>
                <w:right w:val="none" w:sz="0" w:space="0" w:color="auto"/>
              </w:divBdr>
            </w:div>
            <w:div w:id="245574652">
              <w:marLeft w:val="0"/>
              <w:marRight w:val="0"/>
              <w:marTop w:val="0"/>
              <w:marBottom w:val="0"/>
              <w:divBdr>
                <w:top w:val="none" w:sz="0" w:space="0" w:color="auto"/>
                <w:left w:val="none" w:sz="0" w:space="0" w:color="auto"/>
                <w:bottom w:val="none" w:sz="0" w:space="0" w:color="auto"/>
                <w:right w:val="none" w:sz="0" w:space="0" w:color="auto"/>
              </w:divBdr>
            </w:div>
            <w:div w:id="1934971861">
              <w:marLeft w:val="0"/>
              <w:marRight w:val="0"/>
              <w:marTop w:val="0"/>
              <w:marBottom w:val="0"/>
              <w:divBdr>
                <w:top w:val="none" w:sz="0" w:space="0" w:color="auto"/>
                <w:left w:val="none" w:sz="0" w:space="0" w:color="auto"/>
                <w:bottom w:val="none" w:sz="0" w:space="0" w:color="auto"/>
                <w:right w:val="none" w:sz="0" w:space="0" w:color="auto"/>
              </w:divBdr>
            </w:div>
            <w:div w:id="616372406">
              <w:marLeft w:val="0"/>
              <w:marRight w:val="0"/>
              <w:marTop w:val="0"/>
              <w:marBottom w:val="0"/>
              <w:divBdr>
                <w:top w:val="none" w:sz="0" w:space="0" w:color="auto"/>
                <w:left w:val="none" w:sz="0" w:space="0" w:color="auto"/>
                <w:bottom w:val="none" w:sz="0" w:space="0" w:color="auto"/>
                <w:right w:val="none" w:sz="0" w:space="0" w:color="auto"/>
              </w:divBdr>
            </w:div>
            <w:div w:id="530145350">
              <w:marLeft w:val="0"/>
              <w:marRight w:val="0"/>
              <w:marTop w:val="0"/>
              <w:marBottom w:val="0"/>
              <w:divBdr>
                <w:top w:val="none" w:sz="0" w:space="0" w:color="auto"/>
                <w:left w:val="none" w:sz="0" w:space="0" w:color="auto"/>
                <w:bottom w:val="none" w:sz="0" w:space="0" w:color="auto"/>
                <w:right w:val="none" w:sz="0" w:space="0" w:color="auto"/>
              </w:divBdr>
            </w:div>
            <w:div w:id="3216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093">
      <w:bodyDiv w:val="1"/>
      <w:marLeft w:val="0"/>
      <w:marRight w:val="0"/>
      <w:marTop w:val="0"/>
      <w:marBottom w:val="0"/>
      <w:divBdr>
        <w:top w:val="none" w:sz="0" w:space="0" w:color="auto"/>
        <w:left w:val="none" w:sz="0" w:space="0" w:color="auto"/>
        <w:bottom w:val="none" w:sz="0" w:space="0" w:color="auto"/>
        <w:right w:val="none" w:sz="0" w:space="0" w:color="auto"/>
      </w:divBdr>
    </w:div>
    <w:div w:id="504445197">
      <w:bodyDiv w:val="1"/>
      <w:marLeft w:val="0"/>
      <w:marRight w:val="0"/>
      <w:marTop w:val="0"/>
      <w:marBottom w:val="0"/>
      <w:divBdr>
        <w:top w:val="none" w:sz="0" w:space="0" w:color="auto"/>
        <w:left w:val="none" w:sz="0" w:space="0" w:color="auto"/>
        <w:bottom w:val="none" w:sz="0" w:space="0" w:color="auto"/>
        <w:right w:val="none" w:sz="0" w:space="0" w:color="auto"/>
      </w:divBdr>
    </w:div>
    <w:div w:id="507989999">
      <w:bodyDiv w:val="1"/>
      <w:marLeft w:val="0"/>
      <w:marRight w:val="0"/>
      <w:marTop w:val="0"/>
      <w:marBottom w:val="0"/>
      <w:divBdr>
        <w:top w:val="none" w:sz="0" w:space="0" w:color="auto"/>
        <w:left w:val="none" w:sz="0" w:space="0" w:color="auto"/>
        <w:bottom w:val="none" w:sz="0" w:space="0" w:color="auto"/>
        <w:right w:val="none" w:sz="0" w:space="0" w:color="auto"/>
      </w:divBdr>
    </w:div>
    <w:div w:id="528569347">
      <w:bodyDiv w:val="1"/>
      <w:marLeft w:val="0"/>
      <w:marRight w:val="0"/>
      <w:marTop w:val="0"/>
      <w:marBottom w:val="0"/>
      <w:divBdr>
        <w:top w:val="none" w:sz="0" w:space="0" w:color="auto"/>
        <w:left w:val="none" w:sz="0" w:space="0" w:color="auto"/>
        <w:bottom w:val="none" w:sz="0" w:space="0" w:color="auto"/>
        <w:right w:val="none" w:sz="0" w:space="0" w:color="auto"/>
      </w:divBdr>
    </w:div>
    <w:div w:id="537595969">
      <w:bodyDiv w:val="1"/>
      <w:marLeft w:val="0"/>
      <w:marRight w:val="0"/>
      <w:marTop w:val="0"/>
      <w:marBottom w:val="0"/>
      <w:divBdr>
        <w:top w:val="none" w:sz="0" w:space="0" w:color="auto"/>
        <w:left w:val="none" w:sz="0" w:space="0" w:color="auto"/>
        <w:bottom w:val="none" w:sz="0" w:space="0" w:color="auto"/>
        <w:right w:val="none" w:sz="0" w:space="0" w:color="auto"/>
      </w:divBdr>
    </w:div>
    <w:div w:id="550921295">
      <w:bodyDiv w:val="1"/>
      <w:marLeft w:val="0"/>
      <w:marRight w:val="0"/>
      <w:marTop w:val="0"/>
      <w:marBottom w:val="0"/>
      <w:divBdr>
        <w:top w:val="none" w:sz="0" w:space="0" w:color="auto"/>
        <w:left w:val="none" w:sz="0" w:space="0" w:color="auto"/>
        <w:bottom w:val="none" w:sz="0" w:space="0" w:color="auto"/>
        <w:right w:val="none" w:sz="0" w:space="0" w:color="auto"/>
      </w:divBdr>
      <w:divsChild>
        <w:div w:id="2057241017">
          <w:marLeft w:val="0"/>
          <w:marRight w:val="0"/>
          <w:marTop w:val="0"/>
          <w:marBottom w:val="0"/>
          <w:divBdr>
            <w:top w:val="none" w:sz="0" w:space="0" w:color="auto"/>
            <w:left w:val="none" w:sz="0" w:space="0" w:color="auto"/>
            <w:bottom w:val="none" w:sz="0" w:space="0" w:color="auto"/>
            <w:right w:val="none" w:sz="0" w:space="0" w:color="auto"/>
          </w:divBdr>
          <w:divsChild>
            <w:div w:id="1052801767">
              <w:marLeft w:val="0"/>
              <w:marRight w:val="0"/>
              <w:marTop w:val="0"/>
              <w:marBottom w:val="0"/>
              <w:divBdr>
                <w:top w:val="none" w:sz="0" w:space="0" w:color="auto"/>
                <w:left w:val="none" w:sz="0" w:space="0" w:color="auto"/>
                <w:bottom w:val="none" w:sz="0" w:space="0" w:color="auto"/>
                <w:right w:val="none" w:sz="0" w:space="0" w:color="auto"/>
              </w:divBdr>
            </w:div>
            <w:div w:id="1419791690">
              <w:marLeft w:val="0"/>
              <w:marRight w:val="0"/>
              <w:marTop w:val="0"/>
              <w:marBottom w:val="0"/>
              <w:divBdr>
                <w:top w:val="none" w:sz="0" w:space="0" w:color="auto"/>
                <w:left w:val="none" w:sz="0" w:space="0" w:color="auto"/>
                <w:bottom w:val="none" w:sz="0" w:space="0" w:color="auto"/>
                <w:right w:val="none" w:sz="0" w:space="0" w:color="auto"/>
              </w:divBdr>
              <w:divsChild>
                <w:div w:id="2055616084">
                  <w:marLeft w:val="0"/>
                  <w:marRight w:val="0"/>
                  <w:marTop w:val="0"/>
                  <w:marBottom w:val="0"/>
                  <w:divBdr>
                    <w:top w:val="none" w:sz="0" w:space="0" w:color="auto"/>
                    <w:left w:val="none" w:sz="0" w:space="0" w:color="auto"/>
                    <w:bottom w:val="none" w:sz="0" w:space="0" w:color="auto"/>
                    <w:right w:val="none" w:sz="0" w:space="0" w:color="auto"/>
                  </w:divBdr>
                  <w:divsChild>
                    <w:div w:id="4583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2089">
      <w:bodyDiv w:val="1"/>
      <w:marLeft w:val="0"/>
      <w:marRight w:val="0"/>
      <w:marTop w:val="0"/>
      <w:marBottom w:val="0"/>
      <w:divBdr>
        <w:top w:val="none" w:sz="0" w:space="0" w:color="auto"/>
        <w:left w:val="none" w:sz="0" w:space="0" w:color="auto"/>
        <w:bottom w:val="none" w:sz="0" w:space="0" w:color="auto"/>
        <w:right w:val="none" w:sz="0" w:space="0" w:color="auto"/>
      </w:divBdr>
    </w:div>
    <w:div w:id="624117707">
      <w:bodyDiv w:val="1"/>
      <w:marLeft w:val="0"/>
      <w:marRight w:val="0"/>
      <w:marTop w:val="0"/>
      <w:marBottom w:val="0"/>
      <w:divBdr>
        <w:top w:val="none" w:sz="0" w:space="0" w:color="auto"/>
        <w:left w:val="none" w:sz="0" w:space="0" w:color="auto"/>
        <w:bottom w:val="none" w:sz="0" w:space="0" w:color="auto"/>
        <w:right w:val="none" w:sz="0" w:space="0" w:color="auto"/>
      </w:divBdr>
    </w:div>
    <w:div w:id="631129515">
      <w:bodyDiv w:val="1"/>
      <w:marLeft w:val="0"/>
      <w:marRight w:val="0"/>
      <w:marTop w:val="0"/>
      <w:marBottom w:val="0"/>
      <w:divBdr>
        <w:top w:val="none" w:sz="0" w:space="0" w:color="auto"/>
        <w:left w:val="none" w:sz="0" w:space="0" w:color="auto"/>
        <w:bottom w:val="none" w:sz="0" w:space="0" w:color="auto"/>
        <w:right w:val="none" w:sz="0" w:space="0" w:color="auto"/>
      </w:divBdr>
    </w:div>
    <w:div w:id="641888660">
      <w:bodyDiv w:val="1"/>
      <w:marLeft w:val="0"/>
      <w:marRight w:val="0"/>
      <w:marTop w:val="0"/>
      <w:marBottom w:val="0"/>
      <w:divBdr>
        <w:top w:val="none" w:sz="0" w:space="0" w:color="auto"/>
        <w:left w:val="none" w:sz="0" w:space="0" w:color="auto"/>
        <w:bottom w:val="none" w:sz="0" w:space="0" w:color="auto"/>
        <w:right w:val="none" w:sz="0" w:space="0" w:color="auto"/>
      </w:divBdr>
    </w:div>
    <w:div w:id="709459818">
      <w:bodyDiv w:val="1"/>
      <w:marLeft w:val="0"/>
      <w:marRight w:val="0"/>
      <w:marTop w:val="0"/>
      <w:marBottom w:val="0"/>
      <w:divBdr>
        <w:top w:val="none" w:sz="0" w:space="0" w:color="auto"/>
        <w:left w:val="none" w:sz="0" w:space="0" w:color="auto"/>
        <w:bottom w:val="none" w:sz="0" w:space="0" w:color="auto"/>
        <w:right w:val="none" w:sz="0" w:space="0" w:color="auto"/>
      </w:divBdr>
      <w:divsChild>
        <w:div w:id="2065135492">
          <w:marLeft w:val="0"/>
          <w:marRight w:val="0"/>
          <w:marTop w:val="0"/>
          <w:marBottom w:val="0"/>
          <w:divBdr>
            <w:top w:val="none" w:sz="0" w:space="0" w:color="auto"/>
            <w:left w:val="none" w:sz="0" w:space="0" w:color="auto"/>
            <w:bottom w:val="none" w:sz="0" w:space="0" w:color="auto"/>
            <w:right w:val="none" w:sz="0" w:space="0" w:color="auto"/>
          </w:divBdr>
          <w:divsChild>
            <w:div w:id="228157086">
              <w:marLeft w:val="0"/>
              <w:marRight w:val="0"/>
              <w:marTop w:val="0"/>
              <w:marBottom w:val="0"/>
              <w:divBdr>
                <w:top w:val="none" w:sz="0" w:space="0" w:color="auto"/>
                <w:left w:val="none" w:sz="0" w:space="0" w:color="auto"/>
                <w:bottom w:val="none" w:sz="0" w:space="0" w:color="auto"/>
                <w:right w:val="none" w:sz="0" w:space="0" w:color="auto"/>
              </w:divBdr>
            </w:div>
            <w:div w:id="382099012">
              <w:marLeft w:val="0"/>
              <w:marRight w:val="0"/>
              <w:marTop w:val="0"/>
              <w:marBottom w:val="0"/>
              <w:divBdr>
                <w:top w:val="none" w:sz="0" w:space="0" w:color="auto"/>
                <w:left w:val="none" w:sz="0" w:space="0" w:color="auto"/>
                <w:bottom w:val="none" w:sz="0" w:space="0" w:color="auto"/>
                <w:right w:val="none" w:sz="0" w:space="0" w:color="auto"/>
              </w:divBdr>
              <w:divsChild>
                <w:div w:id="1858421568">
                  <w:marLeft w:val="0"/>
                  <w:marRight w:val="0"/>
                  <w:marTop w:val="0"/>
                  <w:marBottom w:val="0"/>
                  <w:divBdr>
                    <w:top w:val="none" w:sz="0" w:space="0" w:color="auto"/>
                    <w:left w:val="none" w:sz="0" w:space="0" w:color="auto"/>
                    <w:bottom w:val="none" w:sz="0" w:space="0" w:color="auto"/>
                    <w:right w:val="none" w:sz="0" w:space="0" w:color="auto"/>
                  </w:divBdr>
                  <w:divsChild>
                    <w:div w:id="19428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2037">
      <w:bodyDiv w:val="1"/>
      <w:marLeft w:val="0"/>
      <w:marRight w:val="0"/>
      <w:marTop w:val="0"/>
      <w:marBottom w:val="0"/>
      <w:divBdr>
        <w:top w:val="none" w:sz="0" w:space="0" w:color="auto"/>
        <w:left w:val="none" w:sz="0" w:space="0" w:color="auto"/>
        <w:bottom w:val="none" w:sz="0" w:space="0" w:color="auto"/>
        <w:right w:val="none" w:sz="0" w:space="0" w:color="auto"/>
      </w:divBdr>
    </w:div>
    <w:div w:id="795298372">
      <w:bodyDiv w:val="1"/>
      <w:marLeft w:val="0"/>
      <w:marRight w:val="0"/>
      <w:marTop w:val="0"/>
      <w:marBottom w:val="0"/>
      <w:divBdr>
        <w:top w:val="none" w:sz="0" w:space="0" w:color="auto"/>
        <w:left w:val="none" w:sz="0" w:space="0" w:color="auto"/>
        <w:bottom w:val="none" w:sz="0" w:space="0" w:color="auto"/>
        <w:right w:val="none" w:sz="0" w:space="0" w:color="auto"/>
      </w:divBdr>
    </w:div>
    <w:div w:id="807745897">
      <w:bodyDiv w:val="1"/>
      <w:marLeft w:val="0"/>
      <w:marRight w:val="0"/>
      <w:marTop w:val="0"/>
      <w:marBottom w:val="0"/>
      <w:divBdr>
        <w:top w:val="none" w:sz="0" w:space="0" w:color="auto"/>
        <w:left w:val="none" w:sz="0" w:space="0" w:color="auto"/>
        <w:bottom w:val="none" w:sz="0" w:space="0" w:color="auto"/>
        <w:right w:val="none" w:sz="0" w:space="0" w:color="auto"/>
      </w:divBdr>
      <w:divsChild>
        <w:div w:id="193886487">
          <w:marLeft w:val="0"/>
          <w:marRight w:val="0"/>
          <w:marTop w:val="0"/>
          <w:marBottom w:val="0"/>
          <w:divBdr>
            <w:top w:val="none" w:sz="0" w:space="0" w:color="auto"/>
            <w:left w:val="none" w:sz="0" w:space="0" w:color="auto"/>
            <w:bottom w:val="none" w:sz="0" w:space="0" w:color="auto"/>
            <w:right w:val="none" w:sz="0" w:space="0" w:color="auto"/>
          </w:divBdr>
          <w:divsChild>
            <w:div w:id="1799451924">
              <w:marLeft w:val="0"/>
              <w:marRight w:val="0"/>
              <w:marTop w:val="0"/>
              <w:marBottom w:val="0"/>
              <w:divBdr>
                <w:top w:val="none" w:sz="0" w:space="0" w:color="auto"/>
                <w:left w:val="none" w:sz="0" w:space="0" w:color="auto"/>
                <w:bottom w:val="none" w:sz="0" w:space="0" w:color="auto"/>
                <w:right w:val="none" w:sz="0" w:space="0" w:color="auto"/>
              </w:divBdr>
            </w:div>
            <w:div w:id="712079323">
              <w:marLeft w:val="0"/>
              <w:marRight w:val="0"/>
              <w:marTop w:val="0"/>
              <w:marBottom w:val="0"/>
              <w:divBdr>
                <w:top w:val="none" w:sz="0" w:space="0" w:color="auto"/>
                <w:left w:val="none" w:sz="0" w:space="0" w:color="auto"/>
                <w:bottom w:val="none" w:sz="0" w:space="0" w:color="auto"/>
                <w:right w:val="none" w:sz="0" w:space="0" w:color="auto"/>
              </w:divBdr>
              <w:divsChild>
                <w:div w:id="840895273">
                  <w:marLeft w:val="0"/>
                  <w:marRight w:val="0"/>
                  <w:marTop w:val="0"/>
                  <w:marBottom w:val="0"/>
                  <w:divBdr>
                    <w:top w:val="none" w:sz="0" w:space="0" w:color="auto"/>
                    <w:left w:val="none" w:sz="0" w:space="0" w:color="auto"/>
                    <w:bottom w:val="none" w:sz="0" w:space="0" w:color="auto"/>
                    <w:right w:val="none" w:sz="0" w:space="0" w:color="auto"/>
                  </w:divBdr>
                  <w:divsChild>
                    <w:div w:id="7619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2164">
              <w:marLeft w:val="0"/>
              <w:marRight w:val="0"/>
              <w:marTop w:val="0"/>
              <w:marBottom w:val="0"/>
              <w:divBdr>
                <w:top w:val="none" w:sz="0" w:space="0" w:color="auto"/>
                <w:left w:val="none" w:sz="0" w:space="0" w:color="auto"/>
                <w:bottom w:val="none" w:sz="0" w:space="0" w:color="auto"/>
                <w:right w:val="none" w:sz="0" w:space="0" w:color="auto"/>
              </w:divBdr>
            </w:div>
          </w:divsChild>
        </w:div>
        <w:div w:id="1671255361">
          <w:marLeft w:val="0"/>
          <w:marRight w:val="0"/>
          <w:marTop w:val="0"/>
          <w:marBottom w:val="0"/>
          <w:divBdr>
            <w:top w:val="none" w:sz="0" w:space="0" w:color="auto"/>
            <w:left w:val="none" w:sz="0" w:space="0" w:color="auto"/>
            <w:bottom w:val="none" w:sz="0" w:space="0" w:color="auto"/>
            <w:right w:val="none" w:sz="0" w:space="0" w:color="auto"/>
          </w:divBdr>
          <w:divsChild>
            <w:div w:id="364406426">
              <w:marLeft w:val="0"/>
              <w:marRight w:val="0"/>
              <w:marTop w:val="0"/>
              <w:marBottom w:val="0"/>
              <w:divBdr>
                <w:top w:val="none" w:sz="0" w:space="0" w:color="auto"/>
                <w:left w:val="none" w:sz="0" w:space="0" w:color="auto"/>
                <w:bottom w:val="none" w:sz="0" w:space="0" w:color="auto"/>
                <w:right w:val="none" w:sz="0" w:space="0" w:color="auto"/>
              </w:divBdr>
            </w:div>
            <w:div w:id="1511868261">
              <w:marLeft w:val="0"/>
              <w:marRight w:val="0"/>
              <w:marTop w:val="0"/>
              <w:marBottom w:val="0"/>
              <w:divBdr>
                <w:top w:val="none" w:sz="0" w:space="0" w:color="auto"/>
                <w:left w:val="none" w:sz="0" w:space="0" w:color="auto"/>
                <w:bottom w:val="none" w:sz="0" w:space="0" w:color="auto"/>
                <w:right w:val="none" w:sz="0" w:space="0" w:color="auto"/>
              </w:divBdr>
              <w:divsChild>
                <w:div w:id="1618412046">
                  <w:marLeft w:val="0"/>
                  <w:marRight w:val="0"/>
                  <w:marTop w:val="0"/>
                  <w:marBottom w:val="0"/>
                  <w:divBdr>
                    <w:top w:val="none" w:sz="0" w:space="0" w:color="auto"/>
                    <w:left w:val="none" w:sz="0" w:space="0" w:color="auto"/>
                    <w:bottom w:val="none" w:sz="0" w:space="0" w:color="auto"/>
                    <w:right w:val="none" w:sz="0" w:space="0" w:color="auto"/>
                  </w:divBdr>
                  <w:divsChild>
                    <w:div w:id="1409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029">
      <w:bodyDiv w:val="1"/>
      <w:marLeft w:val="0"/>
      <w:marRight w:val="0"/>
      <w:marTop w:val="0"/>
      <w:marBottom w:val="0"/>
      <w:divBdr>
        <w:top w:val="none" w:sz="0" w:space="0" w:color="auto"/>
        <w:left w:val="none" w:sz="0" w:space="0" w:color="auto"/>
        <w:bottom w:val="none" w:sz="0" w:space="0" w:color="auto"/>
        <w:right w:val="none" w:sz="0" w:space="0" w:color="auto"/>
      </w:divBdr>
    </w:div>
    <w:div w:id="847787819">
      <w:bodyDiv w:val="1"/>
      <w:marLeft w:val="0"/>
      <w:marRight w:val="0"/>
      <w:marTop w:val="0"/>
      <w:marBottom w:val="0"/>
      <w:divBdr>
        <w:top w:val="none" w:sz="0" w:space="0" w:color="auto"/>
        <w:left w:val="none" w:sz="0" w:space="0" w:color="auto"/>
        <w:bottom w:val="none" w:sz="0" w:space="0" w:color="auto"/>
        <w:right w:val="none" w:sz="0" w:space="0" w:color="auto"/>
      </w:divBdr>
    </w:div>
    <w:div w:id="868838643">
      <w:bodyDiv w:val="1"/>
      <w:marLeft w:val="0"/>
      <w:marRight w:val="0"/>
      <w:marTop w:val="0"/>
      <w:marBottom w:val="0"/>
      <w:divBdr>
        <w:top w:val="none" w:sz="0" w:space="0" w:color="auto"/>
        <w:left w:val="none" w:sz="0" w:space="0" w:color="auto"/>
        <w:bottom w:val="none" w:sz="0" w:space="0" w:color="auto"/>
        <w:right w:val="none" w:sz="0" w:space="0" w:color="auto"/>
      </w:divBdr>
    </w:div>
    <w:div w:id="950238458">
      <w:bodyDiv w:val="1"/>
      <w:marLeft w:val="0"/>
      <w:marRight w:val="0"/>
      <w:marTop w:val="0"/>
      <w:marBottom w:val="0"/>
      <w:divBdr>
        <w:top w:val="none" w:sz="0" w:space="0" w:color="auto"/>
        <w:left w:val="none" w:sz="0" w:space="0" w:color="auto"/>
        <w:bottom w:val="none" w:sz="0" w:space="0" w:color="auto"/>
        <w:right w:val="none" w:sz="0" w:space="0" w:color="auto"/>
      </w:divBdr>
    </w:div>
    <w:div w:id="967007736">
      <w:bodyDiv w:val="1"/>
      <w:marLeft w:val="0"/>
      <w:marRight w:val="0"/>
      <w:marTop w:val="0"/>
      <w:marBottom w:val="0"/>
      <w:divBdr>
        <w:top w:val="none" w:sz="0" w:space="0" w:color="auto"/>
        <w:left w:val="none" w:sz="0" w:space="0" w:color="auto"/>
        <w:bottom w:val="none" w:sz="0" w:space="0" w:color="auto"/>
        <w:right w:val="none" w:sz="0" w:space="0" w:color="auto"/>
      </w:divBdr>
      <w:divsChild>
        <w:div w:id="3173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68759">
      <w:bodyDiv w:val="1"/>
      <w:marLeft w:val="0"/>
      <w:marRight w:val="0"/>
      <w:marTop w:val="0"/>
      <w:marBottom w:val="0"/>
      <w:divBdr>
        <w:top w:val="none" w:sz="0" w:space="0" w:color="auto"/>
        <w:left w:val="none" w:sz="0" w:space="0" w:color="auto"/>
        <w:bottom w:val="none" w:sz="0" w:space="0" w:color="auto"/>
        <w:right w:val="none" w:sz="0" w:space="0" w:color="auto"/>
      </w:divBdr>
    </w:div>
    <w:div w:id="991059617">
      <w:bodyDiv w:val="1"/>
      <w:marLeft w:val="0"/>
      <w:marRight w:val="0"/>
      <w:marTop w:val="0"/>
      <w:marBottom w:val="0"/>
      <w:divBdr>
        <w:top w:val="none" w:sz="0" w:space="0" w:color="auto"/>
        <w:left w:val="none" w:sz="0" w:space="0" w:color="auto"/>
        <w:bottom w:val="none" w:sz="0" w:space="0" w:color="auto"/>
        <w:right w:val="none" w:sz="0" w:space="0" w:color="auto"/>
      </w:divBdr>
    </w:div>
    <w:div w:id="991831568">
      <w:bodyDiv w:val="1"/>
      <w:marLeft w:val="0"/>
      <w:marRight w:val="0"/>
      <w:marTop w:val="0"/>
      <w:marBottom w:val="0"/>
      <w:divBdr>
        <w:top w:val="none" w:sz="0" w:space="0" w:color="auto"/>
        <w:left w:val="none" w:sz="0" w:space="0" w:color="auto"/>
        <w:bottom w:val="none" w:sz="0" w:space="0" w:color="auto"/>
        <w:right w:val="none" w:sz="0" w:space="0" w:color="auto"/>
      </w:divBdr>
      <w:divsChild>
        <w:div w:id="1164274273">
          <w:marLeft w:val="0"/>
          <w:marRight w:val="0"/>
          <w:marTop w:val="0"/>
          <w:marBottom w:val="0"/>
          <w:divBdr>
            <w:top w:val="none" w:sz="0" w:space="0" w:color="auto"/>
            <w:left w:val="none" w:sz="0" w:space="0" w:color="auto"/>
            <w:bottom w:val="none" w:sz="0" w:space="0" w:color="auto"/>
            <w:right w:val="none" w:sz="0" w:space="0" w:color="auto"/>
          </w:divBdr>
          <w:divsChild>
            <w:div w:id="2064017586">
              <w:marLeft w:val="0"/>
              <w:marRight w:val="0"/>
              <w:marTop w:val="0"/>
              <w:marBottom w:val="0"/>
              <w:divBdr>
                <w:top w:val="none" w:sz="0" w:space="0" w:color="auto"/>
                <w:left w:val="none" w:sz="0" w:space="0" w:color="auto"/>
                <w:bottom w:val="none" w:sz="0" w:space="0" w:color="auto"/>
                <w:right w:val="none" w:sz="0" w:space="0" w:color="auto"/>
              </w:divBdr>
            </w:div>
            <w:div w:id="192572814">
              <w:marLeft w:val="0"/>
              <w:marRight w:val="0"/>
              <w:marTop w:val="0"/>
              <w:marBottom w:val="0"/>
              <w:divBdr>
                <w:top w:val="none" w:sz="0" w:space="0" w:color="auto"/>
                <w:left w:val="none" w:sz="0" w:space="0" w:color="auto"/>
                <w:bottom w:val="none" w:sz="0" w:space="0" w:color="auto"/>
                <w:right w:val="none" w:sz="0" w:space="0" w:color="auto"/>
              </w:divBdr>
            </w:div>
            <w:div w:id="2115787331">
              <w:marLeft w:val="0"/>
              <w:marRight w:val="0"/>
              <w:marTop w:val="0"/>
              <w:marBottom w:val="0"/>
              <w:divBdr>
                <w:top w:val="none" w:sz="0" w:space="0" w:color="auto"/>
                <w:left w:val="none" w:sz="0" w:space="0" w:color="auto"/>
                <w:bottom w:val="none" w:sz="0" w:space="0" w:color="auto"/>
                <w:right w:val="none" w:sz="0" w:space="0" w:color="auto"/>
              </w:divBdr>
            </w:div>
            <w:div w:id="1377317759">
              <w:marLeft w:val="0"/>
              <w:marRight w:val="0"/>
              <w:marTop w:val="0"/>
              <w:marBottom w:val="0"/>
              <w:divBdr>
                <w:top w:val="none" w:sz="0" w:space="0" w:color="auto"/>
                <w:left w:val="none" w:sz="0" w:space="0" w:color="auto"/>
                <w:bottom w:val="none" w:sz="0" w:space="0" w:color="auto"/>
                <w:right w:val="none" w:sz="0" w:space="0" w:color="auto"/>
              </w:divBdr>
            </w:div>
            <w:div w:id="479538882">
              <w:marLeft w:val="0"/>
              <w:marRight w:val="0"/>
              <w:marTop w:val="0"/>
              <w:marBottom w:val="0"/>
              <w:divBdr>
                <w:top w:val="none" w:sz="0" w:space="0" w:color="auto"/>
                <w:left w:val="none" w:sz="0" w:space="0" w:color="auto"/>
                <w:bottom w:val="none" w:sz="0" w:space="0" w:color="auto"/>
                <w:right w:val="none" w:sz="0" w:space="0" w:color="auto"/>
              </w:divBdr>
            </w:div>
            <w:div w:id="1749377990">
              <w:marLeft w:val="0"/>
              <w:marRight w:val="0"/>
              <w:marTop w:val="0"/>
              <w:marBottom w:val="0"/>
              <w:divBdr>
                <w:top w:val="none" w:sz="0" w:space="0" w:color="auto"/>
                <w:left w:val="none" w:sz="0" w:space="0" w:color="auto"/>
                <w:bottom w:val="none" w:sz="0" w:space="0" w:color="auto"/>
                <w:right w:val="none" w:sz="0" w:space="0" w:color="auto"/>
              </w:divBdr>
            </w:div>
            <w:div w:id="962883600">
              <w:marLeft w:val="0"/>
              <w:marRight w:val="0"/>
              <w:marTop w:val="0"/>
              <w:marBottom w:val="0"/>
              <w:divBdr>
                <w:top w:val="none" w:sz="0" w:space="0" w:color="auto"/>
                <w:left w:val="none" w:sz="0" w:space="0" w:color="auto"/>
                <w:bottom w:val="none" w:sz="0" w:space="0" w:color="auto"/>
                <w:right w:val="none" w:sz="0" w:space="0" w:color="auto"/>
              </w:divBdr>
            </w:div>
            <w:div w:id="1014070387">
              <w:marLeft w:val="0"/>
              <w:marRight w:val="0"/>
              <w:marTop w:val="0"/>
              <w:marBottom w:val="0"/>
              <w:divBdr>
                <w:top w:val="none" w:sz="0" w:space="0" w:color="auto"/>
                <w:left w:val="none" w:sz="0" w:space="0" w:color="auto"/>
                <w:bottom w:val="none" w:sz="0" w:space="0" w:color="auto"/>
                <w:right w:val="none" w:sz="0" w:space="0" w:color="auto"/>
              </w:divBdr>
            </w:div>
            <w:div w:id="1682313470">
              <w:marLeft w:val="0"/>
              <w:marRight w:val="0"/>
              <w:marTop w:val="0"/>
              <w:marBottom w:val="0"/>
              <w:divBdr>
                <w:top w:val="none" w:sz="0" w:space="0" w:color="auto"/>
                <w:left w:val="none" w:sz="0" w:space="0" w:color="auto"/>
                <w:bottom w:val="none" w:sz="0" w:space="0" w:color="auto"/>
                <w:right w:val="none" w:sz="0" w:space="0" w:color="auto"/>
              </w:divBdr>
            </w:div>
            <w:div w:id="1732733086">
              <w:marLeft w:val="0"/>
              <w:marRight w:val="0"/>
              <w:marTop w:val="0"/>
              <w:marBottom w:val="0"/>
              <w:divBdr>
                <w:top w:val="none" w:sz="0" w:space="0" w:color="auto"/>
                <w:left w:val="none" w:sz="0" w:space="0" w:color="auto"/>
                <w:bottom w:val="none" w:sz="0" w:space="0" w:color="auto"/>
                <w:right w:val="none" w:sz="0" w:space="0" w:color="auto"/>
              </w:divBdr>
            </w:div>
            <w:div w:id="418596447">
              <w:marLeft w:val="0"/>
              <w:marRight w:val="0"/>
              <w:marTop w:val="0"/>
              <w:marBottom w:val="0"/>
              <w:divBdr>
                <w:top w:val="none" w:sz="0" w:space="0" w:color="auto"/>
                <w:left w:val="none" w:sz="0" w:space="0" w:color="auto"/>
                <w:bottom w:val="none" w:sz="0" w:space="0" w:color="auto"/>
                <w:right w:val="none" w:sz="0" w:space="0" w:color="auto"/>
              </w:divBdr>
            </w:div>
            <w:div w:id="1048141793">
              <w:marLeft w:val="0"/>
              <w:marRight w:val="0"/>
              <w:marTop w:val="0"/>
              <w:marBottom w:val="0"/>
              <w:divBdr>
                <w:top w:val="none" w:sz="0" w:space="0" w:color="auto"/>
                <w:left w:val="none" w:sz="0" w:space="0" w:color="auto"/>
                <w:bottom w:val="none" w:sz="0" w:space="0" w:color="auto"/>
                <w:right w:val="none" w:sz="0" w:space="0" w:color="auto"/>
              </w:divBdr>
            </w:div>
            <w:div w:id="1516765806">
              <w:marLeft w:val="0"/>
              <w:marRight w:val="0"/>
              <w:marTop w:val="0"/>
              <w:marBottom w:val="0"/>
              <w:divBdr>
                <w:top w:val="none" w:sz="0" w:space="0" w:color="auto"/>
                <w:left w:val="none" w:sz="0" w:space="0" w:color="auto"/>
                <w:bottom w:val="none" w:sz="0" w:space="0" w:color="auto"/>
                <w:right w:val="none" w:sz="0" w:space="0" w:color="auto"/>
              </w:divBdr>
            </w:div>
            <w:div w:id="1320382422">
              <w:marLeft w:val="0"/>
              <w:marRight w:val="0"/>
              <w:marTop w:val="0"/>
              <w:marBottom w:val="0"/>
              <w:divBdr>
                <w:top w:val="none" w:sz="0" w:space="0" w:color="auto"/>
                <w:left w:val="none" w:sz="0" w:space="0" w:color="auto"/>
                <w:bottom w:val="none" w:sz="0" w:space="0" w:color="auto"/>
                <w:right w:val="none" w:sz="0" w:space="0" w:color="auto"/>
              </w:divBdr>
            </w:div>
            <w:div w:id="34088147">
              <w:marLeft w:val="0"/>
              <w:marRight w:val="0"/>
              <w:marTop w:val="0"/>
              <w:marBottom w:val="0"/>
              <w:divBdr>
                <w:top w:val="none" w:sz="0" w:space="0" w:color="auto"/>
                <w:left w:val="none" w:sz="0" w:space="0" w:color="auto"/>
                <w:bottom w:val="none" w:sz="0" w:space="0" w:color="auto"/>
                <w:right w:val="none" w:sz="0" w:space="0" w:color="auto"/>
              </w:divBdr>
            </w:div>
            <w:div w:id="865411980">
              <w:marLeft w:val="0"/>
              <w:marRight w:val="0"/>
              <w:marTop w:val="0"/>
              <w:marBottom w:val="0"/>
              <w:divBdr>
                <w:top w:val="none" w:sz="0" w:space="0" w:color="auto"/>
                <w:left w:val="none" w:sz="0" w:space="0" w:color="auto"/>
                <w:bottom w:val="none" w:sz="0" w:space="0" w:color="auto"/>
                <w:right w:val="none" w:sz="0" w:space="0" w:color="auto"/>
              </w:divBdr>
            </w:div>
            <w:div w:id="979724080">
              <w:marLeft w:val="0"/>
              <w:marRight w:val="0"/>
              <w:marTop w:val="0"/>
              <w:marBottom w:val="0"/>
              <w:divBdr>
                <w:top w:val="none" w:sz="0" w:space="0" w:color="auto"/>
                <w:left w:val="none" w:sz="0" w:space="0" w:color="auto"/>
                <w:bottom w:val="none" w:sz="0" w:space="0" w:color="auto"/>
                <w:right w:val="none" w:sz="0" w:space="0" w:color="auto"/>
              </w:divBdr>
            </w:div>
            <w:div w:id="1430159145">
              <w:marLeft w:val="0"/>
              <w:marRight w:val="0"/>
              <w:marTop w:val="0"/>
              <w:marBottom w:val="0"/>
              <w:divBdr>
                <w:top w:val="none" w:sz="0" w:space="0" w:color="auto"/>
                <w:left w:val="none" w:sz="0" w:space="0" w:color="auto"/>
                <w:bottom w:val="none" w:sz="0" w:space="0" w:color="auto"/>
                <w:right w:val="none" w:sz="0" w:space="0" w:color="auto"/>
              </w:divBdr>
            </w:div>
            <w:div w:id="98571850">
              <w:marLeft w:val="0"/>
              <w:marRight w:val="0"/>
              <w:marTop w:val="0"/>
              <w:marBottom w:val="0"/>
              <w:divBdr>
                <w:top w:val="none" w:sz="0" w:space="0" w:color="auto"/>
                <w:left w:val="none" w:sz="0" w:space="0" w:color="auto"/>
                <w:bottom w:val="none" w:sz="0" w:space="0" w:color="auto"/>
                <w:right w:val="none" w:sz="0" w:space="0" w:color="auto"/>
              </w:divBdr>
            </w:div>
            <w:div w:id="897060220">
              <w:marLeft w:val="0"/>
              <w:marRight w:val="0"/>
              <w:marTop w:val="0"/>
              <w:marBottom w:val="0"/>
              <w:divBdr>
                <w:top w:val="none" w:sz="0" w:space="0" w:color="auto"/>
                <w:left w:val="none" w:sz="0" w:space="0" w:color="auto"/>
                <w:bottom w:val="none" w:sz="0" w:space="0" w:color="auto"/>
                <w:right w:val="none" w:sz="0" w:space="0" w:color="auto"/>
              </w:divBdr>
            </w:div>
            <w:div w:id="1814761195">
              <w:marLeft w:val="0"/>
              <w:marRight w:val="0"/>
              <w:marTop w:val="0"/>
              <w:marBottom w:val="0"/>
              <w:divBdr>
                <w:top w:val="none" w:sz="0" w:space="0" w:color="auto"/>
                <w:left w:val="none" w:sz="0" w:space="0" w:color="auto"/>
                <w:bottom w:val="none" w:sz="0" w:space="0" w:color="auto"/>
                <w:right w:val="none" w:sz="0" w:space="0" w:color="auto"/>
              </w:divBdr>
            </w:div>
            <w:div w:id="1233927814">
              <w:marLeft w:val="0"/>
              <w:marRight w:val="0"/>
              <w:marTop w:val="0"/>
              <w:marBottom w:val="0"/>
              <w:divBdr>
                <w:top w:val="none" w:sz="0" w:space="0" w:color="auto"/>
                <w:left w:val="none" w:sz="0" w:space="0" w:color="auto"/>
                <w:bottom w:val="none" w:sz="0" w:space="0" w:color="auto"/>
                <w:right w:val="none" w:sz="0" w:space="0" w:color="auto"/>
              </w:divBdr>
            </w:div>
            <w:div w:id="1080057574">
              <w:marLeft w:val="0"/>
              <w:marRight w:val="0"/>
              <w:marTop w:val="0"/>
              <w:marBottom w:val="0"/>
              <w:divBdr>
                <w:top w:val="none" w:sz="0" w:space="0" w:color="auto"/>
                <w:left w:val="none" w:sz="0" w:space="0" w:color="auto"/>
                <w:bottom w:val="none" w:sz="0" w:space="0" w:color="auto"/>
                <w:right w:val="none" w:sz="0" w:space="0" w:color="auto"/>
              </w:divBdr>
            </w:div>
            <w:div w:id="1298530464">
              <w:marLeft w:val="0"/>
              <w:marRight w:val="0"/>
              <w:marTop w:val="0"/>
              <w:marBottom w:val="0"/>
              <w:divBdr>
                <w:top w:val="none" w:sz="0" w:space="0" w:color="auto"/>
                <w:left w:val="none" w:sz="0" w:space="0" w:color="auto"/>
                <w:bottom w:val="none" w:sz="0" w:space="0" w:color="auto"/>
                <w:right w:val="none" w:sz="0" w:space="0" w:color="auto"/>
              </w:divBdr>
            </w:div>
            <w:div w:id="1886091024">
              <w:marLeft w:val="0"/>
              <w:marRight w:val="0"/>
              <w:marTop w:val="0"/>
              <w:marBottom w:val="0"/>
              <w:divBdr>
                <w:top w:val="none" w:sz="0" w:space="0" w:color="auto"/>
                <w:left w:val="none" w:sz="0" w:space="0" w:color="auto"/>
                <w:bottom w:val="none" w:sz="0" w:space="0" w:color="auto"/>
                <w:right w:val="none" w:sz="0" w:space="0" w:color="auto"/>
              </w:divBdr>
            </w:div>
            <w:div w:id="1582057556">
              <w:marLeft w:val="0"/>
              <w:marRight w:val="0"/>
              <w:marTop w:val="0"/>
              <w:marBottom w:val="0"/>
              <w:divBdr>
                <w:top w:val="none" w:sz="0" w:space="0" w:color="auto"/>
                <w:left w:val="none" w:sz="0" w:space="0" w:color="auto"/>
                <w:bottom w:val="none" w:sz="0" w:space="0" w:color="auto"/>
                <w:right w:val="none" w:sz="0" w:space="0" w:color="auto"/>
              </w:divBdr>
            </w:div>
            <w:div w:id="1573201765">
              <w:marLeft w:val="0"/>
              <w:marRight w:val="0"/>
              <w:marTop w:val="0"/>
              <w:marBottom w:val="0"/>
              <w:divBdr>
                <w:top w:val="none" w:sz="0" w:space="0" w:color="auto"/>
                <w:left w:val="none" w:sz="0" w:space="0" w:color="auto"/>
                <w:bottom w:val="none" w:sz="0" w:space="0" w:color="auto"/>
                <w:right w:val="none" w:sz="0" w:space="0" w:color="auto"/>
              </w:divBdr>
            </w:div>
            <w:div w:id="1459639437">
              <w:marLeft w:val="0"/>
              <w:marRight w:val="0"/>
              <w:marTop w:val="0"/>
              <w:marBottom w:val="0"/>
              <w:divBdr>
                <w:top w:val="none" w:sz="0" w:space="0" w:color="auto"/>
                <w:left w:val="none" w:sz="0" w:space="0" w:color="auto"/>
                <w:bottom w:val="none" w:sz="0" w:space="0" w:color="auto"/>
                <w:right w:val="none" w:sz="0" w:space="0" w:color="auto"/>
              </w:divBdr>
            </w:div>
            <w:div w:id="1294752381">
              <w:marLeft w:val="0"/>
              <w:marRight w:val="0"/>
              <w:marTop w:val="0"/>
              <w:marBottom w:val="0"/>
              <w:divBdr>
                <w:top w:val="none" w:sz="0" w:space="0" w:color="auto"/>
                <w:left w:val="none" w:sz="0" w:space="0" w:color="auto"/>
                <w:bottom w:val="none" w:sz="0" w:space="0" w:color="auto"/>
                <w:right w:val="none" w:sz="0" w:space="0" w:color="auto"/>
              </w:divBdr>
            </w:div>
            <w:div w:id="567569859">
              <w:marLeft w:val="0"/>
              <w:marRight w:val="0"/>
              <w:marTop w:val="0"/>
              <w:marBottom w:val="0"/>
              <w:divBdr>
                <w:top w:val="none" w:sz="0" w:space="0" w:color="auto"/>
                <w:left w:val="none" w:sz="0" w:space="0" w:color="auto"/>
                <w:bottom w:val="none" w:sz="0" w:space="0" w:color="auto"/>
                <w:right w:val="none" w:sz="0" w:space="0" w:color="auto"/>
              </w:divBdr>
            </w:div>
            <w:div w:id="2066948358">
              <w:marLeft w:val="0"/>
              <w:marRight w:val="0"/>
              <w:marTop w:val="0"/>
              <w:marBottom w:val="0"/>
              <w:divBdr>
                <w:top w:val="none" w:sz="0" w:space="0" w:color="auto"/>
                <w:left w:val="none" w:sz="0" w:space="0" w:color="auto"/>
                <w:bottom w:val="none" w:sz="0" w:space="0" w:color="auto"/>
                <w:right w:val="none" w:sz="0" w:space="0" w:color="auto"/>
              </w:divBdr>
            </w:div>
            <w:div w:id="2051759015">
              <w:marLeft w:val="0"/>
              <w:marRight w:val="0"/>
              <w:marTop w:val="0"/>
              <w:marBottom w:val="0"/>
              <w:divBdr>
                <w:top w:val="none" w:sz="0" w:space="0" w:color="auto"/>
                <w:left w:val="none" w:sz="0" w:space="0" w:color="auto"/>
                <w:bottom w:val="none" w:sz="0" w:space="0" w:color="auto"/>
                <w:right w:val="none" w:sz="0" w:space="0" w:color="auto"/>
              </w:divBdr>
            </w:div>
            <w:div w:id="1264925090">
              <w:marLeft w:val="0"/>
              <w:marRight w:val="0"/>
              <w:marTop w:val="0"/>
              <w:marBottom w:val="0"/>
              <w:divBdr>
                <w:top w:val="none" w:sz="0" w:space="0" w:color="auto"/>
                <w:left w:val="none" w:sz="0" w:space="0" w:color="auto"/>
                <w:bottom w:val="none" w:sz="0" w:space="0" w:color="auto"/>
                <w:right w:val="none" w:sz="0" w:space="0" w:color="auto"/>
              </w:divBdr>
            </w:div>
            <w:div w:id="417286883">
              <w:marLeft w:val="0"/>
              <w:marRight w:val="0"/>
              <w:marTop w:val="0"/>
              <w:marBottom w:val="0"/>
              <w:divBdr>
                <w:top w:val="none" w:sz="0" w:space="0" w:color="auto"/>
                <w:left w:val="none" w:sz="0" w:space="0" w:color="auto"/>
                <w:bottom w:val="none" w:sz="0" w:space="0" w:color="auto"/>
                <w:right w:val="none" w:sz="0" w:space="0" w:color="auto"/>
              </w:divBdr>
            </w:div>
            <w:div w:id="2098362760">
              <w:marLeft w:val="0"/>
              <w:marRight w:val="0"/>
              <w:marTop w:val="0"/>
              <w:marBottom w:val="0"/>
              <w:divBdr>
                <w:top w:val="none" w:sz="0" w:space="0" w:color="auto"/>
                <w:left w:val="none" w:sz="0" w:space="0" w:color="auto"/>
                <w:bottom w:val="none" w:sz="0" w:space="0" w:color="auto"/>
                <w:right w:val="none" w:sz="0" w:space="0" w:color="auto"/>
              </w:divBdr>
            </w:div>
            <w:div w:id="2086031850">
              <w:marLeft w:val="0"/>
              <w:marRight w:val="0"/>
              <w:marTop w:val="0"/>
              <w:marBottom w:val="0"/>
              <w:divBdr>
                <w:top w:val="none" w:sz="0" w:space="0" w:color="auto"/>
                <w:left w:val="none" w:sz="0" w:space="0" w:color="auto"/>
                <w:bottom w:val="none" w:sz="0" w:space="0" w:color="auto"/>
                <w:right w:val="none" w:sz="0" w:space="0" w:color="auto"/>
              </w:divBdr>
            </w:div>
            <w:div w:id="738214568">
              <w:marLeft w:val="0"/>
              <w:marRight w:val="0"/>
              <w:marTop w:val="0"/>
              <w:marBottom w:val="0"/>
              <w:divBdr>
                <w:top w:val="none" w:sz="0" w:space="0" w:color="auto"/>
                <w:left w:val="none" w:sz="0" w:space="0" w:color="auto"/>
                <w:bottom w:val="none" w:sz="0" w:space="0" w:color="auto"/>
                <w:right w:val="none" w:sz="0" w:space="0" w:color="auto"/>
              </w:divBdr>
            </w:div>
            <w:div w:id="1301500544">
              <w:marLeft w:val="0"/>
              <w:marRight w:val="0"/>
              <w:marTop w:val="0"/>
              <w:marBottom w:val="0"/>
              <w:divBdr>
                <w:top w:val="none" w:sz="0" w:space="0" w:color="auto"/>
                <w:left w:val="none" w:sz="0" w:space="0" w:color="auto"/>
                <w:bottom w:val="none" w:sz="0" w:space="0" w:color="auto"/>
                <w:right w:val="none" w:sz="0" w:space="0" w:color="auto"/>
              </w:divBdr>
            </w:div>
            <w:div w:id="333185917">
              <w:marLeft w:val="0"/>
              <w:marRight w:val="0"/>
              <w:marTop w:val="0"/>
              <w:marBottom w:val="0"/>
              <w:divBdr>
                <w:top w:val="none" w:sz="0" w:space="0" w:color="auto"/>
                <w:left w:val="none" w:sz="0" w:space="0" w:color="auto"/>
                <w:bottom w:val="none" w:sz="0" w:space="0" w:color="auto"/>
                <w:right w:val="none" w:sz="0" w:space="0" w:color="auto"/>
              </w:divBdr>
            </w:div>
            <w:div w:id="1405955837">
              <w:marLeft w:val="0"/>
              <w:marRight w:val="0"/>
              <w:marTop w:val="0"/>
              <w:marBottom w:val="0"/>
              <w:divBdr>
                <w:top w:val="none" w:sz="0" w:space="0" w:color="auto"/>
                <w:left w:val="none" w:sz="0" w:space="0" w:color="auto"/>
                <w:bottom w:val="none" w:sz="0" w:space="0" w:color="auto"/>
                <w:right w:val="none" w:sz="0" w:space="0" w:color="auto"/>
              </w:divBdr>
            </w:div>
            <w:div w:id="709719590">
              <w:marLeft w:val="0"/>
              <w:marRight w:val="0"/>
              <w:marTop w:val="0"/>
              <w:marBottom w:val="0"/>
              <w:divBdr>
                <w:top w:val="none" w:sz="0" w:space="0" w:color="auto"/>
                <w:left w:val="none" w:sz="0" w:space="0" w:color="auto"/>
                <w:bottom w:val="none" w:sz="0" w:space="0" w:color="auto"/>
                <w:right w:val="none" w:sz="0" w:space="0" w:color="auto"/>
              </w:divBdr>
            </w:div>
            <w:div w:id="913585304">
              <w:marLeft w:val="0"/>
              <w:marRight w:val="0"/>
              <w:marTop w:val="0"/>
              <w:marBottom w:val="0"/>
              <w:divBdr>
                <w:top w:val="none" w:sz="0" w:space="0" w:color="auto"/>
                <w:left w:val="none" w:sz="0" w:space="0" w:color="auto"/>
                <w:bottom w:val="none" w:sz="0" w:space="0" w:color="auto"/>
                <w:right w:val="none" w:sz="0" w:space="0" w:color="auto"/>
              </w:divBdr>
            </w:div>
            <w:div w:id="1011686826">
              <w:marLeft w:val="0"/>
              <w:marRight w:val="0"/>
              <w:marTop w:val="0"/>
              <w:marBottom w:val="0"/>
              <w:divBdr>
                <w:top w:val="none" w:sz="0" w:space="0" w:color="auto"/>
                <w:left w:val="none" w:sz="0" w:space="0" w:color="auto"/>
                <w:bottom w:val="none" w:sz="0" w:space="0" w:color="auto"/>
                <w:right w:val="none" w:sz="0" w:space="0" w:color="auto"/>
              </w:divBdr>
            </w:div>
            <w:div w:id="6413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2136">
      <w:bodyDiv w:val="1"/>
      <w:marLeft w:val="0"/>
      <w:marRight w:val="0"/>
      <w:marTop w:val="0"/>
      <w:marBottom w:val="0"/>
      <w:divBdr>
        <w:top w:val="none" w:sz="0" w:space="0" w:color="auto"/>
        <w:left w:val="none" w:sz="0" w:space="0" w:color="auto"/>
        <w:bottom w:val="none" w:sz="0" w:space="0" w:color="auto"/>
        <w:right w:val="none" w:sz="0" w:space="0" w:color="auto"/>
      </w:divBdr>
    </w:div>
    <w:div w:id="1131092931">
      <w:bodyDiv w:val="1"/>
      <w:marLeft w:val="0"/>
      <w:marRight w:val="0"/>
      <w:marTop w:val="0"/>
      <w:marBottom w:val="0"/>
      <w:divBdr>
        <w:top w:val="none" w:sz="0" w:space="0" w:color="auto"/>
        <w:left w:val="none" w:sz="0" w:space="0" w:color="auto"/>
        <w:bottom w:val="none" w:sz="0" w:space="0" w:color="auto"/>
        <w:right w:val="none" w:sz="0" w:space="0" w:color="auto"/>
      </w:divBdr>
    </w:div>
    <w:div w:id="1183469665">
      <w:bodyDiv w:val="1"/>
      <w:marLeft w:val="0"/>
      <w:marRight w:val="0"/>
      <w:marTop w:val="0"/>
      <w:marBottom w:val="0"/>
      <w:divBdr>
        <w:top w:val="none" w:sz="0" w:space="0" w:color="auto"/>
        <w:left w:val="none" w:sz="0" w:space="0" w:color="auto"/>
        <w:bottom w:val="none" w:sz="0" w:space="0" w:color="auto"/>
        <w:right w:val="none" w:sz="0" w:space="0" w:color="auto"/>
      </w:divBdr>
    </w:div>
    <w:div w:id="1186869478">
      <w:bodyDiv w:val="1"/>
      <w:marLeft w:val="0"/>
      <w:marRight w:val="0"/>
      <w:marTop w:val="0"/>
      <w:marBottom w:val="0"/>
      <w:divBdr>
        <w:top w:val="none" w:sz="0" w:space="0" w:color="auto"/>
        <w:left w:val="none" w:sz="0" w:space="0" w:color="auto"/>
        <w:bottom w:val="none" w:sz="0" w:space="0" w:color="auto"/>
        <w:right w:val="none" w:sz="0" w:space="0" w:color="auto"/>
      </w:divBdr>
    </w:div>
    <w:div w:id="1213928196">
      <w:bodyDiv w:val="1"/>
      <w:marLeft w:val="0"/>
      <w:marRight w:val="0"/>
      <w:marTop w:val="0"/>
      <w:marBottom w:val="0"/>
      <w:divBdr>
        <w:top w:val="none" w:sz="0" w:space="0" w:color="auto"/>
        <w:left w:val="none" w:sz="0" w:space="0" w:color="auto"/>
        <w:bottom w:val="none" w:sz="0" w:space="0" w:color="auto"/>
        <w:right w:val="none" w:sz="0" w:space="0" w:color="auto"/>
      </w:divBdr>
    </w:div>
    <w:div w:id="1225795154">
      <w:bodyDiv w:val="1"/>
      <w:marLeft w:val="0"/>
      <w:marRight w:val="0"/>
      <w:marTop w:val="0"/>
      <w:marBottom w:val="0"/>
      <w:divBdr>
        <w:top w:val="none" w:sz="0" w:space="0" w:color="auto"/>
        <w:left w:val="none" w:sz="0" w:space="0" w:color="auto"/>
        <w:bottom w:val="none" w:sz="0" w:space="0" w:color="auto"/>
        <w:right w:val="none" w:sz="0" w:space="0" w:color="auto"/>
      </w:divBdr>
    </w:div>
    <w:div w:id="1261569797">
      <w:bodyDiv w:val="1"/>
      <w:marLeft w:val="0"/>
      <w:marRight w:val="0"/>
      <w:marTop w:val="0"/>
      <w:marBottom w:val="0"/>
      <w:divBdr>
        <w:top w:val="none" w:sz="0" w:space="0" w:color="auto"/>
        <w:left w:val="none" w:sz="0" w:space="0" w:color="auto"/>
        <w:bottom w:val="none" w:sz="0" w:space="0" w:color="auto"/>
        <w:right w:val="none" w:sz="0" w:space="0" w:color="auto"/>
      </w:divBdr>
    </w:div>
    <w:div w:id="1264344001">
      <w:bodyDiv w:val="1"/>
      <w:marLeft w:val="0"/>
      <w:marRight w:val="0"/>
      <w:marTop w:val="0"/>
      <w:marBottom w:val="0"/>
      <w:divBdr>
        <w:top w:val="none" w:sz="0" w:space="0" w:color="auto"/>
        <w:left w:val="none" w:sz="0" w:space="0" w:color="auto"/>
        <w:bottom w:val="none" w:sz="0" w:space="0" w:color="auto"/>
        <w:right w:val="none" w:sz="0" w:space="0" w:color="auto"/>
      </w:divBdr>
      <w:divsChild>
        <w:div w:id="1110247098">
          <w:marLeft w:val="0"/>
          <w:marRight w:val="0"/>
          <w:marTop w:val="0"/>
          <w:marBottom w:val="0"/>
          <w:divBdr>
            <w:top w:val="none" w:sz="0" w:space="0" w:color="auto"/>
            <w:left w:val="none" w:sz="0" w:space="0" w:color="auto"/>
            <w:bottom w:val="none" w:sz="0" w:space="0" w:color="auto"/>
            <w:right w:val="none" w:sz="0" w:space="0" w:color="auto"/>
          </w:divBdr>
          <w:divsChild>
            <w:div w:id="1058674898">
              <w:marLeft w:val="0"/>
              <w:marRight w:val="0"/>
              <w:marTop w:val="0"/>
              <w:marBottom w:val="0"/>
              <w:divBdr>
                <w:top w:val="none" w:sz="0" w:space="0" w:color="auto"/>
                <w:left w:val="none" w:sz="0" w:space="0" w:color="auto"/>
                <w:bottom w:val="none" w:sz="0" w:space="0" w:color="auto"/>
                <w:right w:val="none" w:sz="0" w:space="0" w:color="auto"/>
              </w:divBdr>
            </w:div>
          </w:divsChild>
        </w:div>
        <w:div w:id="352417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1990">
      <w:bodyDiv w:val="1"/>
      <w:marLeft w:val="0"/>
      <w:marRight w:val="0"/>
      <w:marTop w:val="0"/>
      <w:marBottom w:val="0"/>
      <w:divBdr>
        <w:top w:val="none" w:sz="0" w:space="0" w:color="auto"/>
        <w:left w:val="none" w:sz="0" w:space="0" w:color="auto"/>
        <w:bottom w:val="none" w:sz="0" w:space="0" w:color="auto"/>
        <w:right w:val="none" w:sz="0" w:space="0" w:color="auto"/>
      </w:divBdr>
    </w:div>
    <w:div w:id="1295403558">
      <w:bodyDiv w:val="1"/>
      <w:marLeft w:val="0"/>
      <w:marRight w:val="0"/>
      <w:marTop w:val="0"/>
      <w:marBottom w:val="0"/>
      <w:divBdr>
        <w:top w:val="none" w:sz="0" w:space="0" w:color="auto"/>
        <w:left w:val="none" w:sz="0" w:space="0" w:color="auto"/>
        <w:bottom w:val="none" w:sz="0" w:space="0" w:color="auto"/>
        <w:right w:val="none" w:sz="0" w:space="0" w:color="auto"/>
      </w:divBdr>
    </w:div>
    <w:div w:id="1309287828">
      <w:bodyDiv w:val="1"/>
      <w:marLeft w:val="0"/>
      <w:marRight w:val="0"/>
      <w:marTop w:val="0"/>
      <w:marBottom w:val="0"/>
      <w:divBdr>
        <w:top w:val="none" w:sz="0" w:space="0" w:color="auto"/>
        <w:left w:val="none" w:sz="0" w:space="0" w:color="auto"/>
        <w:bottom w:val="none" w:sz="0" w:space="0" w:color="auto"/>
        <w:right w:val="none" w:sz="0" w:space="0" w:color="auto"/>
      </w:divBdr>
    </w:div>
    <w:div w:id="1334454183">
      <w:bodyDiv w:val="1"/>
      <w:marLeft w:val="0"/>
      <w:marRight w:val="0"/>
      <w:marTop w:val="0"/>
      <w:marBottom w:val="0"/>
      <w:divBdr>
        <w:top w:val="none" w:sz="0" w:space="0" w:color="auto"/>
        <w:left w:val="none" w:sz="0" w:space="0" w:color="auto"/>
        <w:bottom w:val="none" w:sz="0" w:space="0" w:color="auto"/>
        <w:right w:val="none" w:sz="0" w:space="0" w:color="auto"/>
      </w:divBdr>
    </w:div>
    <w:div w:id="1362627964">
      <w:bodyDiv w:val="1"/>
      <w:marLeft w:val="0"/>
      <w:marRight w:val="0"/>
      <w:marTop w:val="0"/>
      <w:marBottom w:val="0"/>
      <w:divBdr>
        <w:top w:val="none" w:sz="0" w:space="0" w:color="auto"/>
        <w:left w:val="none" w:sz="0" w:space="0" w:color="auto"/>
        <w:bottom w:val="none" w:sz="0" w:space="0" w:color="auto"/>
        <w:right w:val="none" w:sz="0" w:space="0" w:color="auto"/>
      </w:divBdr>
    </w:div>
    <w:div w:id="1389919578">
      <w:bodyDiv w:val="1"/>
      <w:marLeft w:val="0"/>
      <w:marRight w:val="0"/>
      <w:marTop w:val="0"/>
      <w:marBottom w:val="0"/>
      <w:divBdr>
        <w:top w:val="none" w:sz="0" w:space="0" w:color="auto"/>
        <w:left w:val="none" w:sz="0" w:space="0" w:color="auto"/>
        <w:bottom w:val="none" w:sz="0" w:space="0" w:color="auto"/>
        <w:right w:val="none" w:sz="0" w:space="0" w:color="auto"/>
      </w:divBdr>
    </w:div>
    <w:div w:id="1422142221">
      <w:bodyDiv w:val="1"/>
      <w:marLeft w:val="0"/>
      <w:marRight w:val="0"/>
      <w:marTop w:val="0"/>
      <w:marBottom w:val="0"/>
      <w:divBdr>
        <w:top w:val="none" w:sz="0" w:space="0" w:color="auto"/>
        <w:left w:val="none" w:sz="0" w:space="0" w:color="auto"/>
        <w:bottom w:val="none" w:sz="0" w:space="0" w:color="auto"/>
        <w:right w:val="none" w:sz="0" w:space="0" w:color="auto"/>
      </w:divBdr>
    </w:div>
    <w:div w:id="1432357467">
      <w:bodyDiv w:val="1"/>
      <w:marLeft w:val="0"/>
      <w:marRight w:val="0"/>
      <w:marTop w:val="0"/>
      <w:marBottom w:val="0"/>
      <w:divBdr>
        <w:top w:val="none" w:sz="0" w:space="0" w:color="auto"/>
        <w:left w:val="none" w:sz="0" w:space="0" w:color="auto"/>
        <w:bottom w:val="none" w:sz="0" w:space="0" w:color="auto"/>
        <w:right w:val="none" w:sz="0" w:space="0" w:color="auto"/>
      </w:divBdr>
    </w:div>
    <w:div w:id="1445878457">
      <w:bodyDiv w:val="1"/>
      <w:marLeft w:val="0"/>
      <w:marRight w:val="0"/>
      <w:marTop w:val="0"/>
      <w:marBottom w:val="0"/>
      <w:divBdr>
        <w:top w:val="none" w:sz="0" w:space="0" w:color="auto"/>
        <w:left w:val="none" w:sz="0" w:space="0" w:color="auto"/>
        <w:bottom w:val="none" w:sz="0" w:space="0" w:color="auto"/>
        <w:right w:val="none" w:sz="0" w:space="0" w:color="auto"/>
      </w:divBdr>
    </w:div>
    <w:div w:id="1522821240">
      <w:bodyDiv w:val="1"/>
      <w:marLeft w:val="0"/>
      <w:marRight w:val="0"/>
      <w:marTop w:val="0"/>
      <w:marBottom w:val="0"/>
      <w:divBdr>
        <w:top w:val="none" w:sz="0" w:space="0" w:color="auto"/>
        <w:left w:val="none" w:sz="0" w:space="0" w:color="auto"/>
        <w:bottom w:val="none" w:sz="0" w:space="0" w:color="auto"/>
        <w:right w:val="none" w:sz="0" w:space="0" w:color="auto"/>
      </w:divBdr>
    </w:div>
    <w:div w:id="1536577048">
      <w:bodyDiv w:val="1"/>
      <w:marLeft w:val="0"/>
      <w:marRight w:val="0"/>
      <w:marTop w:val="0"/>
      <w:marBottom w:val="0"/>
      <w:divBdr>
        <w:top w:val="none" w:sz="0" w:space="0" w:color="auto"/>
        <w:left w:val="none" w:sz="0" w:space="0" w:color="auto"/>
        <w:bottom w:val="none" w:sz="0" w:space="0" w:color="auto"/>
        <w:right w:val="none" w:sz="0" w:space="0" w:color="auto"/>
      </w:divBdr>
    </w:div>
    <w:div w:id="1592086496">
      <w:bodyDiv w:val="1"/>
      <w:marLeft w:val="0"/>
      <w:marRight w:val="0"/>
      <w:marTop w:val="0"/>
      <w:marBottom w:val="0"/>
      <w:divBdr>
        <w:top w:val="none" w:sz="0" w:space="0" w:color="auto"/>
        <w:left w:val="none" w:sz="0" w:space="0" w:color="auto"/>
        <w:bottom w:val="none" w:sz="0" w:space="0" w:color="auto"/>
        <w:right w:val="none" w:sz="0" w:space="0" w:color="auto"/>
      </w:divBdr>
      <w:divsChild>
        <w:div w:id="901907125">
          <w:marLeft w:val="0"/>
          <w:marRight w:val="0"/>
          <w:marTop w:val="0"/>
          <w:marBottom w:val="0"/>
          <w:divBdr>
            <w:top w:val="none" w:sz="0" w:space="0" w:color="auto"/>
            <w:left w:val="none" w:sz="0" w:space="0" w:color="auto"/>
            <w:bottom w:val="none" w:sz="0" w:space="0" w:color="auto"/>
            <w:right w:val="none" w:sz="0" w:space="0" w:color="auto"/>
          </w:divBdr>
          <w:divsChild>
            <w:div w:id="101144428">
              <w:marLeft w:val="0"/>
              <w:marRight w:val="0"/>
              <w:marTop w:val="0"/>
              <w:marBottom w:val="0"/>
              <w:divBdr>
                <w:top w:val="none" w:sz="0" w:space="0" w:color="auto"/>
                <w:left w:val="none" w:sz="0" w:space="0" w:color="auto"/>
                <w:bottom w:val="none" w:sz="0" w:space="0" w:color="auto"/>
                <w:right w:val="none" w:sz="0" w:space="0" w:color="auto"/>
              </w:divBdr>
            </w:div>
            <w:div w:id="1942370056">
              <w:marLeft w:val="0"/>
              <w:marRight w:val="0"/>
              <w:marTop w:val="0"/>
              <w:marBottom w:val="0"/>
              <w:divBdr>
                <w:top w:val="none" w:sz="0" w:space="0" w:color="auto"/>
                <w:left w:val="none" w:sz="0" w:space="0" w:color="auto"/>
                <w:bottom w:val="none" w:sz="0" w:space="0" w:color="auto"/>
                <w:right w:val="none" w:sz="0" w:space="0" w:color="auto"/>
              </w:divBdr>
            </w:div>
            <w:div w:id="1255742344">
              <w:marLeft w:val="0"/>
              <w:marRight w:val="0"/>
              <w:marTop w:val="0"/>
              <w:marBottom w:val="0"/>
              <w:divBdr>
                <w:top w:val="none" w:sz="0" w:space="0" w:color="auto"/>
                <w:left w:val="none" w:sz="0" w:space="0" w:color="auto"/>
                <w:bottom w:val="none" w:sz="0" w:space="0" w:color="auto"/>
                <w:right w:val="none" w:sz="0" w:space="0" w:color="auto"/>
              </w:divBdr>
            </w:div>
            <w:div w:id="993870988">
              <w:marLeft w:val="0"/>
              <w:marRight w:val="0"/>
              <w:marTop w:val="0"/>
              <w:marBottom w:val="0"/>
              <w:divBdr>
                <w:top w:val="none" w:sz="0" w:space="0" w:color="auto"/>
                <w:left w:val="none" w:sz="0" w:space="0" w:color="auto"/>
                <w:bottom w:val="none" w:sz="0" w:space="0" w:color="auto"/>
                <w:right w:val="none" w:sz="0" w:space="0" w:color="auto"/>
              </w:divBdr>
            </w:div>
            <w:div w:id="1362585918">
              <w:marLeft w:val="0"/>
              <w:marRight w:val="0"/>
              <w:marTop w:val="0"/>
              <w:marBottom w:val="0"/>
              <w:divBdr>
                <w:top w:val="none" w:sz="0" w:space="0" w:color="auto"/>
                <w:left w:val="none" w:sz="0" w:space="0" w:color="auto"/>
                <w:bottom w:val="none" w:sz="0" w:space="0" w:color="auto"/>
                <w:right w:val="none" w:sz="0" w:space="0" w:color="auto"/>
              </w:divBdr>
            </w:div>
            <w:div w:id="446043833">
              <w:marLeft w:val="0"/>
              <w:marRight w:val="0"/>
              <w:marTop w:val="0"/>
              <w:marBottom w:val="0"/>
              <w:divBdr>
                <w:top w:val="none" w:sz="0" w:space="0" w:color="auto"/>
                <w:left w:val="none" w:sz="0" w:space="0" w:color="auto"/>
                <w:bottom w:val="none" w:sz="0" w:space="0" w:color="auto"/>
                <w:right w:val="none" w:sz="0" w:space="0" w:color="auto"/>
              </w:divBdr>
            </w:div>
            <w:div w:id="1267498503">
              <w:marLeft w:val="0"/>
              <w:marRight w:val="0"/>
              <w:marTop w:val="0"/>
              <w:marBottom w:val="0"/>
              <w:divBdr>
                <w:top w:val="none" w:sz="0" w:space="0" w:color="auto"/>
                <w:left w:val="none" w:sz="0" w:space="0" w:color="auto"/>
                <w:bottom w:val="none" w:sz="0" w:space="0" w:color="auto"/>
                <w:right w:val="none" w:sz="0" w:space="0" w:color="auto"/>
              </w:divBdr>
            </w:div>
            <w:div w:id="27688717">
              <w:marLeft w:val="0"/>
              <w:marRight w:val="0"/>
              <w:marTop w:val="0"/>
              <w:marBottom w:val="0"/>
              <w:divBdr>
                <w:top w:val="none" w:sz="0" w:space="0" w:color="auto"/>
                <w:left w:val="none" w:sz="0" w:space="0" w:color="auto"/>
                <w:bottom w:val="none" w:sz="0" w:space="0" w:color="auto"/>
                <w:right w:val="none" w:sz="0" w:space="0" w:color="auto"/>
              </w:divBdr>
            </w:div>
            <w:div w:id="1373115193">
              <w:marLeft w:val="0"/>
              <w:marRight w:val="0"/>
              <w:marTop w:val="0"/>
              <w:marBottom w:val="0"/>
              <w:divBdr>
                <w:top w:val="none" w:sz="0" w:space="0" w:color="auto"/>
                <w:left w:val="none" w:sz="0" w:space="0" w:color="auto"/>
                <w:bottom w:val="none" w:sz="0" w:space="0" w:color="auto"/>
                <w:right w:val="none" w:sz="0" w:space="0" w:color="auto"/>
              </w:divBdr>
            </w:div>
            <w:div w:id="50161095">
              <w:marLeft w:val="0"/>
              <w:marRight w:val="0"/>
              <w:marTop w:val="0"/>
              <w:marBottom w:val="0"/>
              <w:divBdr>
                <w:top w:val="none" w:sz="0" w:space="0" w:color="auto"/>
                <w:left w:val="none" w:sz="0" w:space="0" w:color="auto"/>
                <w:bottom w:val="none" w:sz="0" w:space="0" w:color="auto"/>
                <w:right w:val="none" w:sz="0" w:space="0" w:color="auto"/>
              </w:divBdr>
            </w:div>
            <w:div w:id="802382883">
              <w:marLeft w:val="0"/>
              <w:marRight w:val="0"/>
              <w:marTop w:val="0"/>
              <w:marBottom w:val="0"/>
              <w:divBdr>
                <w:top w:val="none" w:sz="0" w:space="0" w:color="auto"/>
                <w:left w:val="none" w:sz="0" w:space="0" w:color="auto"/>
                <w:bottom w:val="none" w:sz="0" w:space="0" w:color="auto"/>
                <w:right w:val="none" w:sz="0" w:space="0" w:color="auto"/>
              </w:divBdr>
            </w:div>
            <w:div w:id="1053772712">
              <w:marLeft w:val="0"/>
              <w:marRight w:val="0"/>
              <w:marTop w:val="0"/>
              <w:marBottom w:val="0"/>
              <w:divBdr>
                <w:top w:val="none" w:sz="0" w:space="0" w:color="auto"/>
                <w:left w:val="none" w:sz="0" w:space="0" w:color="auto"/>
                <w:bottom w:val="none" w:sz="0" w:space="0" w:color="auto"/>
                <w:right w:val="none" w:sz="0" w:space="0" w:color="auto"/>
              </w:divBdr>
            </w:div>
            <w:div w:id="62415352">
              <w:marLeft w:val="0"/>
              <w:marRight w:val="0"/>
              <w:marTop w:val="0"/>
              <w:marBottom w:val="0"/>
              <w:divBdr>
                <w:top w:val="none" w:sz="0" w:space="0" w:color="auto"/>
                <w:left w:val="none" w:sz="0" w:space="0" w:color="auto"/>
                <w:bottom w:val="none" w:sz="0" w:space="0" w:color="auto"/>
                <w:right w:val="none" w:sz="0" w:space="0" w:color="auto"/>
              </w:divBdr>
            </w:div>
            <w:div w:id="445736612">
              <w:marLeft w:val="0"/>
              <w:marRight w:val="0"/>
              <w:marTop w:val="0"/>
              <w:marBottom w:val="0"/>
              <w:divBdr>
                <w:top w:val="none" w:sz="0" w:space="0" w:color="auto"/>
                <w:left w:val="none" w:sz="0" w:space="0" w:color="auto"/>
                <w:bottom w:val="none" w:sz="0" w:space="0" w:color="auto"/>
                <w:right w:val="none" w:sz="0" w:space="0" w:color="auto"/>
              </w:divBdr>
            </w:div>
            <w:div w:id="1209760942">
              <w:marLeft w:val="0"/>
              <w:marRight w:val="0"/>
              <w:marTop w:val="0"/>
              <w:marBottom w:val="0"/>
              <w:divBdr>
                <w:top w:val="none" w:sz="0" w:space="0" w:color="auto"/>
                <w:left w:val="none" w:sz="0" w:space="0" w:color="auto"/>
                <w:bottom w:val="none" w:sz="0" w:space="0" w:color="auto"/>
                <w:right w:val="none" w:sz="0" w:space="0" w:color="auto"/>
              </w:divBdr>
            </w:div>
            <w:div w:id="1187914078">
              <w:marLeft w:val="0"/>
              <w:marRight w:val="0"/>
              <w:marTop w:val="0"/>
              <w:marBottom w:val="0"/>
              <w:divBdr>
                <w:top w:val="none" w:sz="0" w:space="0" w:color="auto"/>
                <w:left w:val="none" w:sz="0" w:space="0" w:color="auto"/>
                <w:bottom w:val="none" w:sz="0" w:space="0" w:color="auto"/>
                <w:right w:val="none" w:sz="0" w:space="0" w:color="auto"/>
              </w:divBdr>
            </w:div>
            <w:div w:id="360711557">
              <w:marLeft w:val="0"/>
              <w:marRight w:val="0"/>
              <w:marTop w:val="0"/>
              <w:marBottom w:val="0"/>
              <w:divBdr>
                <w:top w:val="none" w:sz="0" w:space="0" w:color="auto"/>
                <w:left w:val="none" w:sz="0" w:space="0" w:color="auto"/>
                <w:bottom w:val="none" w:sz="0" w:space="0" w:color="auto"/>
                <w:right w:val="none" w:sz="0" w:space="0" w:color="auto"/>
              </w:divBdr>
            </w:div>
            <w:div w:id="1189756705">
              <w:marLeft w:val="0"/>
              <w:marRight w:val="0"/>
              <w:marTop w:val="0"/>
              <w:marBottom w:val="0"/>
              <w:divBdr>
                <w:top w:val="none" w:sz="0" w:space="0" w:color="auto"/>
                <w:left w:val="none" w:sz="0" w:space="0" w:color="auto"/>
                <w:bottom w:val="none" w:sz="0" w:space="0" w:color="auto"/>
                <w:right w:val="none" w:sz="0" w:space="0" w:color="auto"/>
              </w:divBdr>
            </w:div>
            <w:div w:id="1735935692">
              <w:marLeft w:val="0"/>
              <w:marRight w:val="0"/>
              <w:marTop w:val="0"/>
              <w:marBottom w:val="0"/>
              <w:divBdr>
                <w:top w:val="none" w:sz="0" w:space="0" w:color="auto"/>
                <w:left w:val="none" w:sz="0" w:space="0" w:color="auto"/>
                <w:bottom w:val="none" w:sz="0" w:space="0" w:color="auto"/>
                <w:right w:val="none" w:sz="0" w:space="0" w:color="auto"/>
              </w:divBdr>
            </w:div>
            <w:div w:id="751896229">
              <w:marLeft w:val="0"/>
              <w:marRight w:val="0"/>
              <w:marTop w:val="0"/>
              <w:marBottom w:val="0"/>
              <w:divBdr>
                <w:top w:val="none" w:sz="0" w:space="0" w:color="auto"/>
                <w:left w:val="none" w:sz="0" w:space="0" w:color="auto"/>
                <w:bottom w:val="none" w:sz="0" w:space="0" w:color="auto"/>
                <w:right w:val="none" w:sz="0" w:space="0" w:color="auto"/>
              </w:divBdr>
            </w:div>
            <w:div w:id="1975135370">
              <w:marLeft w:val="0"/>
              <w:marRight w:val="0"/>
              <w:marTop w:val="0"/>
              <w:marBottom w:val="0"/>
              <w:divBdr>
                <w:top w:val="none" w:sz="0" w:space="0" w:color="auto"/>
                <w:left w:val="none" w:sz="0" w:space="0" w:color="auto"/>
                <w:bottom w:val="none" w:sz="0" w:space="0" w:color="auto"/>
                <w:right w:val="none" w:sz="0" w:space="0" w:color="auto"/>
              </w:divBdr>
            </w:div>
            <w:div w:id="849948114">
              <w:marLeft w:val="0"/>
              <w:marRight w:val="0"/>
              <w:marTop w:val="0"/>
              <w:marBottom w:val="0"/>
              <w:divBdr>
                <w:top w:val="none" w:sz="0" w:space="0" w:color="auto"/>
                <w:left w:val="none" w:sz="0" w:space="0" w:color="auto"/>
                <w:bottom w:val="none" w:sz="0" w:space="0" w:color="auto"/>
                <w:right w:val="none" w:sz="0" w:space="0" w:color="auto"/>
              </w:divBdr>
            </w:div>
            <w:div w:id="1541480057">
              <w:marLeft w:val="0"/>
              <w:marRight w:val="0"/>
              <w:marTop w:val="0"/>
              <w:marBottom w:val="0"/>
              <w:divBdr>
                <w:top w:val="none" w:sz="0" w:space="0" w:color="auto"/>
                <w:left w:val="none" w:sz="0" w:space="0" w:color="auto"/>
                <w:bottom w:val="none" w:sz="0" w:space="0" w:color="auto"/>
                <w:right w:val="none" w:sz="0" w:space="0" w:color="auto"/>
              </w:divBdr>
            </w:div>
            <w:div w:id="733352882">
              <w:marLeft w:val="0"/>
              <w:marRight w:val="0"/>
              <w:marTop w:val="0"/>
              <w:marBottom w:val="0"/>
              <w:divBdr>
                <w:top w:val="none" w:sz="0" w:space="0" w:color="auto"/>
                <w:left w:val="none" w:sz="0" w:space="0" w:color="auto"/>
                <w:bottom w:val="none" w:sz="0" w:space="0" w:color="auto"/>
                <w:right w:val="none" w:sz="0" w:space="0" w:color="auto"/>
              </w:divBdr>
            </w:div>
            <w:div w:id="762338105">
              <w:marLeft w:val="0"/>
              <w:marRight w:val="0"/>
              <w:marTop w:val="0"/>
              <w:marBottom w:val="0"/>
              <w:divBdr>
                <w:top w:val="none" w:sz="0" w:space="0" w:color="auto"/>
                <w:left w:val="none" w:sz="0" w:space="0" w:color="auto"/>
                <w:bottom w:val="none" w:sz="0" w:space="0" w:color="auto"/>
                <w:right w:val="none" w:sz="0" w:space="0" w:color="auto"/>
              </w:divBdr>
            </w:div>
            <w:div w:id="976374500">
              <w:marLeft w:val="0"/>
              <w:marRight w:val="0"/>
              <w:marTop w:val="0"/>
              <w:marBottom w:val="0"/>
              <w:divBdr>
                <w:top w:val="none" w:sz="0" w:space="0" w:color="auto"/>
                <w:left w:val="none" w:sz="0" w:space="0" w:color="auto"/>
                <w:bottom w:val="none" w:sz="0" w:space="0" w:color="auto"/>
                <w:right w:val="none" w:sz="0" w:space="0" w:color="auto"/>
              </w:divBdr>
            </w:div>
            <w:div w:id="573973883">
              <w:marLeft w:val="0"/>
              <w:marRight w:val="0"/>
              <w:marTop w:val="0"/>
              <w:marBottom w:val="0"/>
              <w:divBdr>
                <w:top w:val="none" w:sz="0" w:space="0" w:color="auto"/>
                <w:left w:val="none" w:sz="0" w:space="0" w:color="auto"/>
                <w:bottom w:val="none" w:sz="0" w:space="0" w:color="auto"/>
                <w:right w:val="none" w:sz="0" w:space="0" w:color="auto"/>
              </w:divBdr>
            </w:div>
            <w:div w:id="2004821397">
              <w:marLeft w:val="0"/>
              <w:marRight w:val="0"/>
              <w:marTop w:val="0"/>
              <w:marBottom w:val="0"/>
              <w:divBdr>
                <w:top w:val="none" w:sz="0" w:space="0" w:color="auto"/>
                <w:left w:val="none" w:sz="0" w:space="0" w:color="auto"/>
                <w:bottom w:val="none" w:sz="0" w:space="0" w:color="auto"/>
                <w:right w:val="none" w:sz="0" w:space="0" w:color="auto"/>
              </w:divBdr>
            </w:div>
            <w:div w:id="1614165985">
              <w:marLeft w:val="0"/>
              <w:marRight w:val="0"/>
              <w:marTop w:val="0"/>
              <w:marBottom w:val="0"/>
              <w:divBdr>
                <w:top w:val="none" w:sz="0" w:space="0" w:color="auto"/>
                <w:left w:val="none" w:sz="0" w:space="0" w:color="auto"/>
                <w:bottom w:val="none" w:sz="0" w:space="0" w:color="auto"/>
                <w:right w:val="none" w:sz="0" w:space="0" w:color="auto"/>
              </w:divBdr>
            </w:div>
            <w:div w:id="1067453705">
              <w:marLeft w:val="0"/>
              <w:marRight w:val="0"/>
              <w:marTop w:val="0"/>
              <w:marBottom w:val="0"/>
              <w:divBdr>
                <w:top w:val="none" w:sz="0" w:space="0" w:color="auto"/>
                <w:left w:val="none" w:sz="0" w:space="0" w:color="auto"/>
                <w:bottom w:val="none" w:sz="0" w:space="0" w:color="auto"/>
                <w:right w:val="none" w:sz="0" w:space="0" w:color="auto"/>
              </w:divBdr>
            </w:div>
            <w:div w:id="363559025">
              <w:marLeft w:val="0"/>
              <w:marRight w:val="0"/>
              <w:marTop w:val="0"/>
              <w:marBottom w:val="0"/>
              <w:divBdr>
                <w:top w:val="none" w:sz="0" w:space="0" w:color="auto"/>
                <w:left w:val="none" w:sz="0" w:space="0" w:color="auto"/>
                <w:bottom w:val="none" w:sz="0" w:space="0" w:color="auto"/>
                <w:right w:val="none" w:sz="0" w:space="0" w:color="auto"/>
              </w:divBdr>
            </w:div>
            <w:div w:id="728264237">
              <w:marLeft w:val="0"/>
              <w:marRight w:val="0"/>
              <w:marTop w:val="0"/>
              <w:marBottom w:val="0"/>
              <w:divBdr>
                <w:top w:val="none" w:sz="0" w:space="0" w:color="auto"/>
                <w:left w:val="none" w:sz="0" w:space="0" w:color="auto"/>
                <w:bottom w:val="none" w:sz="0" w:space="0" w:color="auto"/>
                <w:right w:val="none" w:sz="0" w:space="0" w:color="auto"/>
              </w:divBdr>
            </w:div>
            <w:div w:id="1767768783">
              <w:marLeft w:val="0"/>
              <w:marRight w:val="0"/>
              <w:marTop w:val="0"/>
              <w:marBottom w:val="0"/>
              <w:divBdr>
                <w:top w:val="none" w:sz="0" w:space="0" w:color="auto"/>
                <w:left w:val="none" w:sz="0" w:space="0" w:color="auto"/>
                <w:bottom w:val="none" w:sz="0" w:space="0" w:color="auto"/>
                <w:right w:val="none" w:sz="0" w:space="0" w:color="auto"/>
              </w:divBdr>
            </w:div>
            <w:div w:id="911744322">
              <w:marLeft w:val="0"/>
              <w:marRight w:val="0"/>
              <w:marTop w:val="0"/>
              <w:marBottom w:val="0"/>
              <w:divBdr>
                <w:top w:val="none" w:sz="0" w:space="0" w:color="auto"/>
                <w:left w:val="none" w:sz="0" w:space="0" w:color="auto"/>
                <w:bottom w:val="none" w:sz="0" w:space="0" w:color="auto"/>
                <w:right w:val="none" w:sz="0" w:space="0" w:color="auto"/>
              </w:divBdr>
            </w:div>
            <w:div w:id="1790852550">
              <w:marLeft w:val="0"/>
              <w:marRight w:val="0"/>
              <w:marTop w:val="0"/>
              <w:marBottom w:val="0"/>
              <w:divBdr>
                <w:top w:val="none" w:sz="0" w:space="0" w:color="auto"/>
                <w:left w:val="none" w:sz="0" w:space="0" w:color="auto"/>
                <w:bottom w:val="none" w:sz="0" w:space="0" w:color="auto"/>
                <w:right w:val="none" w:sz="0" w:space="0" w:color="auto"/>
              </w:divBdr>
            </w:div>
            <w:div w:id="1630016642">
              <w:marLeft w:val="0"/>
              <w:marRight w:val="0"/>
              <w:marTop w:val="0"/>
              <w:marBottom w:val="0"/>
              <w:divBdr>
                <w:top w:val="none" w:sz="0" w:space="0" w:color="auto"/>
                <w:left w:val="none" w:sz="0" w:space="0" w:color="auto"/>
                <w:bottom w:val="none" w:sz="0" w:space="0" w:color="auto"/>
                <w:right w:val="none" w:sz="0" w:space="0" w:color="auto"/>
              </w:divBdr>
            </w:div>
            <w:div w:id="1340159440">
              <w:marLeft w:val="0"/>
              <w:marRight w:val="0"/>
              <w:marTop w:val="0"/>
              <w:marBottom w:val="0"/>
              <w:divBdr>
                <w:top w:val="none" w:sz="0" w:space="0" w:color="auto"/>
                <w:left w:val="none" w:sz="0" w:space="0" w:color="auto"/>
                <w:bottom w:val="none" w:sz="0" w:space="0" w:color="auto"/>
                <w:right w:val="none" w:sz="0" w:space="0" w:color="auto"/>
              </w:divBdr>
            </w:div>
            <w:div w:id="1986735380">
              <w:marLeft w:val="0"/>
              <w:marRight w:val="0"/>
              <w:marTop w:val="0"/>
              <w:marBottom w:val="0"/>
              <w:divBdr>
                <w:top w:val="none" w:sz="0" w:space="0" w:color="auto"/>
                <w:left w:val="none" w:sz="0" w:space="0" w:color="auto"/>
                <w:bottom w:val="none" w:sz="0" w:space="0" w:color="auto"/>
                <w:right w:val="none" w:sz="0" w:space="0" w:color="auto"/>
              </w:divBdr>
            </w:div>
            <w:div w:id="1775438237">
              <w:marLeft w:val="0"/>
              <w:marRight w:val="0"/>
              <w:marTop w:val="0"/>
              <w:marBottom w:val="0"/>
              <w:divBdr>
                <w:top w:val="none" w:sz="0" w:space="0" w:color="auto"/>
                <w:left w:val="none" w:sz="0" w:space="0" w:color="auto"/>
                <w:bottom w:val="none" w:sz="0" w:space="0" w:color="auto"/>
                <w:right w:val="none" w:sz="0" w:space="0" w:color="auto"/>
              </w:divBdr>
            </w:div>
            <w:div w:id="1633517298">
              <w:marLeft w:val="0"/>
              <w:marRight w:val="0"/>
              <w:marTop w:val="0"/>
              <w:marBottom w:val="0"/>
              <w:divBdr>
                <w:top w:val="none" w:sz="0" w:space="0" w:color="auto"/>
                <w:left w:val="none" w:sz="0" w:space="0" w:color="auto"/>
                <w:bottom w:val="none" w:sz="0" w:space="0" w:color="auto"/>
                <w:right w:val="none" w:sz="0" w:space="0" w:color="auto"/>
              </w:divBdr>
            </w:div>
            <w:div w:id="920408378">
              <w:marLeft w:val="0"/>
              <w:marRight w:val="0"/>
              <w:marTop w:val="0"/>
              <w:marBottom w:val="0"/>
              <w:divBdr>
                <w:top w:val="none" w:sz="0" w:space="0" w:color="auto"/>
                <w:left w:val="none" w:sz="0" w:space="0" w:color="auto"/>
                <w:bottom w:val="none" w:sz="0" w:space="0" w:color="auto"/>
                <w:right w:val="none" w:sz="0" w:space="0" w:color="auto"/>
              </w:divBdr>
            </w:div>
            <w:div w:id="879442192">
              <w:marLeft w:val="0"/>
              <w:marRight w:val="0"/>
              <w:marTop w:val="0"/>
              <w:marBottom w:val="0"/>
              <w:divBdr>
                <w:top w:val="none" w:sz="0" w:space="0" w:color="auto"/>
                <w:left w:val="none" w:sz="0" w:space="0" w:color="auto"/>
                <w:bottom w:val="none" w:sz="0" w:space="0" w:color="auto"/>
                <w:right w:val="none" w:sz="0" w:space="0" w:color="auto"/>
              </w:divBdr>
            </w:div>
            <w:div w:id="984315993">
              <w:marLeft w:val="0"/>
              <w:marRight w:val="0"/>
              <w:marTop w:val="0"/>
              <w:marBottom w:val="0"/>
              <w:divBdr>
                <w:top w:val="none" w:sz="0" w:space="0" w:color="auto"/>
                <w:left w:val="none" w:sz="0" w:space="0" w:color="auto"/>
                <w:bottom w:val="none" w:sz="0" w:space="0" w:color="auto"/>
                <w:right w:val="none" w:sz="0" w:space="0" w:color="auto"/>
              </w:divBdr>
            </w:div>
            <w:div w:id="203177691">
              <w:marLeft w:val="0"/>
              <w:marRight w:val="0"/>
              <w:marTop w:val="0"/>
              <w:marBottom w:val="0"/>
              <w:divBdr>
                <w:top w:val="none" w:sz="0" w:space="0" w:color="auto"/>
                <w:left w:val="none" w:sz="0" w:space="0" w:color="auto"/>
                <w:bottom w:val="none" w:sz="0" w:space="0" w:color="auto"/>
                <w:right w:val="none" w:sz="0" w:space="0" w:color="auto"/>
              </w:divBdr>
            </w:div>
            <w:div w:id="1935934807">
              <w:marLeft w:val="0"/>
              <w:marRight w:val="0"/>
              <w:marTop w:val="0"/>
              <w:marBottom w:val="0"/>
              <w:divBdr>
                <w:top w:val="none" w:sz="0" w:space="0" w:color="auto"/>
                <w:left w:val="none" w:sz="0" w:space="0" w:color="auto"/>
                <w:bottom w:val="none" w:sz="0" w:space="0" w:color="auto"/>
                <w:right w:val="none" w:sz="0" w:space="0" w:color="auto"/>
              </w:divBdr>
            </w:div>
            <w:div w:id="1514344866">
              <w:marLeft w:val="0"/>
              <w:marRight w:val="0"/>
              <w:marTop w:val="0"/>
              <w:marBottom w:val="0"/>
              <w:divBdr>
                <w:top w:val="none" w:sz="0" w:space="0" w:color="auto"/>
                <w:left w:val="none" w:sz="0" w:space="0" w:color="auto"/>
                <w:bottom w:val="none" w:sz="0" w:space="0" w:color="auto"/>
                <w:right w:val="none" w:sz="0" w:space="0" w:color="auto"/>
              </w:divBdr>
            </w:div>
            <w:div w:id="23290218">
              <w:marLeft w:val="0"/>
              <w:marRight w:val="0"/>
              <w:marTop w:val="0"/>
              <w:marBottom w:val="0"/>
              <w:divBdr>
                <w:top w:val="none" w:sz="0" w:space="0" w:color="auto"/>
                <w:left w:val="none" w:sz="0" w:space="0" w:color="auto"/>
                <w:bottom w:val="none" w:sz="0" w:space="0" w:color="auto"/>
                <w:right w:val="none" w:sz="0" w:space="0" w:color="auto"/>
              </w:divBdr>
            </w:div>
            <w:div w:id="1422524872">
              <w:marLeft w:val="0"/>
              <w:marRight w:val="0"/>
              <w:marTop w:val="0"/>
              <w:marBottom w:val="0"/>
              <w:divBdr>
                <w:top w:val="none" w:sz="0" w:space="0" w:color="auto"/>
                <w:left w:val="none" w:sz="0" w:space="0" w:color="auto"/>
                <w:bottom w:val="none" w:sz="0" w:space="0" w:color="auto"/>
                <w:right w:val="none" w:sz="0" w:space="0" w:color="auto"/>
              </w:divBdr>
            </w:div>
            <w:div w:id="1265844586">
              <w:marLeft w:val="0"/>
              <w:marRight w:val="0"/>
              <w:marTop w:val="0"/>
              <w:marBottom w:val="0"/>
              <w:divBdr>
                <w:top w:val="none" w:sz="0" w:space="0" w:color="auto"/>
                <w:left w:val="none" w:sz="0" w:space="0" w:color="auto"/>
                <w:bottom w:val="none" w:sz="0" w:space="0" w:color="auto"/>
                <w:right w:val="none" w:sz="0" w:space="0" w:color="auto"/>
              </w:divBdr>
            </w:div>
            <w:div w:id="490757841">
              <w:marLeft w:val="0"/>
              <w:marRight w:val="0"/>
              <w:marTop w:val="0"/>
              <w:marBottom w:val="0"/>
              <w:divBdr>
                <w:top w:val="none" w:sz="0" w:space="0" w:color="auto"/>
                <w:left w:val="none" w:sz="0" w:space="0" w:color="auto"/>
                <w:bottom w:val="none" w:sz="0" w:space="0" w:color="auto"/>
                <w:right w:val="none" w:sz="0" w:space="0" w:color="auto"/>
              </w:divBdr>
            </w:div>
            <w:div w:id="353267168">
              <w:marLeft w:val="0"/>
              <w:marRight w:val="0"/>
              <w:marTop w:val="0"/>
              <w:marBottom w:val="0"/>
              <w:divBdr>
                <w:top w:val="none" w:sz="0" w:space="0" w:color="auto"/>
                <w:left w:val="none" w:sz="0" w:space="0" w:color="auto"/>
                <w:bottom w:val="none" w:sz="0" w:space="0" w:color="auto"/>
                <w:right w:val="none" w:sz="0" w:space="0" w:color="auto"/>
              </w:divBdr>
            </w:div>
            <w:div w:id="1338728911">
              <w:marLeft w:val="0"/>
              <w:marRight w:val="0"/>
              <w:marTop w:val="0"/>
              <w:marBottom w:val="0"/>
              <w:divBdr>
                <w:top w:val="none" w:sz="0" w:space="0" w:color="auto"/>
                <w:left w:val="none" w:sz="0" w:space="0" w:color="auto"/>
                <w:bottom w:val="none" w:sz="0" w:space="0" w:color="auto"/>
                <w:right w:val="none" w:sz="0" w:space="0" w:color="auto"/>
              </w:divBdr>
            </w:div>
            <w:div w:id="1417359302">
              <w:marLeft w:val="0"/>
              <w:marRight w:val="0"/>
              <w:marTop w:val="0"/>
              <w:marBottom w:val="0"/>
              <w:divBdr>
                <w:top w:val="none" w:sz="0" w:space="0" w:color="auto"/>
                <w:left w:val="none" w:sz="0" w:space="0" w:color="auto"/>
                <w:bottom w:val="none" w:sz="0" w:space="0" w:color="auto"/>
                <w:right w:val="none" w:sz="0" w:space="0" w:color="auto"/>
              </w:divBdr>
            </w:div>
            <w:div w:id="1391080377">
              <w:marLeft w:val="0"/>
              <w:marRight w:val="0"/>
              <w:marTop w:val="0"/>
              <w:marBottom w:val="0"/>
              <w:divBdr>
                <w:top w:val="none" w:sz="0" w:space="0" w:color="auto"/>
                <w:left w:val="none" w:sz="0" w:space="0" w:color="auto"/>
                <w:bottom w:val="none" w:sz="0" w:space="0" w:color="auto"/>
                <w:right w:val="none" w:sz="0" w:space="0" w:color="auto"/>
              </w:divBdr>
            </w:div>
            <w:div w:id="1395276286">
              <w:marLeft w:val="0"/>
              <w:marRight w:val="0"/>
              <w:marTop w:val="0"/>
              <w:marBottom w:val="0"/>
              <w:divBdr>
                <w:top w:val="none" w:sz="0" w:space="0" w:color="auto"/>
                <w:left w:val="none" w:sz="0" w:space="0" w:color="auto"/>
                <w:bottom w:val="none" w:sz="0" w:space="0" w:color="auto"/>
                <w:right w:val="none" w:sz="0" w:space="0" w:color="auto"/>
              </w:divBdr>
            </w:div>
            <w:div w:id="1770346038">
              <w:marLeft w:val="0"/>
              <w:marRight w:val="0"/>
              <w:marTop w:val="0"/>
              <w:marBottom w:val="0"/>
              <w:divBdr>
                <w:top w:val="none" w:sz="0" w:space="0" w:color="auto"/>
                <w:left w:val="none" w:sz="0" w:space="0" w:color="auto"/>
                <w:bottom w:val="none" w:sz="0" w:space="0" w:color="auto"/>
                <w:right w:val="none" w:sz="0" w:space="0" w:color="auto"/>
              </w:divBdr>
            </w:div>
            <w:div w:id="1859469623">
              <w:marLeft w:val="0"/>
              <w:marRight w:val="0"/>
              <w:marTop w:val="0"/>
              <w:marBottom w:val="0"/>
              <w:divBdr>
                <w:top w:val="none" w:sz="0" w:space="0" w:color="auto"/>
                <w:left w:val="none" w:sz="0" w:space="0" w:color="auto"/>
                <w:bottom w:val="none" w:sz="0" w:space="0" w:color="auto"/>
                <w:right w:val="none" w:sz="0" w:space="0" w:color="auto"/>
              </w:divBdr>
            </w:div>
            <w:div w:id="1729839401">
              <w:marLeft w:val="0"/>
              <w:marRight w:val="0"/>
              <w:marTop w:val="0"/>
              <w:marBottom w:val="0"/>
              <w:divBdr>
                <w:top w:val="none" w:sz="0" w:space="0" w:color="auto"/>
                <w:left w:val="none" w:sz="0" w:space="0" w:color="auto"/>
                <w:bottom w:val="none" w:sz="0" w:space="0" w:color="auto"/>
                <w:right w:val="none" w:sz="0" w:space="0" w:color="auto"/>
              </w:divBdr>
            </w:div>
            <w:div w:id="1567573306">
              <w:marLeft w:val="0"/>
              <w:marRight w:val="0"/>
              <w:marTop w:val="0"/>
              <w:marBottom w:val="0"/>
              <w:divBdr>
                <w:top w:val="none" w:sz="0" w:space="0" w:color="auto"/>
                <w:left w:val="none" w:sz="0" w:space="0" w:color="auto"/>
                <w:bottom w:val="none" w:sz="0" w:space="0" w:color="auto"/>
                <w:right w:val="none" w:sz="0" w:space="0" w:color="auto"/>
              </w:divBdr>
            </w:div>
            <w:div w:id="1746107987">
              <w:marLeft w:val="0"/>
              <w:marRight w:val="0"/>
              <w:marTop w:val="0"/>
              <w:marBottom w:val="0"/>
              <w:divBdr>
                <w:top w:val="none" w:sz="0" w:space="0" w:color="auto"/>
                <w:left w:val="none" w:sz="0" w:space="0" w:color="auto"/>
                <w:bottom w:val="none" w:sz="0" w:space="0" w:color="auto"/>
                <w:right w:val="none" w:sz="0" w:space="0" w:color="auto"/>
              </w:divBdr>
            </w:div>
            <w:div w:id="1964575376">
              <w:marLeft w:val="0"/>
              <w:marRight w:val="0"/>
              <w:marTop w:val="0"/>
              <w:marBottom w:val="0"/>
              <w:divBdr>
                <w:top w:val="none" w:sz="0" w:space="0" w:color="auto"/>
                <w:left w:val="none" w:sz="0" w:space="0" w:color="auto"/>
                <w:bottom w:val="none" w:sz="0" w:space="0" w:color="auto"/>
                <w:right w:val="none" w:sz="0" w:space="0" w:color="auto"/>
              </w:divBdr>
            </w:div>
            <w:div w:id="1402555274">
              <w:marLeft w:val="0"/>
              <w:marRight w:val="0"/>
              <w:marTop w:val="0"/>
              <w:marBottom w:val="0"/>
              <w:divBdr>
                <w:top w:val="none" w:sz="0" w:space="0" w:color="auto"/>
                <w:left w:val="none" w:sz="0" w:space="0" w:color="auto"/>
                <w:bottom w:val="none" w:sz="0" w:space="0" w:color="auto"/>
                <w:right w:val="none" w:sz="0" w:space="0" w:color="auto"/>
              </w:divBdr>
            </w:div>
            <w:div w:id="33046318">
              <w:marLeft w:val="0"/>
              <w:marRight w:val="0"/>
              <w:marTop w:val="0"/>
              <w:marBottom w:val="0"/>
              <w:divBdr>
                <w:top w:val="none" w:sz="0" w:space="0" w:color="auto"/>
                <w:left w:val="none" w:sz="0" w:space="0" w:color="auto"/>
                <w:bottom w:val="none" w:sz="0" w:space="0" w:color="auto"/>
                <w:right w:val="none" w:sz="0" w:space="0" w:color="auto"/>
              </w:divBdr>
            </w:div>
            <w:div w:id="1570076513">
              <w:marLeft w:val="0"/>
              <w:marRight w:val="0"/>
              <w:marTop w:val="0"/>
              <w:marBottom w:val="0"/>
              <w:divBdr>
                <w:top w:val="none" w:sz="0" w:space="0" w:color="auto"/>
                <w:left w:val="none" w:sz="0" w:space="0" w:color="auto"/>
                <w:bottom w:val="none" w:sz="0" w:space="0" w:color="auto"/>
                <w:right w:val="none" w:sz="0" w:space="0" w:color="auto"/>
              </w:divBdr>
            </w:div>
            <w:div w:id="2099985966">
              <w:marLeft w:val="0"/>
              <w:marRight w:val="0"/>
              <w:marTop w:val="0"/>
              <w:marBottom w:val="0"/>
              <w:divBdr>
                <w:top w:val="none" w:sz="0" w:space="0" w:color="auto"/>
                <w:left w:val="none" w:sz="0" w:space="0" w:color="auto"/>
                <w:bottom w:val="none" w:sz="0" w:space="0" w:color="auto"/>
                <w:right w:val="none" w:sz="0" w:space="0" w:color="auto"/>
              </w:divBdr>
            </w:div>
            <w:div w:id="314191616">
              <w:marLeft w:val="0"/>
              <w:marRight w:val="0"/>
              <w:marTop w:val="0"/>
              <w:marBottom w:val="0"/>
              <w:divBdr>
                <w:top w:val="none" w:sz="0" w:space="0" w:color="auto"/>
                <w:left w:val="none" w:sz="0" w:space="0" w:color="auto"/>
                <w:bottom w:val="none" w:sz="0" w:space="0" w:color="auto"/>
                <w:right w:val="none" w:sz="0" w:space="0" w:color="auto"/>
              </w:divBdr>
            </w:div>
            <w:div w:id="533007404">
              <w:marLeft w:val="0"/>
              <w:marRight w:val="0"/>
              <w:marTop w:val="0"/>
              <w:marBottom w:val="0"/>
              <w:divBdr>
                <w:top w:val="none" w:sz="0" w:space="0" w:color="auto"/>
                <w:left w:val="none" w:sz="0" w:space="0" w:color="auto"/>
                <w:bottom w:val="none" w:sz="0" w:space="0" w:color="auto"/>
                <w:right w:val="none" w:sz="0" w:space="0" w:color="auto"/>
              </w:divBdr>
            </w:div>
            <w:div w:id="1934510614">
              <w:marLeft w:val="0"/>
              <w:marRight w:val="0"/>
              <w:marTop w:val="0"/>
              <w:marBottom w:val="0"/>
              <w:divBdr>
                <w:top w:val="none" w:sz="0" w:space="0" w:color="auto"/>
                <w:left w:val="none" w:sz="0" w:space="0" w:color="auto"/>
                <w:bottom w:val="none" w:sz="0" w:space="0" w:color="auto"/>
                <w:right w:val="none" w:sz="0" w:space="0" w:color="auto"/>
              </w:divBdr>
            </w:div>
            <w:div w:id="1191726385">
              <w:marLeft w:val="0"/>
              <w:marRight w:val="0"/>
              <w:marTop w:val="0"/>
              <w:marBottom w:val="0"/>
              <w:divBdr>
                <w:top w:val="none" w:sz="0" w:space="0" w:color="auto"/>
                <w:left w:val="none" w:sz="0" w:space="0" w:color="auto"/>
                <w:bottom w:val="none" w:sz="0" w:space="0" w:color="auto"/>
                <w:right w:val="none" w:sz="0" w:space="0" w:color="auto"/>
              </w:divBdr>
            </w:div>
            <w:div w:id="1584413909">
              <w:marLeft w:val="0"/>
              <w:marRight w:val="0"/>
              <w:marTop w:val="0"/>
              <w:marBottom w:val="0"/>
              <w:divBdr>
                <w:top w:val="none" w:sz="0" w:space="0" w:color="auto"/>
                <w:left w:val="none" w:sz="0" w:space="0" w:color="auto"/>
                <w:bottom w:val="none" w:sz="0" w:space="0" w:color="auto"/>
                <w:right w:val="none" w:sz="0" w:space="0" w:color="auto"/>
              </w:divBdr>
            </w:div>
            <w:div w:id="1146123896">
              <w:marLeft w:val="0"/>
              <w:marRight w:val="0"/>
              <w:marTop w:val="0"/>
              <w:marBottom w:val="0"/>
              <w:divBdr>
                <w:top w:val="none" w:sz="0" w:space="0" w:color="auto"/>
                <w:left w:val="none" w:sz="0" w:space="0" w:color="auto"/>
                <w:bottom w:val="none" w:sz="0" w:space="0" w:color="auto"/>
                <w:right w:val="none" w:sz="0" w:space="0" w:color="auto"/>
              </w:divBdr>
            </w:div>
            <w:div w:id="101846594">
              <w:marLeft w:val="0"/>
              <w:marRight w:val="0"/>
              <w:marTop w:val="0"/>
              <w:marBottom w:val="0"/>
              <w:divBdr>
                <w:top w:val="none" w:sz="0" w:space="0" w:color="auto"/>
                <w:left w:val="none" w:sz="0" w:space="0" w:color="auto"/>
                <w:bottom w:val="none" w:sz="0" w:space="0" w:color="auto"/>
                <w:right w:val="none" w:sz="0" w:space="0" w:color="auto"/>
              </w:divBdr>
            </w:div>
            <w:div w:id="261496484">
              <w:marLeft w:val="0"/>
              <w:marRight w:val="0"/>
              <w:marTop w:val="0"/>
              <w:marBottom w:val="0"/>
              <w:divBdr>
                <w:top w:val="none" w:sz="0" w:space="0" w:color="auto"/>
                <w:left w:val="none" w:sz="0" w:space="0" w:color="auto"/>
                <w:bottom w:val="none" w:sz="0" w:space="0" w:color="auto"/>
                <w:right w:val="none" w:sz="0" w:space="0" w:color="auto"/>
              </w:divBdr>
            </w:div>
            <w:div w:id="220680790">
              <w:marLeft w:val="0"/>
              <w:marRight w:val="0"/>
              <w:marTop w:val="0"/>
              <w:marBottom w:val="0"/>
              <w:divBdr>
                <w:top w:val="none" w:sz="0" w:space="0" w:color="auto"/>
                <w:left w:val="none" w:sz="0" w:space="0" w:color="auto"/>
                <w:bottom w:val="none" w:sz="0" w:space="0" w:color="auto"/>
                <w:right w:val="none" w:sz="0" w:space="0" w:color="auto"/>
              </w:divBdr>
            </w:div>
            <w:div w:id="1263028548">
              <w:marLeft w:val="0"/>
              <w:marRight w:val="0"/>
              <w:marTop w:val="0"/>
              <w:marBottom w:val="0"/>
              <w:divBdr>
                <w:top w:val="none" w:sz="0" w:space="0" w:color="auto"/>
                <w:left w:val="none" w:sz="0" w:space="0" w:color="auto"/>
                <w:bottom w:val="none" w:sz="0" w:space="0" w:color="auto"/>
                <w:right w:val="none" w:sz="0" w:space="0" w:color="auto"/>
              </w:divBdr>
            </w:div>
            <w:div w:id="1312439633">
              <w:marLeft w:val="0"/>
              <w:marRight w:val="0"/>
              <w:marTop w:val="0"/>
              <w:marBottom w:val="0"/>
              <w:divBdr>
                <w:top w:val="none" w:sz="0" w:space="0" w:color="auto"/>
                <w:left w:val="none" w:sz="0" w:space="0" w:color="auto"/>
                <w:bottom w:val="none" w:sz="0" w:space="0" w:color="auto"/>
                <w:right w:val="none" w:sz="0" w:space="0" w:color="auto"/>
              </w:divBdr>
            </w:div>
            <w:div w:id="1886135232">
              <w:marLeft w:val="0"/>
              <w:marRight w:val="0"/>
              <w:marTop w:val="0"/>
              <w:marBottom w:val="0"/>
              <w:divBdr>
                <w:top w:val="none" w:sz="0" w:space="0" w:color="auto"/>
                <w:left w:val="none" w:sz="0" w:space="0" w:color="auto"/>
                <w:bottom w:val="none" w:sz="0" w:space="0" w:color="auto"/>
                <w:right w:val="none" w:sz="0" w:space="0" w:color="auto"/>
              </w:divBdr>
            </w:div>
            <w:div w:id="459155209">
              <w:marLeft w:val="0"/>
              <w:marRight w:val="0"/>
              <w:marTop w:val="0"/>
              <w:marBottom w:val="0"/>
              <w:divBdr>
                <w:top w:val="none" w:sz="0" w:space="0" w:color="auto"/>
                <w:left w:val="none" w:sz="0" w:space="0" w:color="auto"/>
                <w:bottom w:val="none" w:sz="0" w:space="0" w:color="auto"/>
                <w:right w:val="none" w:sz="0" w:space="0" w:color="auto"/>
              </w:divBdr>
            </w:div>
            <w:div w:id="224222899">
              <w:marLeft w:val="0"/>
              <w:marRight w:val="0"/>
              <w:marTop w:val="0"/>
              <w:marBottom w:val="0"/>
              <w:divBdr>
                <w:top w:val="none" w:sz="0" w:space="0" w:color="auto"/>
                <w:left w:val="none" w:sz="0" w:space="0" w:color="auto"/>
                <w:bottom w:val="none" w:sz="0" w:space="0" w:color="auto"/>
                <w:right w:val="none" w:sz="0" w:space="0" w:color="auto"/>
              </w:divBdr>
            </w:div>
            <w:div w:id="372077352">
              <w:marLeft w:val="0"/>
              <w:marRight w:val="0"/>
              <w:marTop w:val="0"/>
              <w:marBottom w:val="0"/>
              <w:divBdr>
                <w:top w:val="none" w:sz="0" w:space="0" w:color="auto"/>
                <w:left w:val="none" w:sz="0" w:space="0" w:color="auto"/>
                <w:bottom w:val="none" w:sz="0" w:space="0" w:color="auto"/>
                <w:right w:val="none" w:sz="0" w:space="0" w:color="auto"/>
              </w:divBdr>
            </w:div>
            <w:div w:id="1944994797">
              <w:marLeft w:val="0"/>
              <w:marRight w:val="0"/>
              <w:marTop w:val="0"/>
              <w:marBottom w:val="0"/>
              <w:divBdr>
                <w:top w:val="none" w:sz="0" w:space="0" w:color="auto"/>
                <w:left w:val="none" w:sz="0" w:space="0" w:color="auto"/>
                <w:bottom w:val="none" w:sz="0" w:space="0" w:color="auto"/>
                <w:right w:val="none" w:sz="0" w:space="0" w:color="auto"/>
              </w:divBdr>
            </w:div>
            <w:div w:id="1991909442">
              <w:marLeft w:val="0"/>
              <w:marRight w:val="0"/>
              <w:marTop w:val="0"/>
              <w:marBottom w:val="0"/>
              <w:divBdr>
                <w:top w:val="none" w:sz="0" w:space="0" w:color="auto"/>
                <w:left w:val="none" w:sz="0" w:space="0" w:color="auto"/>
                <w:bottom w:val="none" w:sz="0" w:space="0" w:color="auto"/>
                <w:right w:val="none" w:sz="0" w:space="0" w:color="auto"/>
              </w:divBdr>
            </w:div>
            <w:div w:id="322704040">
              <w:marLeft w:val="0"/>
              <w:marRight w:val="0"/>
              <w:marTop w:val="0"/>
              <w:marBottom w:val="0"/>
              <w:divBdr>
                <w:top w:val="none" w:sz="0" w:space="0" w:color="auto"/>
                <w:left w:val="none" w:sz="0" w:space="0" w:color="auto"/>
                <w:bottom w:val="none" w:sz="0" w:space="0" w:color="auto"/>
                <w:right w:val="none" w:sz="0" w:space="0" w:color="auto"/>
              </w:divBdr>
            </w:div>
            <w:div w:id="1406994003">
              <w:marLeft w:val="0"/>
              <w:marRight w:val="0"/>
              <w:marTop w:val="0"/>
              <w:marBottom w:val="0"/>
              <w:divBdr>
                <w:top w:val="none" w:sz="0" w:space="0" w:color="auto"/>
                <w:left w:val="none" w:sz="0" w:space="0" w:color="auto"/>
                <w:bottom w:val="none" w:sz="0" w:space="0" w:color="auto"/>
                <w:right w:val="none" w:sz="0" w:space="0" w:color="auto"/>
              </w:divBdr>
            </w:div>
            <w:div w:id="380445226">
              <w:marLeft w:val="0"/>
              <w:marRight w:val="0"/>
              <w:marTop w:val="0"/>
              <w:marBottom w:val="0"/>
              <w:divBdr>
                <w:top w:val="none" w:sz="0" w:space="0" w:color="auto"/>
                <w:left w:val="none" w:sz="0" w:space="0" w:color="auto"/>
                <w:bottom w:val="none" w:sz="0" w:space="0" w:color="auto"/>
                <w:right w:val="none" w:sz="0" w:space="0" w:color="auto"/>
              </w:divBdr>
            </w:div>
            <w:div w:id="701635760">
              <w:marLeft w:val="0"/>
              <w:marRight w:val="0"/>
              <w:marTop w:val="0"/>
              <w:marBottom w:val="0"/>
              <w:divBdr>
                <w:top w:val="none" w:sz="0" w:space="0" w:color="auto"/>
                <w:left w:val="none" w:sz="0" w:space="0" w:color="auto"/>
                <w:bottom w:val="none" w:sz="0" w:space="0" w:color="auto"/>
                <w:right w:val="none" w:sz="0" w:space="0" w:color="auto"/>
              </w:divBdr>
            </w:div>
            <w:div w:id="192427481">
              <w:marLeft w:val="0"/>
              <w:marRight w:val="0"/>
              <w:marTop w:val="0"/>
              <w:marBottom w:val="0"/>
              <w:divBdr>
                <w:top w:val="none" w:sz="0" w:space="0" w:color="auto"/>
                <w:left w:val="none" w:sz="0" w:space="0" w:color="auto"/>
                <w:bottom w:val="none" w:sz="0" w:space="0" w:color="auto"/>
                <w:right w:val="none" w:sz="0" w:space="0" w:color="auto"/>
              </w:divBdr>
            </w:div>
            <w:div w:id="1819105112">
              <w:marLeft w:val="0"/>
              <w:marRight w:val="0"/>
              <w:marTop w:val="0"/>
              <w:marBottom w:val="0"/>
              <w:divBdr>
                <w:top w:val="none" w:sz="0" w:space="0" w:color="auto"/>
                <w:left w:val="none" w:sz="0" w:space="0" w:color="auto"/>
                <w:bottom w:val="none" w:sz="0" w:space="0" w:color="auto"/>
                <w:right w:val="none" w:sz="0" w:space="0" w:color="auto"/>
              </w:divBdr>
            </w:div>
            <w:div w:id="2114277872">
              <w:marLeft w:val="0"/>
              <w:marRight w:val="0"/>
              <w:marTop w:val="0"/>
              <w:marBottom w:val="0"/>
              <w:divBdr>
                <w:top w:val="none" w:sz="0" w:space="0" w:color="auto"/>
                <w:left w:val="none" w:sz="0" w:space="0" w:color="auto"/>
                <w:bottom w:val="none" w:sz="0" w:space="0" w:color="auto"/>
                <w:right w:val="none" w:sz="0" w:space="0" w:color="auto"/>
              </w:divBdr>
            </w:div>
            <w:div w:id="2063824316">
              <w:marLeft w:val="0"/>
              <w:marRight w:val="0"/>
              <w:marTop w:val="0"/>
              <w:marBottom w:val="0"/>
              <w:divBdr>
                <w:top w:val="none" w:sz="0" w:space="0" w:color="auto"/>
                <w:left w:val="none" w:sz="0" w:space="0" w:color="auto"/>
                <w:bottom w:val="none" w:sz="0" w:space="0" w:color="auto"/>
                <w:right w:val="none" w:sz="0" w:space="0" w:color="auto"/>
              </w:divBdr>
            </w:div>
            <w:div w:id="1273978605">
              <w:marLeft w:val="0"/>
              <w:marRight w:val="0"/>
              <w:marTop w:val="0"/>
              <w:marBottom w:val="0"/>
              <w:divBdr>
                <w:top w:val="none" w:sz="0" w:space="0" w:color="auto"/>
                <w:left w:val="none" w:sz="0" w:space="0" w:color="auto"/>
                <w:bottom w:val="none" w:sz="0" w:space="0" w:color="auto"/>
                <w:right w:val="none" w:sz="0" w:space="0" w:color="auto"/>
              </w:divBdr>
            </w:div>
            <w:div w:id="1036345086">
              <w:marLeft w:val="0"/>
              <w:marRight w:val="0"/>
              <w:marTop w:val="0"/>
              <w:marBottom w:val="0"/>
              <w:divBdr>
                <w:top w:val="none" w:sz="0" w:space="0" w:color="auto"/>
                <w:left w:val="none" w:sz="0" w:space="0" w:color="auto"/>
                <w:bottom w:val="none" w:sz="0" w:space="0" w:color="auto"/>
                <w:right w:val="none" w:sz="0" w:space="0" w:color="auto"/>
              </w:divBdr>
            </w:div>
            <w:div w:id="1481070977">
              <w:marLeft w:val="0"/>
              <w:marRight w:val="0"/>
              <w:marTop w:val="0"/>
              <w:marBottom w:val="0"/>
              <w:divBdr>
                <w:top w:val="none" w:sz="0" w:space="0" w:color="auto"/>
                <w:left w:val="none" w:sz="0" w:space="0" w:color="auto"/>
                <w:bottom w:val="none" w:sz="0" w:space="0" w:color="auto"/>
                <w:right w:val="none" w:sz="0" w:space="0" w:color="auto"/>
              </w:divBdr>
            </w:div>
            <w:div w:id="1578789016">
              <w:marLeft w:val="0"/>
              <w:marRight w:val="0"/>
              <w:marTop w:val="0"/>
              <w:marBottom w:val="0"/>
              <w:divBdr>
                <w:top w:val="none" w:sz="0" w:space="0" w:color="auto"/>
                <w:left w:val="none" w:sz="0" w:space="0" w:color="auto"/>
                <w:bottom w:val="none" w:sz="0" w:space="0" w:color="auto"/>
                <w:right w:val="none" w:sz="0" w:space="0" w:color="auto"/>
              </w:divBdr>
            </w:div>
            <w:div w:id="738941062">
              <w:marLeft w:val="0"/>
              <w:marRight w:val="0"/>
              <w:marTop w:val="0"/>
              <w:marBottom w:val="0"/>
              <w:divBdr>
                <w:top w:val="none" w:sz="0" w:space="0" w:color="auto"/>
                <w:left w:val="none" w:sz="0" w:space="0" w:color="auto"/>
                <w:bottom w:val="none" w:sz="0" w:space="0" w:color="auto"/>
                <w:right w:val="none" w:sz="0" w:space="0" w:color="auto"/>
              </w:divBdr>
            </w:div>
            <w:div w:id="762922027">
              <w:marLeft w:val="0"/>
              <w:marRight w:val="0"/>
              <w:marTop w:val="0"/>
              <w:marBottom w:val="0"/>
              <w:divBdr>
                <w:top w:val="none" w:sz="0" w:space="0" w:color="auto"/>
                <w:left w:val="none" w:sz="0" w:space="0" w:color="auto"/>
                <w:bottom w:val="none" w:sz="0" w:space="0" w:color="auto"/>
                <w:right w:val="none" w:sz="0" w:space="0" w:color="auto"/>
              </w:divBdr>
            </w:div>
            <w:div w:id="1373264315">
              <w:marLeft w:val="0"/>
              <w:marRight w:val="0"/>
              <w:marTop w:val="0"/>
              <w:marBottom w:val="0"/>
              <w:divBdr>
                <w:top w:val="none" w:sz="0" w:space="0" w:color="auto"/>
                <w:left w:val="none" w:sz="0" w:space="0" w:color="auto"/>
                <w:bottom w:val="none" w:sz="0" w:space="0" w:color="auto"/>
                <w:right w:val="none" w:sz="0" w:space="0" w:color="auto"/>
              </w:divBdr>
            </w:div>
            <w:div w:id="1869370130">
              <w:marLeft w:val="0"/>
              <w:marRight w:val="0"/>
              <w:marTop w:val="0"/>
              <w:marBottom w:val="0"/>
              <w:divBdr>
                <w:top w:val="none" w:sz="0" w:space="0" w:color="auto"/>
                <w:left w:val="none" w:sz="0" w:space="0" w:color="auto"/>
                <w:bottom w:val="none" w:sz="0" w:space="0" w:color="auto"/>
                <w:right w:val="none" w:sz="0" w:space="0" w:color="auto"/>
              </w:divBdr>
            </w:div>
            <w:div w:id="124005739">
              <w:marLeft w:val="0"/>
              <w:marRight w:val="0"/>
              <w:marTop w:val="0"/>
              <w:marBottom w:val="0"/>
              <w:divBdr>
                <w:top w:val="none" w:sz="0" w:space="0" w:color="auto"/>
                <w:left w:val="none" w:sz="0" w:space="0" w:color="auto"/>
                <w:bottom w:val="none" w:sz="0" w:space="0" w:color="auto"/>
                <w:right w:val="none" w:sz="0" w:space="0" w:color="auto"/>
              </w:divBdr>
            </w:div>
            <w:div w:id="45376541">
              <w:marLeft w:val="0"/>
              <w:marRight w:val="0"/>
              <w:marTop w:val="0"/>
              <w:marBottom w:val="0"/>
              <w:divBdr>
                <w:top w:val="none" w:sz="0" w:space="0" w:color="auto"/>
                <w:left w:val="none" w:sz="0" w:space="0" w:color="auto"/>
                <w:bottom w:val="none" w:sz="0" w:space="0" w:color="auto"/>
                <w:right w:val="none" w:sz="0" w:space="0" w:color="auto"/>
              </w:divBdr>
            </w:div>
            <w:div w:id="1307008352">
              <w:marLeft w:val="0"/>
              <w:marRight w:val="0"/>
              <w:marTop w:val="0"/>
              <w:marBottom w:val="0"/>
              <w:divBdr>
                <w:top w:val="none" w:sz="0" w:space="0" w:color="auto"/>
                <w:left w:val="none" w:sz="0" w:space="0" w:color="auto"/>
                <w:bottom w:val="none" w:sz="0" w:space="0" w:color="auto"/>
                <w:right w:val="none" w:sz="0" w:space="0" w:color="auto"/>
              </w:divBdr>
            </w:div>
            <w:div w:id="1553734798">
              <w:marLeft w:val="0"/>
              <w:marRight w:val="0"/>
              <w:marTop w:val="0"/>
              <w:marBottom w:val="0"/>
              <w:divBdr>
                <w:top w:val="none" w:sz="0" w:space="0" w:color="auto"/>
                <w:left w:val="none" w:sz="0" w:space="0" w:color="auto"/>
                <w:bottom w:val="none" w:sz="0" w:space="0" w:color="auto"/>
                <w:right w:val="none" w:sz="0" w:space="0" w:color="auto"/>
              </w:divBdr>
            </w:div>
            <w:div w:id="156073427">
              <w:marLeft w:val="0"/>
              <w:marRight w:val="0"/>
              <w:marTop w:val="0"/>
              <w:marBottom w:val="0"/>
              <w:divBdr>
                <w:top w:val="none" w:sz="0" w:space="0" w:color="auto"/>
                <w:left w:val="none" w:sz="0" w:space="0" w:color="auto"/>
                <w:bottom w:val="none" w:sz="0" w:space="0" w:color="auto"/>
                <w:right w:val="none" w:sz="0" w:space="0" w:color="auto"/>
              </w:divBdr>
            </w:div>
            <w:div w:id="1101292694">
              <w:marLeft w:val="0"/>
              <w:marRight w:val="0"/>
              <w:marTop w:val="0"/>
              <w:marBottom w:val="0"/>
              <w:divBdr>
                <w:top w:val="none" w:sz="0" w:space="0" w:color="auto"/>
                <w:left w:val="none" w:sz="0" w:space="0" w:color="auto"/>
                <w:bottom w:val="none" w:sz="0" w:space="0" w:color="auto"/>
                <w:right w:val="none" w:sz="0" w:space="0" w:color="auto"/>
              </w:divBdr>
            </w:div>
            <w:div w:id="94718717">
              <w:marLeft w:val="0"/>
              <w:marRight w:val="0"/>
              <w:marTop w:val="0"/>
              <w:marBottom w:val="0"/>
              <w:divBdr>
                <w:top w:val="none" w:sz="0" w:space="0" w:color="auto"/>
                <w:left w:val="none" w:sz="0" w:space="0" w:color="auto"/>
                <w:bottom w:val="none" w:sz="0" w:space="0" w:color="auto"/>
                <w:right w:val="none" w:sz="0" w:space="0" w:color="auto"/>
              </w:divBdr>
            </w:div>
            <w:div w:id="1574924400">
              <w:marLeft w:val="0"/>
              <w:marRight w:val="0"/>
              <w:marTop w:val="0"/>
              <w:marBottom w:val="0"/>
              <w:divBdr>
                <w:top w:val="none" w:sz="0" w:space="0" w:color="auto"/>
                <w:left w:val="none" w:sz="0" w:space="0" w:color="auto"/>
                <w:bottom w:val="none" w:sz="0" w:space="0" w:color="auto"/>
                <w:right w:val="none" w:sz="0" w:space="0" w:color="auto"/>
              </w:divBdr>
            </w:div>
            <w:div w:id="895775496">
              <w:marLeft w:val="0"/>
              <w:marRight w:val="0"/>
              <w:marTop w:val="0"/>
              <w:marBottom w:val="0"/>
              <w:divBdr>
                <w:top w:val="none" w:sz="0" w:space="0" w:color="auto"/>
                <w:left w:val="none" w:sz="0" w:space="0" w:color="auto"/>
                <w:bottom w:val="none" w:sz="0" w:space="0" w:color="auto"/>
                <w:right w:val="none" w:sz="0" w:space="0" w:color="auto"/>
              </w:divBdr>
            </w:div>
            <w:div w:id="409279437">
              <w:marLeft w:val="0"/>
              <w:marRight w:val="0"/>
              <w:marTop w:val="0"/>
              <w:marBottom w:val="0"/>
              <w:divBdr>
                <w:top w:val="none" w:sz="0" w:space="0" w:color="auto"/>
                <w:left w:val="none" w:sz="0" w:space="0" w:color="auto"/>
                <w:bottom w:val="none" w:sz="0" w:space="0" w:color="auto"/>
                <w:right w:val="none" w:sz="0" w:space="0" w:color="auto"/>
              </w:divBdr>
            </w:div>
            <w:div w:id="354188139">
              <w:marLeft w:val="0"/>
              <w:marRight w:val="0"/>
              <w:marTop w:val="0"/>
              <w:marBottom w:val="0"/>
              <w:divBdr>
                <w:top w:val="none" w:sz="0" w:space="0" w:color="auto"/>
                <w:left w:val="none" w:sz="0" w:space="0" w:color="auto"/>
                <w:bottom w:val="none" w:sz="0" w:space="0" w:color="auto"/>
                <w:right w:val="none" w:sz="0" w:space="0" w:color="auto"/>
              </w:divBdr>
            </w:div>
            <w:div w:id="1527671999">
              <w:marLeft w:val="0"/>
              <w:marRight w:val="0"/>
              <w:marTop w:val="0"/>
              <w:marBottom w:val="0"/>
              <w:divBdr>
                <w:top w:val="none" w:sz="0" w:space="0" w:color="auto"/>
                <w:left w:val="none" w:sz="0" w:space="0" w:color="auto"/>
                <w:bottom w:val="none" w:sz="0" w:space="0" w:color="auto"/>
                <w:right w:val="none" w:sz="0" w:space="0" w:color="auto"/>
              </w:divBdr>
            </w:div>
            <w:div w:id="2047246161">
              <w:marLeft w:val="0"/>
              <w:marRight w:val="0"/>
              <w:marTop w:val="0"/>
              <w:marBottom w:val="0"/>
              <w:divBdr>
                <w:top w:val="none" w:sz="0" w:space="0" w:color="auto"/>
                <w:left w:val="none" w:sz="0" w:space="0" w:color="auto"/>
                <w:bottom w:val="none" w:sz="0" w:space="0" w:color="auto"/>
                <w:right w:val="none" w:sz="0" w:space="0" w:color="auto"/>
              </w:divBdr>
            </w:div>
            <w:div w:id="2144536929">
              <w:marLeft w:val="0"/>
              <w:marRight w:val="0"/>
              <w:marTop w:val="0"/>
              <w:marBottom w:val="0"/>
              <w:divBdr>
                <w:top w:val="none" w:sz="0" w:space="0" w:color="auto"/>
                <w:left w:val="none" w:sz="0" w:space="0" w:color="auto"/>
                <w:bottom w:val="none" w:sz="0" w:space="0" w:color="auto"/>
                <w:right w:val="none" w:sz="0" w:space="0" w:color="auto"/>
              </w:divBdr>
            </w:div>
            <w:div w:id="1345281484">
              <w:marLeft w:val="0"/>
              <w:marRight w:val="0"/>
              <w:marTop w:val="0"/>
              <w:marBottom w:val="0"/>
              <w:divBdr>
                <w:top w:val="none" w:sz="0" w:space="0" w:color="auto"/>
                <w:left w:val="none" w:sz="0" w:space="0" w:color="auto"/>
                <w:bottom w:val="none" w:sz="0" w:space="0" w:color="auto"/>
                <w:right w:val="none" w:sz="0" w:space="0" w:color="auto"/>
              </w:divBdr>
            </w:div>
            <w:div w:id="1853568121">
              <w:marLeft w:val="0"/>
              <w:marRight w:val="0"/>
              <w:marTop w:val="0"/>
              <w:marBottom w:val="0"/>
              <w:divBdr>
                <w:top w:val="none" w:sz="0" w:space="0" w:color="auto"/>
                <w:left w:val="none" w:sz="0" w:space="0" w:color="auto"/>
                <w:bottom w:val="none" w:sz="0" w:space="0" w:color="auto"/>
                <w:right w:val="none" w:sz="0" w:space="0" w:color="auto"/>
              </w:divBdr>
            </w:div>
            <w:div w:id="744839403">
              <w:marLeft w:val="0"/>
              <w:marRight w:val="0"/>
              <w:marTop w:val="0"/>
              <w:marBottom w:val="0"/>
              <w:divBdr>
                <w:top w:val="none" w:sz="0" w:space="0" w:color="auto"/>
                <w:left w:val="none" w:sz="0" w:space="0" w:color="auto"/>
                <w:bottom w:val="none" w:sz="0" w:space="0" w:color="auto"/>
                <w:right w:val="none" w:sz="0" w:space="0" w:color="auto"/>
              </w:divBdr>
            </w:div>
            <w:div w:id="1527787351">
              <w:marLeft w:val="0"/>
              <w:marRight w:val="0"/>
              <w:marTop w:val="0"/>
              <w:marBottom w:val="0"/>
              <w:divBdr>
                <w:top w:val="none" w:sz="0" w:space="0" w:color="auto"/>
                <w:left w:val="none" w:sz="0" w:space="0" w:color="auto"/>
                <w:bottom w:val="none" w:sz="0" w:space="0" w:color="auto"/>
                <w:right w:val="none" w:sz="0" w:space="0" w:color="auto"/>
              </w:divBdr>
            </w:div>
            <w:div w:id="744958441">
              <w:marLeft w:val="0"/>
              <w:marRight w:val="0"/>
              <w:marTop w:val="0"/>
              <w:marBottom w:val="0"/>
              <w:divBdr>
                <w:top w:val="none" w:sz="0" w:space="0" w:color="auto"/>
                <w:left w:val="none" w:sz="0" w:space="0" w:color="auto"/>
                <w:bottom w:val="none" w:sz="0" w:space="0" w:color="auto"/>
                <w:right w:val="none" w:sz="0" w:space="0" w:color="auto"/>
              </w:divBdr>
            </w:div>
            <w:div w:id="1539583450">
              <w:marLeft w:val="0"/>
              <w:marRight w:val="0"/>
              <w:marTop w:val="0"/>
              <w:marBottom w:val="0"/>
              <w:divBdr>
                <w:top w:val="none" w:sz="0" w:space="0" w:color="auto"/>
                <w:left w:val="none" w:sz="0" w:space="0" w:color="auto"/>
                <w:bottom w:val="none" w:sz="0" w:space="0" w:color="auto"/>
                <w:right w:val="none" w:sz="0" w:space="0" w:color="auto"/>
              </w:divBdr>
            </w:div>
            <w:div w:id="183373788">
              <w:marLeft w:val="0"/>
              <w:marRight w:val="0"/>
              <w:marTop w:val="0"/>
              <w:marBottom w:val="0"/>
              <w:divBdr>
                <w:top w:val="none" w:sz="0" w:space="0" w:color="auto"/>
                <w:left w:val="none" w:sz="0" w:space="0" w:color="auto"/>
                <w:bottom w:val="none" w:sz="0" w:space="0" w:color="auto"/>
                <w:right w:val="none" w:sz="0" w:space="0" w:color="auto"/>
              </w:divBdr>
            </w:div>
            <w:div w:id="1732343315">
              <w:marLeft w:val="0"/>
              <w:marRight w:val="0"/>
              <w:marTop w:val="0"/>
              <w:marBottom w:val="0"/>
              <w:divBdr>
                <w:top w:val="none" w:sz="0" w:space="0" w:color="auto"/>
                <w:left w:val="none" w:sz="0" w:space="0" w:color="auto"/>
                <w:bottom w:val="none" w:sz="0" w:space="0" w:color="auto"/>
                <w:right w:val="none" w:sz="0" w:space="0" w:color="auto"/>
              </w:divBdr>
            </w:div>
            <w:div w:id="1903902956">
              <w:marLeft w:val="0"/>
              <w:marRight w:val="0"/>
              <w:marTop w:val="0"/>
              <w:marBottom w:val="0"/>
              <w:divBdr>
                <w:top w:val="none" w:sz="0" w:space="0" w:color="auto"/>
                <w:left w:val="none" w:sz="0" w:space="0" w:color="auto"/>
                <w:bottom w:val="none" w:sz="0" w:space="0" w:color="auto"/>
                <w:right w:val="none" w:sz="0" w:space="0" w:color="auto"/>
              </w:divBdr>
            </w:div>
            <w:div w:id="1085805700">
              <w:marLeft w:val="0"/>
              <w:marRight w:val="0"/>
              <w:marTop w:val="0"/>
              <w:marBottom w:val="0"/>
              <w:divBdr>
                <w:top w:val="none" w:sz="0" w:space="0" w:color="auto"/>
                <w:left w:val="none" w:sz="0" w:space="0" w:color="auto"/>
                <w:bottom w:val="none" w:sz="0" w:space="0" w:color="auto"/>
                <w:right w:val="none" w:sz="0" w:space="0" w:color="auto"/>
              </w:divBdr>
            </w:div>
            <w:div w:id="254630789">
              <w:marLeft w:val="0"/>
              <w:marRight w:val="0"/>
              <w:marTop w:val="0"/>
              <w:marBottom w:val="0"/>
              <w:divBdr>
                <w:top w:val="none" w:sz="0" w:space="0" w:color="auto"/>
                <w:left w:val="none" w:sz="0" w:space="0" w:color="auto"/>
                <w:bottom w:val="none" w:sz="0" w:space="0" w:color="auto"/>
                <w:right w:val="none" w:sz="0" w:space="0" w:color="auto"/>
              </w:divBdr>
            </w:div>
            <w:div w:id="572207034">
              <w:marLeft w:val="0"/>
              <w:marRight w:val="0"/>
              <w:marTop w:val="0"/>
              <w:marBottom w:val="0"/>
              <w:divBdr>
                <w:top w:val="none" w:sz="0" w:space="0" w:color="auto"/>
                <w:left w:val="none" w:sz="0" w:space="0" w:color="auto"/>
                <w:bottom w:val="none" w:sz="0" w:space="0" w:color="auto"/>
                <w:right w:val="none" w:sz="0" w:space="0" w:color="auto"/>
              </w:divBdr>
            </w:div>
            <w:div w:id="291525694">
              <w:marLeft w:val="0"/>
              <w:marRight w:val="0"/>
              <w:marTop w:val="0"/>
              <w:marBottom w:val="0"/>
              <w:divBdr>
                <w:top w:val="none" w:sz="0" w:space="0" w:color="auto"/>
                <w:left w:val="none" w:sz="0" w:space="0" w:color="auto"/>
                <w:bottom w:val="none" w:sz="0" w:space="0" w:color="auto"/>
                <w:right w:val="none" w:sz="0" w:space="0" w:color="auto"/>
              </w:divBdr>
            </w:div>
            <w:div w:id="1978753789">
              <w:marLeft w:val="0"/>
              <w:marRight w:val="0"/>
              <w:marTop w:val="0"/>
              <w:marBottom w:val="0"/>
              <w:divBdr>
                <w:top w:val="none" w:sz="0" w:space="0" w:color="auto"/>
                <w:left w:val="none" w:sz="0" w:space="0" w:color="auto"/>
                <w:bottom w:val="none" w:sz="0" w:space="0" w:color="auto"/>
                <w:right w:val="none" w:sz="0" w:space="0" w:color="auto"/>
              </w:divBdr>
            </w:div>
            <w:div w:id="680086747">
              <w:marLeft w:val="0"/>
              <w:marRight w:val="0"/>
              <w:marTop w:val="0"/>
              <w:marBottom w:val="0"/>
              <w:divBdr>
                <w:top w:val="none" w:sz="0" w:space="0" w:color="auto"/>
                <w:left w:val="none" w:sz="0" w:space="0" w:color="auto"/>
                <w:bottom w:val="none" w:sz="0" w:space="0" w:color="auto"/>
                <w:right w:val="none" w:sz="0" w:space="0" w:color="auto"/>
              </w:divBdr>
            </w:div>
            <w:div w:id="251938868">
              <w:marLeft w:val="0"/>
              <w:marRight w:val="0"/>
              <w:marTop w:val="0"/>
              <w:marBottom w:val="0"/>
              <w:divBdr>
                <w:top w:val="none" w:sz="0" w:space="0" w:color="auto"/>
                <w:left w:val="none" w:sz="0" w:space="0" w:color="auto"/>
                <w:bottom w:val="none" w:sz="0" w:space="0" w:color="auto"/>
                <w:right w:val="none" w:sz="0" w:space="0" w:color="auto"/>
              </w:divBdr>
            </w:div>
            <w:div w:id="79064075">
              <w:marLeft w:val="0"/>
              <w:marRight w:val="0"/>
              <w:marTop w:val="0"/>
              <w:marBottom w:val="0"/>
              <w:divBdr>
                <w:top w:val="none" w:sz="0" w:space="0" w:color="auto"/>
                <w:left w:val="none" w:sz="0" w:space="0" w:color="auto"/>
                <w:bottom w:val="none" w:sz="0" w:space="0" w:color="auto"/>
                <w:right w:val="none" w:sz="0" w:space="0" w:color="auto"/>
              </w:divBdr>
            </w:div>
            <w:div w:id="21636776">
              <w:marLeft w:val="0"/>
              <w:marRight w:val="0"/>
              <w:marTop w:val="0"/>
              <w:marBottom w:val="0"/>
              <w:divBdr>
                <w:top w:val="none" w:sz="0" w:space="0" w:color="auto"/>
                <w:left w:val="none" w:sz="0" w:space="0" w:color="auto"/>
                <w:bottom w:val="none" w:sz="0" w:space="0" w:color="auto"/>
                <w:right w:val="none" w:sz="0" w:space="0" w:color="auto"/>
              </w:divBdr>
            </w:div>
            <w:div w:id="283512273">
              <w:marLeft w:val="0"/>
              <w:marRight w:val="0"/>
              <w:marTop w:val="0"/>
              <w:marBottom w:val="0"/>
              <w:divBdr>
                <w:top w:val="none" w:sz="0" w:space="0" w:color="auto"/>
                <w:left w:val="none" w:sz="0" w:space="0" w:color="auto"/>
                <w:bottom w:val="none" w:sz="0" w:space="0" w:color="auto"/>
                <w:right w:val="none" w:sz="0" w:space="0" w:color="auto"/>
              </w:divBdr>
            </w:div>
            <w:div w:id="627129176">
              <w:marLeft w:val="0"/>
              <w:marRight w:val="0"/>
              <w:marTop w:val="0"/>
              <w:marBottom w:val="0"/>
              <w:divBdr>
                <w:top w:val="none" w:sz="0" w:space="0" w:color="auto"/>
                <w:left w:val="none" w:sz="0" w:space="0" w:color="auto"/>
                <w:bottom w:val="none" w:sz="0" w:space="0" w:color="auto"/>
                <w:right w:val="none" w:sz="0" w:space="0" w:color="auto"/>
              </w:divBdr>
            </w:div>
            <w:div w:id="758140908">
              <w:marLeft w:val="0"/>
              <w:marRight w:val="0"/>
              <w:marTop w:val="0"/>
              <w:marBottom w:val="0"/>
              <w:divBdr>
                <w:top w:val="none" w:sz="0" w:space="0" w:color="auto"/>
                <w:left w:val="none" w:sz="0" w:space="0" w:color="auto"/>
                <w:bottom w:val="none" w:sz="0" w:space="0" w:color="auto"/>
                <w:right w:val="none" w:sz="0" w:space="0" w:color="auto"/>
              </w:divBdr>
            </w:div>
            <w:div w:id="1079324170">
              <w:marLeft w:val="0"/>
              <w:marRight w:val="0"/>
              <w:marTop w:val="0"/>
              <w:marBottom w:val="0"/>
              <w:divBdr>
                <w:top w:val="none" w:sz="0" w:space="0" w:color="auto"/>
                <w:left w:val="none" w:sz="0" w:space="0" w:color="auto"/>
                <w:bottom w:val="none" w:sz="0" w:space="0" w:color="auto"/>
                <w:right w:val="none" w:sz="0" w:space="0" w:color="auto"/>
              </w:divBdr>
            </w:div>
            <w:div w:id="956446326">
              <w:marLeft w:val="0"/>
              <w:marRight w:val="0"/>
              <w:marTop w:val="0"/>
              <w:marBottom w:val="0"/>
              <w:divBdr>
                <w:top w:val="none" w:sz="0" w:space="0" w:color="auto"/>
                <w:left w:val="none" w:sz="0" w:space="0" w:color="auto"/>
                <w:bottom w:val="none" w:sz="0" w:space="0" w:color="auto"/>
                <w:right w:val="none" w:sz="0" w:space="0" w:color="auto"/>
              </w:divBdr>
            </w:div>
            <w:div w:id="1720857960">
              <w:marLeft w:val="0"/>
              <w:marRight w:val="0"/>
              <w:marTop w:val="0"/>
              <w:marBottom w:val="0"/>
              <w:divBdr>
                <w:top w:val="none" w:sz="0" w:space="0" w:color="auto"/>
                <w:left w:val="none" w:sz="0" w:space="0" w:color="auto"/>
                <w:bottom w:val="none" w:sz="0" w:space="0" w:color="auto"/>
                <w:right w:val="none" w:sz="0" w:space="0" w:color="auto"/>
              </w:divBdr>
            </w:div>
            <w:div w:id="1994945754">
              <w:marLeft w:val="0"/>
              <w:marRight w:val="0"/>
              <w:marTop w:val="0"/>
              <w:marBottom w:val="0"/>
              <w:divBdr>
                <w:top w:val="none" w:sz="0" w:space="0" w:color="auto"/>
                <w:left w:val="none" w:sz="0" w:space="0" w:color="auto"/>
                <w:bottom w:val="none" w:sz="0" w:space="0" w:color="auto"/>
                <w:right w:val="none" w:sz="0" w:space="0" w:color="auto"/>
              </w:divBdr>
            </w:div>
            <w:div w:id="147946728">
              <w:marLeft w:val="0"/>
              <w:marRight w:val="0"/>
              <w:marTop w:val="0"/>
              <w:marBottom w:val="0"/>
              <w:divBdr>
                <w:top w:val="none" w:sz="0" w:space="0" w:color="auto"/>
                <w:left w:val="none" w:sz="0" w:space="0" w:color="auto"/>
                <w:bottom w:val="none" w:sz="0" w:space="0" w:color="auto"/>
                <w:right w:val="none" w:sz="0" w:space="0" w:color="auto"/>
              </w:divBdr>
            </w:div>
            <w:div w:id="89159010">
              <w:marLeft w:val="0"/>
              <w:marRight w:val="0"/>
              <w:marTop w:val="0"/>
              <w:marBottom w:val="0"/>
              <w:divBdr>
                <w:top w:val="none" w:sz="0" w:space="0" w:color="auto"/>
                <w:left w:val="none" w:sz="0" w:space="0" w:color="auto"/>
                <w:bottom w:val="none" w:sz="0" w:space="0" w:color="auto"/>
                <w:right w:val="none" w:sz="0" w:space="0" w:color="auto"/>
              </w:divBdr>
            </w:div>
            <w:div w:id="1328099446">
              <w:marLeft w:val="0"/>
              <w:marRight w:val="0"/>
              <w:marTop w:val="0"/>
              <w:marBottom w:val="0"/>
              <w:divBdr>
                <w:top w:val="none" w:sz="0" w:space="0" w:color="auto"/>
                <w:left w:val="none" w:sz="0" w:space="0" w:color="auto"/>
                <w:bottom w:val="none" w:sz="0" w:space="0" w:color="auto"/>
                <w:right w:val="none" w:sz="0" w:space="0" w:color="auto"/>
              </w:divBdr>
            </w:div>
            <w:div w:id="989090919">
              <w:marLeft w:val="0"/>
              <w:marRight w:val="0"/>
              <w:marTop w:val="0"/>
              <w:marBottom w:val="0"/>
              <w:divBdr>
                <w:top w:val="none" w:sz="0" w:space="0" w:color="auto"/>
                <w:left w:val="none" w:sz="0" w:space="0" w:color="auto"/>
                <w:bottom w:val="none" w:sz="0" w:space="0" w:color="auto"/>
                <w:right w:val="none" w:sz="0" w:space="0" w:color="auto"/>
              </w:divBdr>
            </w:div>
            <w:div w:id="131604556">
              <w:marLeft w:val="0"/>
              <w:marRight w:val="0"/>
              <w:marTop w:val="0"/>
              <w:marBottom w:val="0"/>
              <w:divBdr>
                <w:top w:val="none" w:sz="0" w:space="0" w:color="auto"/>
                <w:left w:val="none" w:sz="0" w:space="0" w:color="auto"/>
                <w:bottom w:val="none" w:sz="0" w:space="0" w:color="auto"/>
                <w:right w:val="none" w:sz="0" w:space="0" w:color="auto"/>
              </w:divBdr>
            </w:div>
            <w:div w:id="531262352">
              <w:marLeft w:val="0"/>
              <w:marRight w:val="0"/>
              <w:marTop w:val="0"/>
              <w:marBottom w:val="0"/>
              <w:divBdr>
                <w:top w:val="none" w:sz="0" w:space="0" w:color="auto"/>
                <w:left w:val="none" w:sz="0" w:space="0" w:color="auto"/>
                <w:bottom w:val="none" w:sz="0" w:space="0" w:color="auto"/>
                <w:right w:val="none" w:sz="0" w:space="0" w:color="auto"/>
              </w:divBdr>
            </w:div>
            <w:div w:id="413598125">
              <w:marLeft w:val="0"/>
              <w:marRight w:val="0"/>
              <w:marTop w:val="0"/>
              <w:marBottom w:val="0"/>
              <w:divBdr>
                <w:top w:val="none" w:sz="0" w:space="0" w:color="auto"/>
                <w:left w:val="none" w:sz="0" w:space="0" w:color="auto"/>
                <w:bottom w:val="none" w:sz="0" w:space="0" w:color="auto"/>
                <w:right w:val="none" w:sz="0" w:space="0" w:color="auto"/>
              </w:divBdr>
            </w:div>
            <w:div w:id="1318537218">
              <w:marLeft w:val="0"/>
              <w:marRight w:val="0"/>
              <w:marTop w:val="0"/>
              <w:marBottom w:val="0"/>
              <w:divBdr>
                <w:top w:val="none" w:sz="0" w:space="0" w:color="auto"/>
                <w:left w:val="none" w:sz="0" w:space="0" w:color="auto"/>
                <w:bottom w:val="none" w:sz="0" w:space="0" w:color="auto"/>
                <w:right w:val="none" w:sz="0" w:space="0" w:color="auto"/>
              </w:divBdr>
            </w:div>
            <w:div w:id="240913649">
              <w:marLeft w:val="0"/>
              <w:marRight w:val="0"/>
              <w:marTop w:val="0"/>
              <w:marBottom w:val="0"/>
              <w:divBdr>
                <w:top w:val="none" w:sz="0" w:space="0" w:color="auto"/>
                <w:left w:val="none" w:sz="0" w:space="0" w:color="auto"/>
                <w:bottom w:val="none" w:sz="0" w:space="0" w:color="auto"/>
                <w:right w:val="none" w:sz="0" w:space="0" w:color="auto"/>
              </w:divBdr>
            </w:div>
            <w:div w:id="2054310830">
              <w:marLeft w:val="0"/>
              <w:marRight w:val="0"/>
              <w:marTop w:val="0"/>
              <w:marBottom w:val="0"/>
              <w:divBdr>
                <w:top w:val="none" w:sz="0" w:space="0" w:color="auto"/>
                <w:left w:val="none" w:sz="0" w:space="0" w:color="auto"/>
                <w:bottom w:val="none" w:sz="0" w:space="0" w:color="auto"/>
                <w:right w:val="none" w:sz="0" w:space="0" w:color="auto"/>
              </w:divBdr>
            </w:div>
            <w:div w:id="2047674698">
              <w:marLeft w:val="0"/>
              <w:marRight w:val="0"/>
              <w:marTop w:val="0"/>
              <w:marBottom w:val="0"/>
              <w:divBdr>
                <w:top w:val="none" w:sz="0" w:space="0" w:color="auto"/>
                <w:left w:val="none" w:sz="0" w:space="0" w:color="auto"/>
                <w:bottom w:val="none" w:sz="0" w:space="0" w:color="auto"/>
                <w:right w:val="none" w:sz="0" w:space="0" w:color="auto"/>
              </w:divBdr>
            </w:div>
            <w:div w:id="1568297713">
              <w:marLeft w:val="0"/>
              <w:marRight w:val="0"/>
              <w:marTop w:val="0"/>
              <w:marBottom w:val="0"/>
              <w:divBdr>
                <w:top w:val="none" w:sz="0" w:space="0" w:color="auto"/>
                <w:left w:val="none" w:sz="0" w:space="0" w:color="auto"/>
                <w:bottom w:val="none" w:sz="0" w:space="0" w:color="auto"/>
                <w:right w:val="none" w:sz="0" w:space="0" w:color="auto"/>
              </w:divBdr>
            </w:div>
            <w:div w:id="165288932">
              <w:marLeft w:val="0"/>
              <w:marRight w:val="0"/>
              <w:marTop w:val="0"/>
              <w:marBottom w:val="0"/>
              <w:divBdr>
                <w:top w:val="none" w:sz="0" w:space="0" w:color="auto"/>
                <w:left w:val="none" w:sz="0" w:space="0" w:color="auto"/>
                <w:bottom w:val="none" w:sz="0" w:space="0" w:color="auto"/>
                <w:right w:val="none" w:sz="0" w:space="0" w:color="auto"/>
              </w:divBdr>
            </w:div>
            <w:div w:id="457601142">
              <w:marLeft w:val="0"/>
              <w:marRight w:val="0"/>
              <w:marTop w:val="0"/>
              <w:marBottom w:val="0"/>
              <w:divBdr>
                <w:top w:val="none" w:sz="0" w:space="0" w:color="auto"/>
                <w:left w:val="none" w:sz="0" w:space="0" w:color="auto"/>
                <w:bottom w:val="none" w:sz="0" w:space="0" w:color="auto"/>
                <w:right w:val="none" w:sz="0" w:space="0" w:color="auto"/>
              </w:divBdr>
            </w:div>
            <w:div w:id="617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9213">
      <w:bodyDiv w:val="1"/>
      <w:marLeft w:val="0"/>
      <w:marRight w:val="0"/>
      <w:marTop w:val="0"/>
      <w:marBottom w:val="0"/>
      <w:divBdr>
        <w:top w:val="none" w:sz="0" w:space="0" w:color="auto"/>
        <w:left w:val="none" w:sz="0" w:space="0" w:color="auto"/>
        <w:bottom w:val="none" w:sz="0" w:space="0" w:color="auto"/>
        <w:right w:val="none" w:sz="0" w:space="0" w:color="auto"/>
      </w:divBdr>
    </w:div>
    <w:div w:id="1633756107">
      <w:bodyDiv w:val="1"/>
      <w:marLeft w:val="0"/>
      <w:marRight w:val="0"/>
      <w:marTop w:val="0"/>
      <w:marBottom w:val="0"/>
      <w:divBdr>
        <w:top w:val="none" w:sz="0" w:space="0" w:color="auto"/>
        <w:left w:val="none" w:sz="0" w:space="0" w:color="auto"/>
        <w:bottom w:val="none" w:sz="0" w:space="0" w:color="auto"/>
        <w:right w:val="none" w:sz="0" w:space="0" w:color="auto"/>
      </w:divBdr>
    </w:div>
    <w:div w:id="1664115643">
      <w:bodyDiv w:val="1"/>
      <w:marLeft w:val="0"/>
      <w:marRight w:val="0"/>
      <w:marTop w:val="0"/>
      <w:marBottom w:val="0"/>
      <w:divBdr>
        <w:top w:val="none" w:sz="0" w:space="0" w:color="auto"/>
        <w:left w:val="none" w:sz="0" w:space="0" w:color="auto"/>
        <w:bottom w:val="none" w:sz="0" w:space="0" w:color="auto"/>
        <w:right w:val="none" w:sz="0" w:space="0" w:color="auto"/>
      </w:divBdr>
      <w:divsChild>
        <w:div w:id="1595089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160233">
      <w:bodyDiv w:val="1"/>
      <w:marLeft w:val="0"/>
      <w:marRight w:val="0"/>
      <w:marTop w:val="0"/>
      <w:marBottom w:val="0"/>
      <w:divBdr>
        <w:top w:val="none" w:sz="0" w:space="0" w:color="auto"/>
        <w:left w:val="none" w:sz="0" w:space="0" w:color="auto"/>
        <w:bottom w:val="none" w:sz="0" w:space="0" w:color="auto"/>
        <w:right w:val="none" w:sz="0" w:space="0" w:color="auto"/>
      </w:divBdr>
    </w:div>
    <w:div w:id="1719277492">
      <w:bodyDiv w:val="1"/>
      <w:marLeft w:val="0"/>
      <w:marRight w:val="0"/>
      <w:marTop w:val="0"/>
      <w:marBottom w:val="0"/>
      <w:divBdr>
        <w:top w:val="none" w:sz="0" w:space="0" w:color="auto"/>
        <w:left w:val="none" w:sz="0" w:space="0" w:color="auto"/>
        <w:bottom w:val="none" w:sz="0" w:space="0" w:color="auto"/>
        <w:right w:val="none" w:sz="0" w:space="0" w:color="auto"/>
      </w:divBdr>
      <w:divsChild>
        <w:div w:id="996151573">
          <w:marLeft w:val="0"/>
          <w:marRight w:val="0"/>
          <w:marTop w:val="0"/>
          <w:marBottom w:val="0"/>
          <w:divBdr>
            <w:top w:val="none" w:sz="0" w:space="0" w:color="auto"/>
            <w:left w:val="none" w:sz="0" w:space="0" w:color="auto"/>
            <w:bottom w:val="none" w:sz="0" w:space="0" w:color="auto"/>
            <w:right w:val="none" w:sz="0" w:space="0" w:color="auto"/>
          </w:divBdr>
          <w:divsChild>
            <w:div w:id="1937665099">
              <w:marLeft w:val="0"/>
              <w:marRight w:val="0"/>
              <w:marTop w:val="0"/>
              <w:marBottom w:val="0"/>
              <w:divBdr>
                <w:top w:val="none" w:sz="0" w:space="0" w:color="auto"/>
                <w:left w:val="none" w:sz="0" w:space="0" w:color="auto"/>
                <w:bottom w:val="none" w:sz="0" w:space="0" w:color="auto"/>
                <w:right w:val="none" w:sz="0" w:space="0" w:color="auto"/>
              </w:divBdr>
            </w:div>
            <w:div w:id="529103556">
              <w:marLeft w:val="0"/>
              <w:marRight w:val="0"/>
              <w:marTop w:val="0"/>
              <w:marBottom w:val="0"/>
              <w:divBdr>
                <w:top w:val="none" w:sz="0" w:space="0" w:color="auto"/>
                <w:left w:val="none" w:sz="0" w:space="0" w:color="auto"/>
                <w:bottom w:val="none" w:sz="0" w:space="0" w:color="auto"/>
                <w:right w:val="none" w:sz="0" w:space="0" w:color="auto"/>
              </w:divBdr>
            </w:div>
            <w:div w:id="1428770311">
              <w:marLeft w:val="0"/>
              <w:marRight w:val="0"/>
              <w:marTop w:val="0"/>
              <w:marBottom w:val="0"/>
              <w:divBdr>
                <w:top w:val="none" w:sz="0" w:space="0" w:color="auto"/>
                <w:left w:val="none" w:sz="0" w:space="0" w:color="auto"/>
                <w:bottom w:val="none" w:sz="0" w:space="0" w:color="auto"/>
                <w:right w:val="none" w:sz="0" w:space="0" w:color="auto"/>
              </w:divBdr>
            </w:div>
            <w:div w:id="1907757582">
              <w:marLeft w:val="0"/>
              <w:marRight w:val="0"/>
              <w:marTop w:val="0"/>
              <w:marBottom w:val="0"/>
              <w:divBdr>
                <w:top w:val="none" w:sz="0" w:space="0" w:color="auto"/>
                <w:left w:val="none" w:sz="0" w:space="0" w:color="auto"/>
                <w:bottom w:val="none" w:sz="0" w:space="0" w:color="auto"/>
                <w:right w:val="none" w:sz="0" w:space="0" w:color="auto"/>
              </w:divBdr>
            </w:div>
            <w:div w:id="785734751">
              <w:marLeft w:val="0"/>
              <w:marRight w:val="0"/>
              <w:marTop w:val="0"/>
              <w:marBottom w:val="0"/>
              <w:divBdr>
                <w:top w:val="none" w:sz="0" w:space="0" w:color="auto"/>
                <w:left w:val="none" w:sz="0" w:space="0" w:color="auto"/>
                <w:bottom w:val="none" w:sz="0" w:space="0" w:color="auto"/>
                <w:right w:val="none" w:sz="0" w:space="0" w:color="auto"/>
              </w:divBdr>
            </w:div>
            <w:div w:id="1375078153">
              <w:marLeft w:val="0"/>
              <w:marRight w:val="0"/>
              <w:marTop w:val="0"/>
              <w:marBottom w:val="0"/>
              <w:divBdr>
                <w:top w:val="none" w:sz="0" w:space="0" w:color="auto"/>
                <w:left w:val="none" w:sz="0" w:space="0" w:color="auto"/>
                <w:bottom w:val="none" w:sz="0" w:space="0" w:color="auto"/>
                <w:right w:val="none" w:sz="0" w:space="0" w:color="auto"/>
              </w:divBdr>
            </w:div>
            <w:div w:id="1866793051">
              <w:marLeft w:val="0"/>
              <w:marRight w:val="0"/>
              <w:marTop w:val="0"/>
              <w:marBottom w:val="0"/>
              <w:divBdr>
                <w:top w:val="none" w:sz="0" w:space="0" w:color="auto"/>
                <w:left w:val="none" w:sz="0" w:space="0" w:color="auto"/>
                <w:bottom w:val="none" w:sz="0" w:space="0" w:color="auto"/>
                <w:right w:val="none" w:sz="0" w:space="0" w:color="auto"/>
              </w:divBdr>
            </w:div>
            <w:div w:id="599532288">
              <w:marLeft w:val="0"/>
              <w:marRight w:val="0"/>
              <w:marTop w:val="0"/>
              <w:marBottom w:val="0"/>
              <w:divBdr>
                <w:top w:val="none" w:sz="0" w:space="0" w:color="auto"/>
                <w:left w:val="none" w:sz="0" w:space="0" w:color="auto"/>
                <w:bottom w:val="none" w:sz="0" w:space="0" w:color="auto"/>
                <w:right w:val="none" w:sz="0" w:space="0" w:color="auto"/>
              </w:divBdr>
            </w:div>
            <w:div w:id="1302005537">
              <w:marLeft w:val="0"/>
              <w:marRight w:val="0"/>
              <w:marTop w:val="0"/>
              <w:marBottom w:val="0"/>
              <w:divBdr>
                <w:top w:val="none" w:sz="0" w:space="0" w:color="auto"/>
                <w:left w:val="none" w:sz="0" w:space="0" w:color="auto"/>
                <w:bottom w:val="none" w:sz="0" w:space="0" w:color="auto"/>
                <w:right w:val="none" w:sz="0" w:space="0" w:color="auto"/>
              </w:divBdr>
            </w:div>
            <w:div w:id="397754494">
              <w:marLeft w:val="0"/>
              <w:marRight w:val="0"/>
              <w:marTop w:val="0"/>
              <w:marBottom w:val="0"/>
              <w:divBdr>
                <w:top w:val="none" w:sz="0" w:space="0" w:color="auto"/>
                <w:left w:val="none" w:sz="0" w:space="0" w:color="auto"/>
                <w:bottom w:val="none" w:sz="0" w:space="0" w:color="auto"/>
                <w:right w:val="none" w:sz="0" w:space="0" w:color="auto"/>
              </w:divBdr>
            </w:div>
            <w:div w:id="957300403">
              <w:marLeft w:val="0"/>
              <w:marRight w:val="0"/>
              <w:marTop w:val="0"/>
              <w:marBottom w:val="0"/>
              <w:divBdr>
                <w:top w:val="none" w:sz="0" w:space="0" w:color="auto"/>
                <w:left w:val="none" w:sz="0" w:space="0" w:color="auto"/>
                <w:bottom w:val="none" w:sz="0" w:space="0" w:color="auto"/>
                <w:right w:val="none" w:sz="0" w:space="0" w:color="auto"/>
              </w:divBdr>
            </w:div>
            <w:div w:id="1689285769">
              <w:marLeft w:val="0"/>
              <w:marRight w:val="0"/>
              <w:marTop w:val="0"/>
              <w:marBottom w:val="0"/>
              <w:divBdr>
                <w:top w:val="none" w:sz="0" w:space="0" w:color="auto"/>
                <w:left w:val="none" w:sz="0" w:space="0" w:color="auto"/>
                <w:bottom w:val="none" w:sz="0" w:space="0" w:color="auto"/>
                <w:right w:val="none" w:sz="0" w:space="0" w:color="auto"/>
              </w:divBdr>
            </w:div>
            <w:div w:id="1410231525">
              <w:marLeft w:val="0"/>
              <w:marRight w:val="0"/>
              <w:marTop w:val="0"/>
              <w:marBottom w:val="0"/>
              <w:divBdr>
                <w:top w:val="none" w:sz="0" w:space="0" w:color="auto"/>
                <w:left w:val="none" w:sz="0" w:space="0" w:color="auto"/>
                <w:bottom w:val="none" w:sz="0" w:space="0" w:color="auto"/>
                <w:right w:val="none" w:sz="0" w:space="0" w:color="auto"/>
              </w:divBdr>
            </w:div>
            <w:div w:id="879364296">
              <w:marLeft w:val="0"/>
              <w:marRight w:val="0"/>
              <w:marTop w:val="0"/>
              <w:marBottom w:val="0"/>
              <w:divBdr>
                <w:top w:val="none" w:sz="0" w:space="0" w:color="auto"/>
                <w:left w:val="none" w:sz="0" w:space="0" w:color="auto"/>
                <w:bottom w:val="none" w:sz="0" w:space="0" w:color="auto"/>
                <w:right w:val="none" w:sz="0" w:space="0" w:color="auto"/>
              </w:divBdr>
            </w:div>
            <w:div w:id="1767656300">
              <w:marLeft w:val="0"/>
              <w:marRight w:val="0"/>
              <w:marTop w:val="0"/>
              <w:marBottom w:val="0"/>
              <w:divBdr>
                <w:top w:val="none" w:sz="0" w:space="0" w:color="auto"/>
                <w:left w:val="none" w:sz="0" w:space="0" w:color="auto"/>
                <w:bottom w:val="none" w:sz="0" w:space="0" w:color="auto"/>
                <w:right w:val="none" w:sz="0" w:space="0" w:color="auto"/>
              </w:divBdr>
            </w:div>
            <w:div w:id="329991511">
              <w:marLeft w:val="0"/>
              <w:marRight w:val="0"/>
              <w:marTop w:val="0"/>
              <w:marBottom w:val="0"/>
              <w:divBdr>
                <w:top w:val="none" w:sz="0" w:space="0" w:color="auto"/>
                <w:left w:val="none" w:sz="0" w:space="0" w:color="auto"/>
                <w:bottom w:val="none" w:sz="0" w:space="0" w:color="auto"/>
                <w:right w:val="none" w:sz="0" w:space="0" w:color="auto"/>
              </w:divBdr>
            </w:div>
            <w:div w:id="713652001">
              <w:marLeft w:val="0"/>
              <w:marRight w:val="0"/>
              <w:marTop w:val="0"/>
              <w:marBottom w:val="0"/>
              <w:divBdr>
                <w:top w:val="none" w:sz="0" w:space="0" w:color="auto"/>
                <w:left w:val="none" w:sz="0" w:space="0" w:color="auto"/>
                <w:bottom w:val="none" w:sz="0" w:space="0" w:color="auto"/>
                <w:right w:val="none" w:sz="0" w:space="0" w:color="auto"/>
              </w:divBdr>
            </w:div>
            <w:div w:id="1738018457">
              <w:marLeft w:val="0"/>
              <w:marRight w:val="0"/>
              <w:marTop w:val="0"/>
              <w:marBottom w:val="0"/>
              <w:divBdr>
                <w:top w:val="none" w:sz="0" w:space="0" w:color="auto"/>
                <w:left w:val="none" w:sz="0" w:space="0" w:color="auto"/>
                <w:bottom w:val="none" w:sz="0" w:space="0" w:color="auto"/>
                <w:right w:val="none" w:sz="0" w:space="0" w:color="auto"/>
              </w:divBdr>
            </w:div>
            <w:div w:id="487214942">
              <w:marLeft w:val="0"/>
              <w:marRight w:val="0"/>
              <w:marTop w:val="0"/>
              <w:marBottom w:val="0"/>
              <w:divBdr>
                <w:top w:val="none" w:sz="0" w:space="0" w:color="auto"/>
                <w:left w:val="none" w:sz="0" w:space="0" w:color="auto"/>
                <w:bottom w:val="none" w:sz="0" w:space="0" w:color="auto"/>
                <w:right w:val="none" w:sz="0" w:space="0" w:color="auto"/>
              </w:divBdr>
            </w:div>
            <w:div w:id="1988975793">
              <w:marLeft w:val="0"/>
              <w:marRight w:val="0"/>
              <w:marTop w:val="0"/>
              <w:marBottom w:val="0"/>
              <w:divBdr>
                <w:top w:val="none" w:sz="0" w:space="0" w:color="auto"/>
                <w:left w:val="none" w:sz="0" w:space="0" w:color="auto"/>
                <w:bottom w:val="none" w:sz="0" w:space="0" w:color="auto"/>
                <w:right w:val="none" w:sz="0" w:space="0" w:color="auto"/>
              </w:divBdr>
            </w:div>
            <w:div w:id="400101298">
              <w:marLeft w:val="0"/>
              <w:marRight w:val="0"/>
              <w:marTop w:val="0"/>
              <w:marBottom w:val="0"/>
              <w:divBdr>
                <w:top w:val="none" w:sz="0" w:space="0" w:color="auto"/>
                <w:left w:val="none" w:sz="0" w:space="0" w:color="auto"/>
                <w:bottom w:val="none" w:sz="0" w:space="0" w:color="auto"/>
                <w:right w:val="none" w:sz="0" w:space="0" w:color="auto"/>
              </w:divBdr>
            </w:div>
            <w:div w:id="938104684">
              <w:marLeft w:val="0"/>
              <w:marRight w:val="0"/>
              <w:marTop w:val="0"/>
              <w:marBottom w:val="0"/>
              <w:divBdr>
                <w:top w:val="none" w:sz="0" w:space="0" w:color="auto"/>
                <w:left w:val="none" w:sz="0" w:space="0" w:color="auto"/>
                <w:bottom w:val="none" w:sz="0" w:space="0" w:color="auto"/>
                <w:right w:val="none" w:sz="0" w:space="0" w:color="auto"/>
              </w:divBdr>
            </w:div>
            <w:div w:id="1522664082">
              <w:marLeft w:val="0"/>
              <w:marRight w:val="0"/>
              <w:marTop w:val="0"/>
              <w:marBottom w:val="0"/>
              <w:divBdr>
                <w:top w:val="none" w:sz="0" w:space="0" w:color="auto"/>
                <w:left w:val="none" w:sz="0" w:space="0" w:color="auto"/>
                <w:bottom w:val="none" w:sz="0" w:space="0" w:color="auto"/>
                <w:right w:val="none" w:sz="0" w:space="0" w:color="auto"/>
              </w:divBdr>
            </w:div>
            <w:div w:id="324206969">
              <w:marLeft w:val="0"/>
              <w:marRight w:val="0"/>
              <w:marTop w:val="0"/>
              <w:marBottom w:val="0"/>
              <w:divBdr>
                <w:top w:val="none" w:sz="0" w:space="0" w:color="auto"/>
                <w:left w:val="none" w:sz="0" w:space="0" w:color="auto"/>
                <w:bottom w:val="none" w:sz="0" w:space="0" w:color="auto"/>
                <w:right w:val="none" w:sz="0" w:space="0" w:color="auto"/>
              </w:divBdr>
            </w:div>
            <w:div w:id="136608256">
              <w:marLeft w:val="0"/>
              <w:marRight w:val="0"/>
              <w:marTop w:val="0"/>
              <w:marBottom w:val="0"/>
              <w:divBdr>
                <w:top w:val="none" w:sz="0" w:space="0" w:color="auto"/>
                <w:left w:val="none" w:sz="0" w:space="0" w:color="auto"/>
                <w:bottom w:val="none" w:sz="0" w:space="0" w:color="auto"/>
                <w:right w:val="none" w:sz="0" w:space="0" w:color="auto"/>
              </w:divBdr>
            </w:div>
            <w:div w:id="1917283262">
              <w:marLeft w:val="0"/>
              <w:marRight w:val="0"/>
              <w:marTop w:val="0"/>
              <w:marBottom w:val="0"/>
              <w:divBdr>
                <w:top w:val="none" w:sz="0" w:space="0" w:color="auto"/>
                <w:left w:val="none" w:sz="0" w:space="0" w:color="auto"/>
                <w:bottom w:val="none" w:sz="0" w:space="0" w:color="auto"/>
                <w:right w:val="none" w:sz="0" w:space="0" w:color="auto"/>
              </w:divBdr>
            </w:div>
            <w:div w:id="1871990923">
              <w:marLeft w:val="0"/>
              <w:marRight w:val="0"/>
              <w:marTop w:val="0"/>
              <w:marBottom w:val="0"/>
              <w:divBdr>
                <w:top w:val="none" w:sz="0" w:space="0" w:color="auto"/>
                <w:left w:val="none" w:sz="0" w:space="0" w:color="auto"/>
                <w:bottom w:val="none" w:sz="0" w:space="0" w:color="auto"/>
                <w:right w:val="none" w:sz="0" w:space="0" w:color="auto"/>
              </w:divBdr>
            </w:div>
            <w:div w:id="318534230">
              <w:marLeft w:val="0"/>
              <w:marRight w:val="0"/>
              <w:marTop w:val="0"/>
              <w:marBottom w:val="0"/>
              <w:divBdr>
                <w:top w:val="none" w:sz="0" w:space="0" w:color="auto"/>
                <w:left w:val="none" w:sz="0" w:space="0" w:color="auto"/>
                <w:bottom w:val="none" w:sz="0" w:space="0" w:color="auto"/>
                <w:right w:val="none" w:sz="0" w:space="0" w:color="auto"/>
              </w:divBdr>
            </w:div>
            <w:div w:id="1828208468">
              <w:marLeft w:val="0"/>
              <w:marRight w:val="0"/>
              <w:marTop w:val="0"/>
              <w:marBottom w:val="0"/>
              <w:divBdr>
                <w:top w:val="none" w:sz="0" w:space="0" w:color="auto"/>
                <w:left w:val="none" w:sz="0" w:space="0" w:color="auto"/>
                <w:bottom w:val="none" w:sz="0" w:space="0" w:color="auto"/>
                <w:right w:val="none" w:sz="0" w:space="0" w:color="auto"/>
              </w:divBdr>
            </w:div>
            <w:div w:id="376593133">
              <w:marLeft w:val="0"/>
              <w:marRight w:val="0"/>
              <w:marTop w:val="0"/>
              <w:marBottom w:val="0"/>
              <w:divBdr>
                <w:top w:val="none" w:sz="0" w:space="0" w:color="auto"/>
                <w:left w:val="none" w:sz="0" w:space="0" w:color="auto"/>
                <w:bottom w:val="none" w:sz="0" w:space="0" w:color="auto"/>
                <w:right w:val="none" w:sz="0" w:space="0" w:color="auto"/>
              </w:divBdr>
            </w:div>
            <w:div w:id="1785342130">
              <w:marLeft w:val="0"/>
              <w:marRight w:val="0"/>
              <w:marTop w:val="0"/>
              <w:marBottom w:val="0"/>
              <w:divBdr>
                <w:top w:val="none" w:sz="0" w:space="0" w:color="auto"/>
                <w:left w:val="none" w:sz="0" w:space="0" w:color="auto"/>
                <w:bottom w:val="none" w:sz="0" w:space="0" w:color="auto"/>
                <w:right w:val="none" w:sz="0" w:space="0" w:color="auto"/>
              </w:divBdr>
            </w:div>
            <w:div w:id="1353066422">
              <w:marLeft w:val="0"/>
              <w:marRight w:val="0"/>
              <w:marTop w:val="0"/>
              <w:marBottom w:val="0"/>
              <w:divBdr>
                <w:top w:val="none" w:sz="0" w:space="0" w:color="auto"/>
                <w:left w:val="none" w:sz="0" w:space="0" w:color="auto"/>
                <w:bottom w:val="none" w:sz="0" w:space="0" w:color="auto"/>
                <w:right w:val="none" w:sz="0" w:space="0" w:color="auto"/>
              </w:divBdr>
            </w:div>
            <w:div w:id="2077587331">
              <w:marLeft w:val="0"/>
              <w:marRight w:val="0"/>
              <w:marTop w:val="0"/>
              <w:marBottom w:val="0"/>
              <w:divBdr>
                <w:top w:val="none" w:sz="0" w:space="0" w:color="auto"/>
                <w:left w:val="none" w:sz="0" w:space="0" w:color="auto"/>
                <w:bottom w:val="none" w:sz="0" w:space="0" w:color="auto"/>
                <w:right w:val="none" w:sz="0" w:space="0" w:color="auto"/>
              </w:divBdr>
            </w:div>
            <w:div w:id="22023599">
              <w:marLeft w:val="0"/>
              <w:marRight w:val="0"/>
              <w:marTop w:val="0"/>
              <w:marBottom w:val="0"/>
              <w:divBdr>
                <w:top w:val="none" w:sz="0" w:space="0" w:color="auto"/>
                <w:left w:val="none" w:sz="0" w:space="0" w:color="auto"/>
                <w:bottom w:val="none" w:sz="0" w:space="0" w:color="auto"/>
                <w:right w:val="none" w:sz="0" w:space="0" w:color="auto"/>
              </w:divBdr>
            </w:div>
            <w:div w:id="192114864">
              <w:marLeft w:val="0"/>
              <w:marRight w:val="0"/>
              <w:marTop w:val="0"/>
              <w:marBottom w:val="0"/>
              <w:divBdr>
                <w:top w:val="none" w:sz="0" w:space="0" w:color="auto"/>
                <w:left w:val="none" w:sz="0" w:space="0" w:color="auto"/>
                <w:bottom w:val="none" w:sz="0" w:space="0" w:color="auto"/>
                <w:right w:val="none" w:sz="0" w:space="0" w:color="auto"/>
              </w:divBdr>
            </w:div>
            <w:div w:id="691423738">
              <w:marLeft w:val="0"/>
              <w:marRight w:val="0"/>
              <w:marTop w:val="0"/>
              <w:marBottom w:val="0"/>
              <w:divBdr>
                <w:top w:val="none" w:sz="0" w:space="0" w:color="auto"/>
                <w:left w:val="none" w:sz="0" w:space="0" w:color="auto"/>
                <w:bottom w:val="none" w:sz="0" w:space="0" w:color="auto"/>
                <w:right w:val="none" w:sz="0" w:space="0" w:color="auto"/>
              </w:divBdr>
            </w:div>
            <w:div w:id="135952673">
              <w:marLeft w:val="0"/>
              <w:marRight w:val="0"/>
              <w:marTop w:val="0"/>
              <w:marBottom w:val="0"/>
              <w:divBdr>
                <w:top w:val="none" w:sz="0" w:space="0" w:color="auto"/>
                <w:left w:val="none" w:sz="0" w:space="0" w:color="auto"/>
                <w:bottom w:val="none" w:sz="0" w:space="0" w:color="auto"/>
                <w:right w:val="none" w:sz="0" w:space="0" w:color="auto"/>
              </w:divBdr>
            </w:div>
            <w:div w:id="502554033">
              <w:marLeft w:val="0"/>
              <w:marRight w:val="0"/>
              <w:marTop w:val="0"/>
              <w:marBottom w:val="0"/>
              <w:divBdr>
                <w:top w:val="none" w:sz="0" w:space="0" w:color="auto"/>
                <w:left w:val="none" w:sz="0" w:space="0" w:color="auto"/>
                <w:bottom w:val="none" w:sz="0" w:space="0" w:color="auto"/>
                <w:right w:val="none" w:sz="0" w:space="0" w:color="auto"/>
              </w:divBdr>
            </w:div>
            <w:div w:id="2061781654">
              <w:marLeft w:val="0"/>
              <w:marRight w:val="0"/>
              <w:marTop w:val="0"/>
              <w:marBottom w:val="0"/>
              <w:divBdr>
                <w:top w:val="none" w:sz="0" w:space="0" w:color="auto"/>
                <w:left w:val="none" w:sz="0" w:space="0" w:color="auto"/>
                <w:bottom w:val="none" w:sz="0" w:space="0" w:color="auto"/>
                <w:right w:val="none" w:sz="0" w:space="0" w:color="auto"/>
              </w:divBdr>
            </w:div>
            <w:div w:id="1743215232">
              <w:marLeft w:val="0"/>
              <w:marRight w:val="0"/>
              <w:marTop w:val="0"/>
              <w:marBottom w:val="0"/>
              <w:divBdr>
                <w:top w:val="none" w:sz="0" w:space="0" w:color="auto"/>
                <w:left w:val="none" w:sz="0" w:space="0" w:color="auto"/>
                <w:bottom w:val="none" w:sz="0" w:space="0" w:color="auto"/>
                <w:right w:val="none" w:sz="0" w:space="0" w:color="auto"/>
              </w:divBdr>
            </w:div>
            <w:div w:id="1940676625">
              <w:marLeft w:val="0"/>
              <w:marRight w:val="0"/>
              <w:marTop w:val="0"/>
              <w:marBottom w:val="0"/>
              <w:divBdr>
                <w:top w:val="none" w:sz="0" w:space="0" w:color="auto"/>
                <w:left w:val="none" w:sz="0" w:space="0" w:color="auto"/>
                <w:bottom w:val="none" w:sz="0" w:space="0" w:color="auto"/>
                <w:right w:val="none" w:sz="0" w:space="0" w:color="auto"/>
              </w:divBdr>
            </w:div>
            <w:div w:id="87190861">
              <w:marLeft w:val="0"/>
              <w:marRight w:val="0"/>
              <w:marTop w:val="0"/>
              <w:marBottom w:val="0"/>
              <w:divBdr>
                <w:top w:val="none" w:sz="0" w:space="0" w:color="auto"/>
                <w:left w:val="none" w:sz="0" w:space="0" w:color="auto"/>
                <w:bottom w:val="none" w:sz="0" w:space="0" w:color="auto"/>
                <w:right w:val="none" w:sz="0" w:space="0" w:color="auto"/>
              </w:divBdr>
            </w:div>
            <w:div w:id="1035154060">
              <w:marLeft w:val="0"/>
              <w:marRight w:val="0"/>
              <w:marTop w:val="0"/>
              <w:marBottom w:val="0"/>
              <w:divBdr>
                <w:top w:val="none" w:sz="0" w:space="0" w:color="auto"/>
                <w:left w:val="none" w:sz="0" w:space="0" w:color="auto"/>
                <w:bottom w:val="none" w:sz="0" w:space="0" w:color="auto"/>
                <w:right w:val="none" w:sz="0" w:space="0" w:color="auto"/>
              </w:divBdr>
            </w:div>
            <w:div w:id="1319919073">
              <w:marLeft w:val="0"/>
              <w:marRight w:val="0"/>
              <w:marTop w:val="0"/>
              <w:marBottom w:val="0"/>
              <w:divBdr>
                <w:top w:val="none" w:sz="0" w:space="0" w:color="auto"/>
                <w:left w:val="none" w:sz="0" w:space="0" w:color="auto"/>
                <w:bottom w:val="none" w:sz="0" w:space="0" w:color="auto"/>
                <w:right w:val="none" w:sz="0" w:space="0" w:color="auto"/>
              </w:divBdr>
            </w:div>
            <w:div w:id="611938737">
              <w:marLeft w:val="0"/>
              <w:marRight w:val="0"/>
              <w:marTop w:val="0"/>
              <w:marBottom w:val="0"/>
              <w:divBdr>
                <w:top w:val="none" w:sz="0" w:space="0" w:color="auto"/>
                <w:left w:val="none" w:sz="0" w:space="0" w:color="auto"/>
                <w:bottom w:val="none" w:sz="0" w:space="0" w:color="auto"/>
                <w:right w:val="none" w:sz="0" w:space="0" w:color="auto"/>
              </w:divBdr>
            </w:div>
            <w:div w:id="1343781652">
              <w:marLeft w:val="0"/>
              <w:marRight w:val="0"/>
              <w:marTop w:val="0"/>
              <w:marBottom w:val="0"/>
              <w:divBdr>
                <w:top w:val="none" w:sz="0" w:space="0" w:color="auto"/>
                <w:left w:val="none" w:sz="0" w:space="0" w:color="auto"/>
                <w:bottom w:val="none" w:sz="0" w:space="0" w:color="auto"/>
                <w:right w:val="none" w:sz="0" w:space="0" w:color="auto"/>
              </w:divBdr>
            </w:div>
            <w:div w:id="1456484420">
              <w:marLeft w:val="0"/>
              <w:marRight w:val="0"/>
              <w:marTop w:val="0"/>
              <w:marBottom w:val="0"/>
              <w:divBdr>
                <w:top w:val="none" w:sz="0" w:space="0" w:color="auto"/>
                <w:left w:val="none" w:sz="0" w:space="0" w:color="auto"/>
                <w:bottom w:val="none" w:sz="0" w:space="0" w:color="auto"/>
                <w:right w:val="none" w:sz="0" w:space="0" w:color="auto"/>
              </w:divBdr>
            </w:div>
            <w:div w:id="655451947">
              <w:marLeft w:val="0"/>
              <w:marRight w:val="0"/>
              <w:marTop w:val="0"/>
              <w:marBottom w:val="0"/>
              <w:divBdr>
                <w:top w:val="none" w:sz="0" w:space="0" w:color="auto"/>
                <w:left w:val="none" w:sz="0" w:space="0" w:color="auto"/>
                <w:bottom w:val="none" w:sz="0" w:space="0" w:color="auto"/>
                <w:right w:val="none" w:sz="0" w:space="0" w:color="auto"/>
              </w:divBdr>
            </w:div>
            <w:div w:id="2115123837">
              <w:marLeft w:val="0"/>
              <w:marRight w:val="0"/>
              <w:marTop w:val="0"/>
              <w:marBottom w:val="0"/>
              <w:divBdr>
                <w:top w:val="none" w:sz="0" w:space="0" w:color="auto"/>
                <w:left w:val="none" w:sz="0" w:space="0" w:color="auto"/>
                <w:bottom w:val="none" w:sz="0" w:space="0" w:color="auto"/>
                <w:right w:val="none" w:sz="0" w:space="0" w:color="auto"/>
              </w:divBdr>
            </w:div>
            <w:div w:id="1789471746">
              <w:marLeft w:val="0"/>
              <w:marRight w:val="0"/>
              <w:marTop w:val="0"/>
              <w:marBottom w:val="0"/>
              <w:divBdr>
                <w:top w:val="none" w:sz="0" w:space="0" w:color="auto"/>
                <w:left w:val="none" w:sz="0" w:space="0" w:color="auto"/>
                <w:bottom w:val="none" w:sz="0" w:space="0" w:color="auto"/>
                <w:right w:val="none" w:sz="0" w:space="0" w:color="auto"/>
              </w:divBdr>
            </w:div>
            <w:div w:id="1801217732">
              <w:marLeft w:val="0"/>
              <w:marRight w:val="0"/>
              <w:marTop w:val="0"/>
              <w:marBottom w:val="0"/>
              <w:divBdr>
                <w:top w:val="none" w:sz="0" w:space="0" w:color="auto"/>
                <w:left w:val="none" w:sz="0" w:space="0" w:color="auto"/>
                <w:bottom w:val="none" w:sz="0" w:space="0" w:color="auto"/>
                <w:right w:val="none" w:sz="0" w:space="0" w:color="auto"/>
              </w:divBdr>
            </w:div>
            <w:div w:id="536236199">
              <w:marLeft w:val="0"/>
              <w:marRight w:val="0"/>
              <w:marTop w:val="0"/>
              <w:marBottom w:val="0"/>
              <w:divBdr>
                <w:top w:val="none" w:sz="0" w:space="0" w:color="auto"/>
                <w:left w:val="none" w:sz="0" w:space="0" w:color="auto"/>
                <w:bottom w:val="none" w:sz="0" w:space="0" w:color="auto"/>
                <w:right w:val="none" w:sz="0" w:space="0" w:color="auto"/>
              </w:divBdr>
            </w:div>
            <w:div w:id="893276050">
              <w:marLeft w:val="0"/>
              <w:marRight w:val="0"/>
              <w:marTop w:val="0"/>
              <w:marBottom w:val="0"/>
              <w:divBdr>
                <w:top w:val="none" w:sz="0" w:space="0" w:color="auto"/>
                <w:left w:val="none" w:sz="0" w:space="0" w:color="auto"/>
                <w:bottom w:val="none" w:sz="0" w:space="0" w:color="auto"/>
                <w:right w:val="none" w:sz="0" w:space="0" w:color="auto"/>
              </w:divBdr>
            </w:div>
            <w:div w:id="899826784">
              <w:marLeft w:val="0"/>
              <w:marRight w:val="0"/>
              <w:marTop w:val="0"/>
              <w:marBottom w:val="0"/>
              <w:divBdr>
                <w:top w:val="none" w:sz="0" w:space="0" w:color="auto"/>
                <w:left w:val="none" w:sz="0" w:space="0" w:color="auto"/>
                <w:bottom w:val="none" w:sz="0" w:space="0" w:color="auto"/>
                <w:right w:val="none" w:sz="0" w:space="0" w:color="auto"/>
              </w:divBdr>
            </w:div>
            <w:div w:id="879246840">
              <w:marLeft w:val="0"/>
              <w:marRight w:val="0"/>
              <w:marTop w:val="0"/>
              <w:marBottom w:val="0"/>
              <w:divBdr>
                <w:top w:val="none" w:sz="0" w:space="0" w:color="auto"/>
                <w:left w:val="none" w:sz="0" w:space="0" w:color="auto"/>
                <w:bottom w:val="none" w:sz="0" w:space="0" w:color="auto"/>
                <w:right w:val="none" w:sz="0" w:space="0" w:color="auto"/>
              </w:divBdr>
            </w:div>
            <w:div w:id="15293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3062">
      <w:bodyDiv w:val="1"/>
      <w:marLeft w:val="0"/>
      <w:marRight w:val="0"/>
      <w:marTop w:val="0"/>
      <w:marBottom w:val="0"/>
      <w:divBdr>
        <w:top w:val="none" w:sz="0" w:space="0" w:color="auto"/>
        <w:left w:val="none" w:sz="0" w:space="0" w:color="auto"/>
        <w:bottom w:val="none" w:sz="0" w:space="0" w:color="auto"/>
        <w:right w:val="none" w:sz="0" w:space="0" w:color="auto"/>
      </w:divBdr>
    </w:div>
    <w:div w:id="1766608191">
      <w:bodyDiv w:val="1"/>
      <w:marLeft w:val="0"/>
      <w:marRight w:val="0"/>
      <w:marTop w:val="0"/>
      <w:marBottom w:val="0"/>
      <w:divBdr>
        <w:top w:val="none" w:sz="0" w:space="0" w:color="auto"/>
        <w:left w:val="none" w:sz="0" w:space="0" w:color="auto"/>
        <w:bottom w:val="none" w:sz="0" w:space="0" w:color="auto"/>
        <w:right w:val="none" w:sz="0" w:space="0" w:color="auto"/>
      </w:divBdr>
    </w:div>
    <w:div w:id="1767578840">
      <w:bodyDiv w:val="1"/>
      <w:marLeft w:val="0"/>
      <w:marRight w:val="0"/>
      <w:marTop w:val="0"/>
      <w:marBottom w:val="0"/>
      <w:divBdr>
        <w:top w:val="none" w:sz="0" w:space="0" w:color="auto"/>
        <w:left w:val="none" w:sz="0" w:space="0" w:color="auto"/>
        <w:bottom w:val="none" w:sz="0" w:space="0" w:color="auto"/>
        <w:right w:val="none" w:sz="0" w:space="0" w:color="auto"/>
      </w:divBdr>
    </w:div>
    <w:div w:id="1805271325">
      <w:bodyDiv w:val="1"/>
      <w:marLeft w:val="0"/>
      <w:marRight w:val="0"/>
      <w:marTop w:val="0"/>
      <w:marBottom w:val="0"/>
      <w:divBdr>
        <w:top w:val="none" w:sz="0" w:space="0" w:color="auto"/>
        <w:left w:val="none" w:sz="0" w:space="0" w:color="auto"/>
        <w:bottom w:val="none" w:sz="0" w:space="0" w:color="auto"/>
        <w:right w:val="none" w:sz="0" w:space="0" w:color="auto"/>
      </w:divBdr>
    </w:div>
    <w:div w:id="1836844931">
      <w:bodyDiv w:val="1"/>
      <w:marLeft w:val="0"/>
      <w:marRight w:val="0"/>
      <w:marTop w:val="0"/>
      <w:marBottom w:val="0"/>
      <w:divBdr>
        <w:top w:val="none" w:sz="0" w:space="0" w:color="auto"/>
        <w:left w:val="none" w:sz="0" w:space="0" w:color="auto"/>
        <w:bottom w:val="none" w:sz="0" w:space="0" w:color="auto"/>
        <w:right w:val="none" w:sz="0" w:space="0" w:color="auto"/>
      </w:divBdr>
    </w:div>
    <w:div w:id="1846481008">
      <w:bodyDiv w:val="1"/>
      <w:marLeft w:val="0"/>
      <w:marRight w:val="0"/>
      <w:marTop w:val="0"/>
      <w:marBottom w:val="0"/>
      <w:divBdr>
        <w:top w:val="none" w:sz="0" w:space="0" w:color="auto"/>
        <w:left w:val="none" w:sz="0" w:space="0" w:color="auto"/>
        <w:bottom w:val="none" w:sz="0" w:space="0" w:color="auto"/>
        <w:right w:val="none" w:sz="0" w:space="0" w:color="auto"/>
      </w:divBdr>
    </w:div>
    <w:div w:id="1869954394">
      <w:bodyDiv w:val="1"/>
      <w:marLeft w:val="0"/>
      <w:marRight w:val="0"/>
      <w:marTop w:val="0"/>
      <w:marBottom w:val="0"/>
      <w:divBdr>
        <w:top w:val="none" w:sz="0" w:space="0" w:color="auto"/>
        <w:left w:val="none" w:sz="0" w:space="0" w:color="auto"/>
        <w:bottom w:val="none" w:sz="0" w:space="0" w:color="auto"/>
        <w:right w:val="none" w:sz="0" w:space="0" w:color="auto"/>
      </w:divBdr>
      <w:divsChild>
        <w:div w:id="340399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799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726137">
      <w:bodyDiv w:val="1"/>
      <w:marLeft w:val="0"/>
      <w:marRight w:val="0"/>
      <w:marTop w:val="0"/>
      <w:marBottom w:val="0"/>
      <w:divBdr>
        <w:top w:val="none" w:sz="0" w:space="0" w:color="auto"/>
        <w:left w:val="none" w:sz="0" w:space="0" w:color="auto"/>
        <w:bottom w:val="none" w:sz="0" w:space="0" w:color="auto"/>
        <w:right w:val="none" w:sz="0" w:space="0" w:color="auto"/>
      </w:divBdr>
      <w:divsChild>
        <w:div w:id="1879396617">
          <w:marLeft w:val="0"/>
          <w:marRight w:val="0"/>
          <w:marTop w:val="0"/>
          <w:marBottom w:val="0"/>
          <w:divBdr>
            <w:top w:val="none" w:sz="0" w:space="0" w:color="auto"/>
            <w:left w:val="none" w:sz="0" w:space="0" w:color="auto"/>
            <w:bottom w:val="none" w:sz="0" w:space="0" w:color="auto"/>
            <w:right w:val="none" w:sz="0" w:space="0" w:color="auto"/>
          </w:divBdr>
          <w:divsChild>
            <w:div w:id="1574700279">
              <w:marLeft w:val="0"/>
              <w:marRight w:val="0"/>
              <w:marTop w:val="0"/>
              <w:marBottom w:val="0"/>
              <w:divBdr>
                <w:top w:val="none" w:sz="0" w:space="0" w:color="auto"/>
                <w:left w:val="none" w:sz="0" w:space="0" w:color="auto"/>
                <w:bottom w:val="none" w:sz="0" w:space="0" w:color="auto"/>
                <w:right w:val="none" w:sz="0" w:space="0" w:color="auto"/>
              </w:divBdr>
            </w:div>
            <w:div w:id="7149008">
              <w:marLeft w:val="0"/>
              <w:marRight w:val="0"/>
              <w:marTop w:val="0"/>
              <w:marBottom w:val="0"/>
              <w:divBdr>
                <w:top w:val="none" w:sz="0" w:space="0" w:color="auto"/>
                <w:left w:val="none" w:sz="0" w:space="0" w:color="auto"/>
                <w:bottom w:val="none" w:sz="0" w:space="0" w:color="auto"/>
                <w:right w:val="none" w:sz="0" w:space="0" w:color="auto"/>
              </w:divBdr>
            </w:div>
            <w:div w:id="1508442234">
              <w:marLeft w:val="0"/>
              <w:marRight w:val="0"/>
              <w:marTop w:val="0"/>
              <w:marBottom w:val="0"/>
              <w:divBdr>
                <w:top w:val="none" w:sz="0" w:space="0" w:color="auto"/>
                <w:left w:val="none" w:sz="0" w:space="0" w:color="auto"/>
                <w:bottom w:val="none" w:sz="0" w:space="0" w:color="auto"/>
                <w:right w:val="none" w:sz="0" w:space="0" w:color="auto"/>
              </w:divBdr>
            </w:div>
            <w:div w:id="1505973562">
              <w:marLeft w:val="0"/>
              <w:marRight w:val="0"/>
              <w:marTop w:val="0"/>
              <w:marBottom w:val="0"/>
              <w:divBdr>
                <w:top w:val="none" w:sz="0" w:space="0" w:color="auto"/>
                <w:left w:val="none" w:sz="0" w:space="0" w:color="auto"/>
                <w:bottom w:val="none" w:sz="0" w:space="0" w:color="auto"/>
                <w:right w:val="none" w:sz="0" w:space="0" w:color="auto"/>
              </w:divBdr>
            </w:div>
            <w:div w:id="719405892">
              <w:marLeft w:val="0"/>
              <w:marRight w:val="0"/>
              <w:marTop w:val="0"/>
              <w:marBottom w:val="0"/>
              <w:divBdr>
                <w:top w:val="none" w:sz="0" w:space="0" w:color="auto"/>
                <w:left w:val="none" w:sz="0" w:space="0" w:color="auto"/>
                <w:bottom w:val="none" w:sz="0" w:space="0" w:color="auto"/>
                <w:right w:val="none" w:sz="0" w:space="0" w:color="auto"/>
              </w:divBdr>
            </w:div>
            <w:div w:id="739523031">
              <w:marLeft w:val="0"/>
              <w:marRight w:val="0"/>
              <w:marTop w:val="0"/>
              <w:marBottom w:val="0"/>
              <w:divBdr>
                <w:top w:val="none" w:sz="0" w:space="0" w:color="auto"/>
                <w:left w:val="none" w:sz="0" w:space="0" w:color="auto"/>
                <w:bottom w:val="none" w:sz="0" w:space="0" w:color="auto"/>
                <w:right w:val="none" w:sz="0" w:space="0" w:color="auto"/>
              </w:divBdr>
            </w:div>
            <w:div w:id="17044899">
              <w:marLeft w:val="0"/>
              <w:marRight w:val="0"/>
              <w:marTop w:val="0"/>
              <w:marBottom w:val="0"/>
              <w:divBdr>
                <w:top w:val="none" w:sz="0" w:space="0" w:color="auto"/>
                <w:left w:val="none" w:sz="0" w:space="0" w:color="auto"/>
                <w:bottom w:val="none" w:sz="0" w:space="0" w:color="auto"/>
                <w:right w:val="none" w:sz="0" w:space="0" w:color="auto"/>
              </w:divBdr>
            </w:div>
            <w:div w:id="722171220">
              <w:marLeft w:val="0"/>
              <w:marRight w:val="0"/>
              <w:marTop w:val="0"/>
              <w:marBottom w:val="0"/>
              <w:divBdr>
                <w:top w:val="none" w:sz="0" w:space="0" w:color="auto"/>
                <w:left w:val="none" w:sz="0" w:space="0" w:color="auto"/>
                <w:bottom w:val="none" w:sz="0" w:space="0" w:color="auto"/>
                <w:right w:val="none" w:sz="0" w:space="0" w:color="auto"/>
              </w:divBdr>
            </w:div>
            <w:div w:id="1248886636">
              <w:marLeft w:val="0"/>
              <w:marRight w:val="0"/>
              <w:marTop w:val="0"/>
              <w:marBottom w:val="0"/>
              <w:divBdr>
                <w:top w:val="none" w:sz="0" w:space="0" w:color="auto"/>
                <w:left w:val="none" w:sz="0" w:space="0" w:color="auto"/>
                <w:bottom w:val="none" w:sz="0" w:space="0" w:color="auto"/>
                <w:right w:val="none" w:sz="0" w:space="0" w:color="auto"/>
              </w:divBdr>
            </w:div>
            <w:div w:id="22679324">
              <w:marLeft w:val="0"/>
              <w:marRight w:val="0"/>
              <w:marTop w:val="0"/>
              <w:marBottom w:val="0"/>
              <w:divBdr>
                <w:top w:val="none" w:sz="0" w:space="0" w:color="auto"/>
                <w:left w:val="none" w:sz="0" w:space="0" w:color="auto"/>
                <w:bottom w:val="none" w:sz="0" w:space="0" w:color="auto"/>
                <w:right w:val="none" w:sz="0" w:space="0" w:color="auto"/>
              </w:divBdr>
            </w:div>
            <w:div w:id="668094542">
              <w:marLeft w:val="0"/>
              <w:marRight w:val="0"/>
              <w:marTop w:val="0"/>
              <w:marBottom w:val="0"/>
              <w:divBdr>
                <w:top w:val="none" w:sz="0" w:space="0" w:color="auto"/>
                <w:left w:val="none" w:sz="0" w:space="0" w:color="auto"/>
                <w:bottom w:val="none" w:sz="0" w:space="0" w:color="auto"/>
                <w:right w:val="none" w:sz="0" w:space="0" w:color="auto"/>
              </w:divBdr>
            </w:div>
            <w:div w:id="1705204306">
              <w:marLeft w:val="0"/>
              <w:marRight w:val="0"/>
              <w:marTop w:val="0"/>
              <w:marBottom w:val="0"/>
              <w:divBdr>
                <w:top w:val="none" w:sz="0" w:space="0" w:color="auto"/>
                <w:left w:val="none" w:sz="0" w:space="0" w:color="auto"/>
                <w:bottom w:val="none" w:sz="0" w:space="0" w:color="auto"/>
                <w:right w:val="none" w:sz="0" w:space="0" w:color="auto"/>
              </w:divBdr>
            </w:div>
            <w:div w:id="416246902">
              <w:marLeft w:val="0"/>
              <w:marRight w:val="0"/>
              <w:marTop w:val="0"/>
              <w:marBottom w:val="0"/>
              <w:divBdr>
                <w:top w:val="none" w:sz="0" w:space="0" w:color="auto"/>
                <w:left w:val="none" w:sz="0" w:space="0" w:color="auto"/>
                <w:bottom w:val="none" w:sz="0" w:space="0" w:color="auto"/>
                <w:right w:val="none" w:sz="0" w:space="0" w:color="auto"/>
              </w:divBdr>
            </w:div>
            <w:div w:id="293565278">
              <w:marLeft w:val="0"/>
              <w:marRight w:val="0"/>
              <w:marTop w:val="0"/>
              <w:marBottom w:val="0"/>
              <w:divBdr>
                <w:top w:val="none" w:sz="0" w:space="0" w:color="auto"/>
                <w:left w:val="none" w:sz="0" w:space="0" w:color="auto"/>
                <w:bottom w:val="none" w:sz="0" w:space="0" w:color="auto"/>
                <w:right w:val="none" w:sz="0" w:space="0" w:color="auto"/>
              </w:divBdr>
            </w:div>
            <w:div w:id="146016308">
              <w:marLeft w:val="0"/>
              <w:marRight w:val="0"/>
              <w:marTop w:val="0"/>
              <w:marBottom w:val="0"/>
              <w:divBdr>
                <w:top w:val="none" w:sz="0" w:space="0" w:color="auto"/>
                <w:left w:val="none" w:sz="0" w:space="0" w:color="auto"/>
                <w:bottom w:val="none" w:sz="0" w:space="0" w:color="auto"/>
                <w:right w:val="none" w:sz="0" w:space="0" w:color="auto"/>
              </w:divBdr>
            </w:div>
            <w:div w:id="746803554">
              <w:marLeft w:val="0"/>
              <w:marRight w:val="0"/>
              <w:marTop w:val="0"/>
              <w:marBottom w:val="0"/>
              <w:divBdr>
                <w:top w:val="none" w:sz="0" w:space="0" w:color="auto"/>
                <w:left w:val="none" w:sz="0" w:space="0" w:color="auto"/>
                <w:bottom w:val="none" w:sz="0" w:space="0" w:color="auto"/>
                <w:right w:val="none" w:sz="0" w:space="0" w:color="auto"/>
              </w:divBdr>
            </w:div>
            <w:div w:id="735860222">
              <w:marLeft w:val="0"/>
              <w:marRight w:val="0"/>
              <w:marTop w:val="0"/>
              <w:marBottom w:val="0"/>
              <w:divBdr>
                <w:top w:val="none" w:sz="0" w:space="0" w:color="auto"/>
                <w:left w:val="none" w:sz="0" w:space="0" w:color="auto"/>
                <w:bottom w:val="none" w:sz="0" w:space="0" w:color="auto"/>
                <w:right w:val="none" w:sz="0" w:space="0" w:color="auto"/>
              </w:divBdr>
            </w:div>
            <w:div w:id="623198574">
              <w:marLeft w:val="0"/>
              <w:marRight w:val="0"/>
              <w:marTop w:val="0"/>
              <w:marBottom w:val="0"/>
              <w:divBdr>
                <w:top w:val="none" w:sz="0" w:space="0" w:color="auto"/>
                <w:left w:val="none" w:sz="0" w:space="0" w:color="auto"/>
                <w:bottom w:val="none" w:sz="0" w:space="0" w:color="auto"/>
                <w:right w:val="none" w:sz="0" w:space="0" w:color="auto"/>
              </w:divBdr>
            </w:div>
            <w:div w:id="1115060904">
              <w:marLeft w:val="0"/>
              <w:marRight w:val="0"/>
              <w:marTop w:val="0"/>
              <w:marBottom w:val="0"/>
              <w:divBdr>
                <w:top w:val="none" w:sz="0" w:space="0" w:color="auto"/>
                <w:left w:val="none" w:sz="0" w:space="0" w:color="auto"/>
                <w:bottom w:val="none" w:sz="0" w:space="0" w:color="auto"/>
                <w:right w:val="none" w:sz="0" w:space="0" w:color="auto"/>
              </w:divBdr>
            </w:div>
            <w:div w:id="481656493">
              <w:marLeft w:val="0"/>
              <w:marRight w:val="0"/>
              <w:marTop w:val="0"/>
              <w:marBottom w:val="0"/>
              <w:divBdr>
                <w:top w:val="none" w:sz="0" w:space="0" w:color="auto"/>
                <w:left w:val="none" w:sz="0" w:space="0" w:color="auto"/>
                <w:bottom w:val="none" w:sz="0" w:space="0" w:color="auto"/>
                <w:right w:val="none" w:sz="0" w:space="0" w:color="auto"/>
              </w:divBdr>
            </w:div>
            <w:div w:id="1818842045">
              <w:marLeft w:val="0"/>
              <w:marRight w:val="0"/>
              <w:marTop w:val="0"/>
              <w:marBottom w:val="0"/>
              <w:divBdr>
                <w:top w:val="none" w:sz="0" w:space="0" w:color="auto"/>
                <w:left w:val="none" w:sz="0" w:space="0" w:color="auto"/>
                <w:bottom w:val="none" w:sz="0" w:space="0" w:color="auto"/>
                <w:right w:val="none" w:sz="0" w:space="0" w:color="auto"/>
              </w:divBdr>
            </w:div>
            <w:div w:id="724060953">
              <w:marLeft w:val="0"/>
              <w:marRight w:val="0"/>
              <w:marTop w:val="0"/>
              <w:marBottom w:val="0"/>
              <w:divBdr>
                <w:top w:val="none" w:sz="0" w:space="0" w:color="auto"/>
                <w:left w:val="none" w:sz="0" w:space="0" w:color="auto"/>
                <w:bottom w:val="none" w:sz="0" w:space="0" w:color="auto"/>
                <w:right w:val="none" w:sz="0" w:space="0" w:color="auto"/>
              </w:divBdr>
            </w:div>
            <w:div w:id="557281078">
              <w:marLeft w:val="0"/>
              <w:marRight w:val="0"/>
              <w:marTop w:val="0"/>
              <w:marBottom w:val="0"/>
              <w:divBdr>
                <w:top w:val="none" w:sz="0" w:space="0" w:color="auto"/>
                <w:left w:val="none" w:sz="0" w:space="0" w:color="auto"/>
                <w:bottom w:val="none" w:sz="0" w:space="0" w:color="auto"/>
                <w:right w:val="none" w:sz="0" w:space="0" w:color="auto"/>
              </w:divBdr>
            </w:div>
            <w:div w:id="188841190">
              <w:marLeft w:val="0"/>
              <w:marRight w:val="0"/>
              <w:marTop w:val="0"/>
              <w:marBottom w:val="0"/>
              <w:divBdr>
                <w:top w:val="none" w:sz="0" w:space="0" w:color="auto"/>
                <w:left w:val="none" w:sz="0" w:space="0" w:color="auto"/>
                <w:bottom w:val="none" w:sz="0" w:space="0" w:color="auto"/>
                <w:right w:val="none" w:sz="0" w:space="0" w:color="auto"/>
              </w:divBdr>
            </w:div>
            <w:div w:id="683750485">
              <w:marLeft w:val="0"/>
              <w:marRight w:val="0"/>
              <w:marTop w:val="0"/>
              <w:marBottom w:val="0"/>
              <w:divBdr>
                <w:top w:val="none" w:sz="0" w:space="0" w:color="auto"/>
                <w:left w:val="none" w:sz="0" w:space="0" w:color="auto"/>
                <w:bottom w:val="none" w:sz="0" w:space="0" w:color="auto"/>
                <w:right w:val="none" w:sz="0" w:space="0" w:color="auto"/>
              </w:divBdr>
            </w:div>
            <w:div w:id="638851145">
              <w:marLeft w:val="0"/>
              <w:marRight w:val="0"/>
              <w:marTop w:val="0"/>
              <w:marBottom w:val="0"/>
              <w:divBdr>
                <w:top w:val="none" w:sz="0" w:space="0" w:color="auto"/>
                <w:left w:val="none" w:sz="0" w:space="0" w:color="auto"/>
                <w:bottom w:val="none" w:sz="0" w:space="0" w:color="auto"/>
                <w:right w:val="none" w:sz="0" w:space="0" w:color="auto"/>
              </w:divBdr>
            </w:div>
            <w:div w:id="1003317374">
              <w:marLeft w:val="0"/>
              <w:marRight w:val="0"/>
              <w:marTop w:val="0"/>
              <w:marBottom w:val="0"/>
              <w:divBdr>
                <w:top w:val="none" w:sz="0" w:space="0" w:color="auto"/>
                <w:left w:val="none" w:sz="0" w:space="0" w:color="auto"/>
                <w:bottom w:val="none" w:sz="0" w:space="0" w:color="auto"/>
                <w:right w:val="none" w:sz="0" w:space="0" w:color="auto"/>
              </w:divBdr>
            </w:div>
            <w:div w:id="1659310022">
              <w:marLeft w:val="0"/>
              <w:marRight w:val="0"/>
              <w:marTop w:val="0"/>
              <w:marBottom w:val="0"/>
              <w:divBdr>
                <w:top w:val="none" w:sz="0" w:space="0" w:color="auto"/>
                <w:left w:val="none" w:sz="0" w:space="0" w:color="auto"/>
                <w:bottom w:val="none" w:sz="0" w:space="0" w:color="auto"/>
                <w:right w:val="none" w:sz="0" w:space="0" w:color="auto"/>
              </w:divBdr>
            </w:div>
            <w:div w:id="546914820">
              <w:marLeft w:val="0"/>
              <w:marRight w:val="0"/>
              <w:marTop w:val="0"/>
              <w:marBottom w:val="0"/>
              <w:divBdr>
                <w:top w:val="none" w:sz="0" w:space="0" w:color="auto"/>
                <w:left w:val="none" w:sz="0" w:space="0" w:color="auto"/>
                <w:bottom w:val="none" w:sz="0" w:space="0" w:color="auto"/>
                <w:right w:val="none" w:sz="0" w:space="0" w:color="auto"/>
              </w:divBdr>
            </w:div>
            <w:div w:id="1014070077">
              <w:marLeft w:val="0"/>
              <w:marRight w:val="0"/>
              <w:marTop w:val="0"/>
              <w:marBottom w:val="0"/>
              <w:divBdr>
                <w:top w:val="none" w:sz="0" w:space="0" w:color="auto"/>
                <w:left w:val="none" w:sz="0" w:space="0" w:color="auto"/>
                <w:bottom w:val="none" w:sz="0" w:space="0" w:color="auto"/>
                <w:right w:val="none" w:sz="0" w:space="0" w:color="auto"/>
              </w:divBdr>
            </w:div>
            <w:div w:id="162164851">
              <w:marLeft w:val="0"/>
              <w:marRight w:val="0"/>
              <w:marTop w:val="0"/>
              <w:marBottom w:val="0"/>
              <w:divBdr>
                <w:top w:val="none" w:sz="0" w:space="0" w:color="auto"/>
                <w:left w:val="none" w:sz="0" w:space="0" w:color="auto"/>
                <w:bottom w:val="none" w:sz="0" w:space="0" w:color="auto"/>
                <w:right w:val="none" w:sz="0" w:space="0" w:color="auto"/>
              </w:divBdr>
            </w:div>
            <w:div w:id="226648138">
              <w:marLeft w:val="0"/>
              <w:marRight w:val="0"/>
              <w:marTop w:val="0"/>
              <w:marBottom w:val="0"/>
              <w:divBdr>
                <w:top w:val="none" w:sz="0" w:space="0" w:color="auto"/>
                <w:left w:val="none" w:sz="0" w:space="0" w:color="auto"/>
                <w:bottom w:val="none" w:sz="0" w:space="0" w:color="auto"/>
                <w:right w:val="none" w:sz="0" w:space="0" w:color="auto"/>
              </w:divBdr>
            </w:div>
            <w:div w:id="314453030">
              <w:marLeft w:val="0"/>
              <w:marRight w:val="0"/>
              <w:marTop w:val="0"/>
              <w:marBottom w:val="0"/>
              <w:divBdr>
                <w:top w:val="none" w:sz="0" w:space="0" w:color="auto"/>
                <w:left w:val="none" w:sz="0" w:space="0" w:color="auto"/>
                <w:bottom w:val="none" w:sz="0" w:space="0" w:color="auto"/>
                <w:right w:val="none" w:sz="0" w:space="0" w:color="auto"/>
              </w:divBdr>
            </w:div>
            <w:div w:id="1108743933">
              <w:marLeft w:val="0"/>
              <w:marRight w:val="0"/>
              <w:marTop w:val="0"/>
              <w:marBottom w:val="0"/>
              <w:divBdr>
                <w:top w:val="none" w:sz="0" w:space="0" w:color="auto"/>
                <w:left w:val="none" w:sz="0" w:space="0" w:color="auto"/>
                <w:bottom w:val="none" w:sz="0" w:space="0" w:color="auto"/>
                <w:right w:val="none" w:sz="0" w:space="0" w:color="auto"/>
              </w:divBdr>
            </w:div>
            <w:div w:id="1689210421">
              <w:marLeft w:val="0"/>
              <w:marRight w:val="0"/>
              <w:marTop w:val="0"/>
              <w:marBottom w:val="0"/>
              <w:divBdr>
                <w:top w:val="none" w:sz="0" w:space="0" w:color="auto"/>
                <w:left w:val="none" w:sz="0" w:space="0" w:color="auto"/>
                <w:bottom w:val="none" w:sz="0" w:space="0" w:color="auto"/>
                <w:right w:val="none" w:sz="0" w:space="0" w:color="auto"/>
              </w:divBdr>
            </w:div>
            <w:div w:id="1479804142">
              <w:marLeft w:val="0"/>
              <w:marRight w:val="0"/>
              <w:marTop w:val="0"/>
              <w:marBottom w:val="0"/>
              <w:divBdr>
                <w:top w:val="none" w:sz="0" w:space="0" w:color="auto"/>
                <w:left w:val="none" w:sz="0" w:space="0" w:color="auto"/>
                <w:bottom w:val="none" w:sz="0" w:space="0" w:color="auto"/>
                <w:right w:val="none" w:sz="0" w:space="0" w:color="auto"/>
              </w:divBdr>
            </w:div>
            <w:div w:id="744568109">
              <w:marLeft w:val="0"/>
              <w:marRight w:val="0"/>
              <w:marTop w:val="0"/>
              <w:marBottom w:val="0"/>
              <w:divBdr>
                <w:top w:val="none" w:sz="0" w:space="0" w:color="auto"/>
                <w:left w:val="none" w:sz="0" w:space="0" w:color="auto"/>
                <w:bottom w:val="none" w:sz="0" w:space="0" w:color="auto"/>
                <w:right w:val="none" w:sz="0" w:space="0" w:color="auto"/>
              </w:divBdr>
            </w:div>
            <w:div w:id="181866163">
              <w:marLeft w:val="0"/>
              <w:marRight w:val="0"/>
              <w:marTop w:val="0"/>
              <w:marBottom w:val="0"/>
              <w:divBdr>
                <w:top w:val="none" w:sz="0" w:space="0" w:color="auto"/>
                <w:left w:val="none" w:sz="0" w:space="0" w:color="auto"/>
                <w:bottom w:val="none" w:sz="0" w:space="0" w:color="auto"/>
                <w:right w:val="none" w:sz="0" w:space="0" w:color="auto"/>
              </w:divBdr>
            </w:div>
            <w:div w:id="54279665">
              <w:marLeft w:val="0"/>
              <w:marRight w:val="0"/>
              <w:marTop w:val="0"/>
              <w:marBottom w:val="0"/>
              <w:divBdr>
                <w:top w:val="none" w:sz="0" w:space="0" w:color="auto"/>
                <w:left w:val="none" w:sz="0" w:space="0" w:color="auto"/>
                <w:bottom w:val="none" w:sz="0" w:space="0" w:color="auto"/>
                <w:right w:val="none" w:sz="0" w:space="0" w:color="auto"/>
              </w:divBdr>
            </w:div>
            <w:div w:id="1906912094">
              <w:marLeft w:val="0"/>
              <w:marRight w:val="0"/>
              <w:marTop w:val="0"/>
              <w:marBottom w:val="0"/>
              <w:divBdr>
                <w:top w:val="none" w:sz="0" w:space="0" w:color="auto"/>
                <w:left w:val="none" w:sz="0" w:space="0" w:color="auto"/>
                <w:bottom w:val="none" w:sz="0" w:space="0" w:color="auto"/>
                <w:right w:val="none" w:sz="0" w:space="0" w:color="auto"/>
              </w:divBdr>
            </w:div>
            <w:div w:id="930360228">
              <w:marLeft w:val="0"/>
              <w:marRight w:val="0"/>
              <w:marTop w:val="0"/>
              <w:marBottom w:val="0"/>
              <w:divBdr>
                <w:top w:val="none" w:sz="0" w:space="0" w:color="auto"/>
                <w:left w:val="none" w:sz="0" w:space="0" w:color="auto"/>
                <w:bottom w:val="none" w:sz="0" w:space="0" w:color="auto"/>
                <w:right w:val="none" w:sz="0" w:space="0" w:color="auto"/>
              </w:divBdr>
            </w:div>
            <w:div w:id="966741051">
              <w:marLeft w:val="0"/>
              <w:marRight w:val="0"/>
              <w:marTop w:val="0"/>
              <w:marBottom w:val="0"/>
              <w:divBdr>
                <w:top w:val="none" w:sz="0" w:space="0" w:color="auto"/>
                <w:left w:val="none" w:sz="0" w:space="0" w:color="auto"/>
                <w:bottom w:val="none" w:sz="0" w:space="0" w:color="auto"/>
                <w:right w:val="none" w:sz="0" w:space="0" w:color="auto"/>
              </w:divBdr>
            </w:div>
            <w:div w:id="302470713">
              <w:marLeft w:val="0"/>
              <w:marRight w:val="0"/>
              <w:marTop w:val="0"/>
              <w:marBottom w:val="0"/>
              <w:divBdr>
                <w:top w:val="none" w:sz="0" w:space="0" w:color="auto"/>
                <w:left w:val="none" w:sz="0" w:space="0" w:color="auto"/>
                <w:bottom w:val="none" w:sz="0" w:space="0" w:color="auto"/>
                <w:right w:val="none" w:sz="0" w:space="0" w:color="auto"/>
              </w:divBdr>
            </w:div>
            <w:div w:id="1665353386">
              <w:marLeft w:val="0"/>
              <w:marRight w:val="0"/>
              <w:marTop w:val="0"/>
              <w:marBottom w:val="0"/>
              <w:divBdr>
                <w:top w:val="none" w:sz="0" w:space="0" w:color="auto"/>
                <w:left w:val="none" w:sz="0" w:space="0" w:color="auto"/>
                <w:bottom w:val="none" w:sz="0" w:space="0" w:color="auto"/>
                <w:right w:val="none" w:sz="0" w:space="0" w:color="auto"/>
              </w:divBdr>
            </w:div>
            <w:div w:id="151604218">
              <w:marLeft w:val="0"/>
              <w:marRight w:val="0"/>
              <w:marTop w:val="0"/>
              <w:marBottom w:val="0"/>
              <w:divBdr>
                <w:top w:val="none" w:sz="0" w:space="0" w:color="auto"/>
                <w:left w:val="none" w:sz="0" w:space="0" w:color="auto"/>
                <w:bottom w:val="none" w:sz="0" w:space="0" w:color="auto"/>
                <w:right w:val="none" w:sz="0" w:space="0" w:color="auto"/>
              </w:divBdr>
            </w:div>
            <w:div w:id="1702315524">
              <w:marLeft w:val="0"/>
              <w:marRight w:val="0"/>
              <w:marTop w:val="0"/>
              <w:marBottom w:val="0"/>
              <w:divBdr>
                <w:top w:val="none" w:sz="0" w:space="0" w:color="auto"/>
                <w:left w:val="none" w:sz="0" w:space="0" w:color="auto"/>
                <w:bottom w:val="none" w:sz="0" w:space="0" w:color="auto"/>
                <w:right w:val="none" w:sz="0" w:space="0" w:color="auto"/>
              </w:divBdr>
            </w:div>
            <w:div w:id="747969553">
              <w:marLeft w:val="0"/>
              <w:marRight w:val="0"/>
              <w:marTop w:val="0"/>
              <w:marBottom w:val="0"/>
              <w:divBdr>
                <w:top w:val="none" w:sz="0" w:space="0" w:color="auto"/>
                <w:left w:val="none" w:sz="0" w:space="0" w:color="auto"/>
                <w:bottom w:val="none" w:sz="0" w:space="0" w:color="auto"/>
                <w:right w:val="none" w:sz="0" w:space="0" w:color="auto"/>
              </w:divBdr>
            </w:div>
            <w:div w:id="1296835754">
              <w:marLeft w:val="0"/>
              <w:marRight w:val="0"/>
              <w:marTop w:val="0"/>
              <w:marBottom w:val="0"/>
              <w:divBdr>
                <w:top w:val="none" w:sz="0" w:space="0" w:color="auto"/>
                <w:left w:val="none" w:sz="0" w:space="0" w:color="auto"/>
                <w:bottom w:val="none" w:sz="0" w:space="0" w:color="auto"/>
                <w:right w:val="none" w:sz="0" w:space="0" w:color="auto"/>
              </w:divBdr>
            </w:div>
            <w:div w:id="619647465">
              <w:marLeft w:val="0"/>
              <w:marRight w:val="0"/>
              <w:marTop w:val="0"/>
              <w:marBottom w:val="0"/>
              <w:divBdr>
                <w:top w:val="none" w:sz="0" w:space="0" w:color="auto"/>
                <w:left w:val="none" w:sz="0" w:space="0" w:color="auto"/>
                <w:bottom w:val="none" w:sz="0" w:space="0" w:color="auto"/>
                <w:right w:val="none" w:sz="0" w:space="0" w:color="auto"/>
              </w:divBdr>
            </w:div>
            <w:div w:id="843252397">
              <w:marLeft w:val="0"/>
              <w:marRight w:val="0"/>
              <w:marTop w:val="0"/>
              <w:marBottom w:val="0"/>
              <w:divBdr>
                <w:top w:val="none" w:sz="0" w:space="0" w:color="auto"/>
                <w:left w:val="none" w:sz="0" w:space="0" w:color="auto"/>
                <w:bottom w:val="none" w:sz="0" w:space="0" w:color="auto"/>
                <w:right w:val="none" w:sz="0" w:space="0" w:color="auto"/>
              </w:divBdr>
            </w:div>
            <w:div w:id="874541468">
              <w:marLeft w:val="0"/>
              <w:marRight w:val="0"/>
              <w:marTop w:val="0"/>
              <w:marBottom w:val="0"/>
              <w:divBdr>
                <w:top w:val="none" w:sz="0" w:space="0" w:color="auto"/>
                <w:left w:val="none" w:sz="0" w:space="0" w:color="auto"/>
                <w:bottom w:val="none" w:sz="0" w:space="0" w:color="auto"/>
                <w:right w:val="none" w:sz="0" w:space="0" w:color="auto"/>
              </w:divBdr>
            </w:div>
            <w:div w:id="288361168">
              <w:marLeft w:val="0"/>
              <w:marRight w:val="0"/>
              <w:marTop w:val="0"/>
              <w:marBottom w:val="0"/>
              <w:divBdr>
                <w:top w:val="none" w:sz="0" w:space="0" w:color="auto"/>
                <w:left w:val="none" w:sz="0" w:space="0" w:color="auto"/>
                <w:bottom w:val="none" w:sz="0" w:space="0" w:color="auto"/>
                <w:right w:val="none" w:sz="0" w:space="0" w:color="auto"/>
              </w:divBdr>
            </w:div>
            <w:div w:id="1418281653">
              <w:marLeft w:val="0"/>
              <w:marRight w:val="0"/>
              <w:marTop w:val="0"/>
              <w:marBottom w:val="0"/>
              <w:divBdr>
                <w:top w:val="none" w:sz="0" w:space="0" w:color="auto"/>
                <w:left w:val="none" w:sz="0" w:space="0" w:color="auto"/>
                <w:bottom w:val="none" w:sz="0" w:space="0" w:color="auto"/>
                <w:right w:val="none" w:sz="0" w:space="0" w:color="auto"/>
              </w:divBdr>
            </w:div>
            <w:div w:id="627904177">
              <w:marLeft w:val="0"/>
              <w:marRight w:val="0"/>
              <w:marTop w:val="0"/>
              <w:marBottom w:val="0"/>
              <w:divBdr>
                <w:top w:val="none" w:sz="0" w:space="0" w:color="auto"/>
                <w:left w:val="none" w:sz="0" w:space="0" w:color="auto"/>
                <w:bottom w:val="none" w:sz="0" w:space="0" w:color="auto"/>
                <w:right w:val="none" w:sz="0" w:space="0" w:color="auto"/>
              </w:divBdr>
            </w:div>
            <w:div w:id="416949728">
              <w:marLeft w:val="0"/>
              <w:marRight w:val="0"/>
              <w:marTop w:val="0"/>
              <w:marBottom w:val="0"/>
              <w:divBdr>
                <w:top w:val="none" w:sz="0" w:space="0" w:color="auto"/>
                <w:left w:val="none" w:sz="0" w:space="0" w:color="auto"/>
                <w:bottom w:val="none" w:sz="0" w:space="0" w:color="auto"/>
                <w:right w:val="none" w:sz="0" w:space="0" w:color="auto"/>
              </w:divBdr>
            </w:div>
            <w:div w:id="188878743">
              <w:marLeft w:val="0"/>
              <w:marRight w:val="0"/>
              <w:marTop w:val="0"/>
              <w:marBottom w:val="0"/>
              <w:divBdr>
                <w:top w:val="none" w:sz="0" w:space="0" w:color="auto"/>
                <w:left w:val="none" w:sz="0" w:space="0" w:color="auto"/>
                <w:bottom w:val="none" w:sz="0" w:space="0" w:color="auto"/>
                <w:right w:val="none" w:sz="0" w:space="0" w:color="auto"/>
              </w:divBdr>
            </w:div>
            <w:div w:id="337735046">
              <w:marLeft w:val="0"/>
              <w:marRight w:val="0"/>
              <w:marTop w:val="0"/>
              <w:marBottom w:val="0"/>
              <w:divBdr>
                <w:top w:val="none" w:sz="0" w:space="0" w:color="auto"/>
                <w:left w:val="none" w:sz="0" w:space="0" w:color="auto"/>
                <w:bottom w:val="none" w:sz="0" w:space="0" w:color="auto"/>
                <w:right w:val="none" w:sz="0" w:space="0" w:color="auto"/>
              </w:divBdr>
            </w:div>
            <w:div w:id="1641152843">
              <w:marLeft w:val="0"/>
              <w:marRight w:val="0"/>
              <w:marTop w:val="0"/>
              <w:marBottom w:val="0"/>
              <w:divBdr>
                <w:top w:val="none" w:sz="0" w:space="0" w:color="auto"/>
                <w:left w:val="none" w:sz="0" w:space="0" w:color="auto"/>
                <w:bottom w:val="none" w:sz="0" w:space="0" w:color="auto"/>
                <w:right w:val="none" w:sz="0" w:space="0" w:color="auto"/>
              </w:divBdr>
            </w:div>
            <w:div w:id="712383565">
              <w:marLeft w:val="0"/>
              <w:marRight w:val="0"/>
              <w:marTop w:val="0"/>
              <w:marBottom w:val="0"/>
              <w:divBdr>
                <w:top w:val="none" w:sz="0" w:space="0" w:color="auto"/>
                <w:left w:val="none" w:sz="0" w:space="0" w:color="auto"/>
                <w:bottom w:val="none" w:sz="0" w:space="0" w:color="auto"/>
                <w:right w:val="none" w:sz="0" w:space="0" w:color="auto"/>
              </w:divBdr>
            </w:div>
            <w:div w:id="1302540459">
              <w:marLeft w:val="0"/>
              <w:marRight w:val="0"/>
              <w:marTop w:val="0"/>
              <w:marBottom w:val="0"/>
              <w:divBdr>
                <w:top w:val="none" w:sz="0" w:space="0" w:color="auto"/>
                <w:left w:val="none" w:sz="0" w:space="0" w:color="auto"/>
                <w:bottom w:val="none" w:sz="0" w:space="0" w:color="auto"/>
                <w:right w:val="none" w:sz="0" w:space="0" w:color="auto"/>
              </w:divBdr>
            </w:div>
            <w:div w:id="792284538">
              <w:marLeft w:val="0"/>
              <w:marRight w:val="0"/>
              <w:marTop w:val="0"/>
              <w:marBottom w:val="0"/>
              <w:divBdr>
                <w:top w:val="none" w:sz="0" w:space="0" w:color="auto"/>
                <w:left w:val="none" w:sz="0" w:space="0" w:color="auto"/>
                <w:bottom w:val="none" w:sz="0" w:space="0" w:color="auto"/>
                <w:right w:val="none" w:sz="0" w:space="0" w:color="auto"/>
              </w:divBdr>
            </w:div>
            <w:div w:id="1355694505">
              <w:marLeft w:val="0"/>
              <w:marRight w:val="0"/>
              <w:marTop w:val="0"/>
              <w:marBottom w:val="0"/>
              <w:divBdr>
                <w:top w:val="none" w:sz="0" w:space="0" w:color="auto"/>
                <w:left w:val="none" w:sz="0" w:space="0" w:color="auto"/>
                <w:bottom w:val="none" w:sz="0" w:space="0" w:color="auto"/>
                <w:right w:val="none" w:sz="0" w:space="0" w:color="auto"/>
              </w:divBdr>
            </w:div>
            <w:div w:id="449862536">
              <w:marLeft w:val="0"/>
              <w:marRight w:val="0"/>
              <w:marTop w:val="0"/>
              <w:marBottom w:val="0"/>
              <w:divBdr>
                <w:top w:val="none" w:sz="0" w:space="0" w:color="auto"/>
                <w:left w:val="none" w:sz="0" w:space="0" w:color="auto"/>
                <w:bottom w:val="none" w:sz="0" w:space="0" w:color="auto"/>
                <w:right w:val="none" w:sz="0" w:space="0" w:color="auto"/>
              </w:divBdr>
            </w:div>
            <w:div w:id="418258311">
              <w:marLeft w:val="0"/>
              <w:marRight w:val="0"/>
              <w:marTop w:val="0"/>
              <w:marBottom w:val="0"/>
              <w:divBdr>
                <w:top w:val="none" w:sz="0" w:space="0" w:color="auto"/>
                <w:left w:val="none" w:sz="0" w:space="0" w:color="auto"/>
                <w:bottom w:val="none" w:sz="0" w:space="0" w:color="auto"/>
                <w:right w:val="none" w:sz="0" w:space="0" w:color="auto"/>
              </w:divBdr>
            </w:div>
            <w:div w:id="1170407800">
              <w:marLeft w:val="0"/>
              <w:marRight w:val="0"/>
              <w:marTop w:val="0"/>
              <w:marBottom w:val="0"/>
              <w:divBdr>
                <w:top w:val="none" w:sz="0" w:space="0" w:color="auto"/>
                <w:left w:val="none" w:sz="0" w:space="0" w:color="auto"/>
                <w:bottom w:val="none" w:sz="0" w:space="0" w:color="auto"/>
                <w:right w:val="none" w:sz="0" w:space="0" w:color="auto"/>
              </w:divBdr>
            </w:div>
            <w:div w:id="1477918163">
              <w:marLeft w:val="0"/>
              <w:marRight w:val="0"/>
              <w:marTop w:val="0"/>
              <w:marBottom w:val="0"/>
              <w:divBdr>
                <w:top w:val="none" w:sz="0" w:space="0" w:color="auto"/>
                <w:left w:val="none" w:sz="0" w:space="0" w:color="auto"/>
                <w:bottom w:val="none" w:sz="0" w:space="0" w:color="auto"/>
                <w:right w:val="none" w:sz="0" w:space="0" w:color="auto"/>
              </w:divBdr>
            </w:div>
            <w:div w:id="1572616655">
              <w:marLeft w:val="0"/>
              <w:marRight w:val="0"/>
              <w:marTop w:val="0"/>
              <w:marBottom w:val="0"/>
              <w:divBdr>
                <w:top w:val="none" w:sz="0" w:space="0" w:color="auto"/>
                <w:left w:val="none" w:sz="0" w:space="0" w:color="auto"/>
                <w:bottom w:val="none" w:sz="0" w:space="0" w:color="auto"/>
                <w:right w:val="none" w:sz="0" w:space="0" w:color="auto"/>
              </w:divBdr>
            </w:div>
            <w:div w:id="1085029469">
              <w:marLeft w:val="0"/>
              <w:marRight w:val="0"/>
              <w:marTop w:val="0"/>
              <w:marBottom w:val="0"/>
              <w:divBdr>
                <w:top w:val="none" w:sz="0" w:space="0" w:color="auto"/>
                <w:left w:val="none" w:sz="0" w:space="0" w:color="auto"/>
                <w:bottom w:val="none" w:sz="0" w:space="0" w:color="auto"/>
                <w:right w:val="none" w:sz="0" w:space="0" w:color="auto"/>
              </w:divBdr>
            </w:div>
            <w:div w:id="1424108235">
              <w:marLeft w:val="0"/>
              <w:marRight w:val="0"/>
              <w:marTop w:val="0"/>
              <w:marBottom w:val="0"/>
              <w:divBdr>
                <w:top w:val="none" w:sz="0" w:space="0" w:color="auto"/>
                <w:left w:val="none" w:sz="0" w:space="0" w:color="auto"/>
                <w:bottom w:val="none" w:sz="0" w:space="0" w:color="auto"/>
                <w:right w:val="none" w:sz="0" w:space="0" w:color="auto"/>
              </w:divBdr>
            </w:div>
            <w:div w:id="1418938900">
              <w:marLeft w:val="0"/>
              <w:marRight w:val="0"/>
              <w:marTop w:val="0"/>
              <w:marBottom w:val="0"/>
              <w:divBdr>
                <w:top w:val="none" w:sz="0" w:space="0" w:color="auto"/>
                <w:left w:val="none" w:sz="0" w:space="0" w:color="auto"/>
                <w:bottom w:val="none" w:sz="0" w:space="0" w:color="auto"/>
                <w:right w:val="none" w:sz="0" w:space="0" w:color="auto"/>
              </w:divBdr>
            </w:div>
            <w:div w:id="1850215621">
              <w:marLeft w:val="0"/>
              <w:marRight w:val="0"/>
              <w:marTop w:val="0"/>
              <w:marBottom w:val="0"/>
              <w:divBdr>
                <w:top w:val="none" w:sz="0" w:space="0" w:color="auto"/>
                <w:left w:val="none" w:sz="0" w:space="0" w:color="auto"/>
                <w:bottom w:val="none" w:sz="0" w:space="0" w:color="auto"/>
                <w:right w:val="none" w:sz="0" w:space="0" w:color="auto"/>
              </w:divBdr>
            </w:div>
            <w:div w:id="1533498640">
              <w:marLeft w:val="0"/>
              <w:marRight w:val="0"/>
              <w:marTop w:val="0"/>
              <w:marBottom w:val="0"/>
              <w:divBdr>
                <w:top w:val="none" w:sz="0" w:space="0" w:color="auto"/>
                <w:left w:val="none" w:sz="0" w:space="0" w:color="auto"/>
                <w:bottom w:val="none" w:sz="0" w:space="0" w:color="auto"/>
                <w:right w:val="none" w:sz="0" w:space="0" w:color="auto"/>
              </w:divBdr>
            </w:div>
            <w:div w:id="1686786128">
              <w:marLeft w:val="0"/>
              <w:marRight w:val="0"/>
              <w:marTop w:val="0"/>
              <w:marBottom w:val="0"/>
              <w:divBdr>
                <w:top w:val="none" w:sz="0" w:space="0" w:color="auto"/>
                <w:left w:val="none" w:sz="0" w:space="0" w:color="auto"/>
                <w:bottom w:val="none" w:sz="0" w:space="0" w:color="auto"/>
                <w:right w:val="none" w:sz="0" w:space="0" w:color="auto"/>
              </w:divBdr>
            </w:div>
            <w:div w:id="515775217">
              <w:marLeft w:val="0"/>
              <w:marRight w:val="0"/>
              <w:marTop w:val="0"/>
              <w:marBottom w:val="0"/>
              <w:divBdr>
                <w:top w:val="none" w:sz="0" w:space="0" w:color="auto"/>
                <w:left w:val="none" w:sz="0" w:space="0" w:color="auto"/>
                <w:bottom w:val="none" w:sz="0" w:space="0" w:color="auto"/>
                <w:right w:val="none" w:sz="0" w:space="0" w:color="auto"/>
              </w:divBdr>
            </w:div>
            <w:div w:id="262300996">
              <w:marLeft w:val="0"/>
              <w:marRight w:val="0"/>
              <w:marTop w:val="0"/>
              <w:marBottom w:val="0"/>
              <w:divBdr>
                <w:top w:val="none" w:sz="0" w:space="0" w:color="auto"/>
                <w:left w:val="none" w:sz="0" w:space="0" w:color="auto"/>
                <w:bottom w:val="none" w:sz="0" w:space="0" w:color="auto"/>
                <w:right w:val="none" w:sz="0" w:space="0" w:color="auto"/>
              </w:divBdr>
            </w:div>
            <w:div w:id="201867573">
              <w:marLeft w:val="0"/>
              <w:marRight w:val="0"/>
              <w:marTop w:val="0"/>
              <w:marBottom w:val="0"/>
              <w:divBdr>
                <w:top w:val="none" w:sz="0" w:space="0" w:color="auto"/>
                <w:left w:val="none" w:sz="0" w:space="0" w:color="auto"/>
                <w:bottom w:val="none" w:sz="0" w:space="0" w:color="auto"/>
                <w:right w:val="none" w:sz="0" w:space="0" w:color="auto"/>
              </w:divBdr>
            </w:div>
            <w:div w:id="821118501">
              <w:marLeft w:val="0"/>
              <w:marRight w:val="0"/>
              <w:marTop w:val="0"/>
              <w:marBottom w:val="0"/>
              <w:divBdr>
                <w:top w:val="none" w:sz="0" w:space="0" w:color="auto"/>
                <w:left w:val="none" w:sz="0" w:space="0" w:color="auto"/>
                <w:bottom w:val="none" w:sz="0" w:space="0" w:color="auto"/>
                <w:right w:val="none" w:sz="0" w:space="0" w:color="auto"/>
              </w:divBdr>
            </w:div>
            <w:div w:id="159008339">
              <w:marLeft w:val="0"/>
              <w:marRight w:val="0"/>
              <w:marTop w:val="0"/>
              <w:marBottom w:val="0"/>
              <w:divBdr>
                <w:top w:val="none" w:sz="0" w:space="0" w:color="auto"/>
                <w:left w:val="none" w:sz="0" w:space="0" w:color="auto"/>
                <w:bottom w:val="none" w:sz="0" w:space="0" w:color="auto"/>
                <w:right w:val="none" w:sz="0" w:space="0" w:color="auto"/>
              </w:divBdr>
            </w:div>
            <w:div w:id="2079746028">
              <w:marLeft w:val="0"/>
              <w:marRight w:val="0"/>
              <w:marTop w:val="0"/>
              <w:marBottom w:val="0"/>
              <w:divBdr>
                <w:top w:val="none" w:sz="0" w:space="0" w:color="auto"/>
                <w:left w:val="none" w:sz="0" w:space="0" w:color="auto"/>
                <w:bottom w:val="none" w:sz="0" w:space="0" w:color="auto"/>
                <w:right w:val="none" w:sz="0" w:space="0" w:color="auto"/>
              </w:divBdr>
            </w:div>
            <w:div w:id="1936669431">
              <w:marLeft w:val="0"/>
              <w:marRight w:val="0"/>
              <w:marTop w:val="0"/>
              <w:marBottom w:val="0"/>
              <w:divBdr>
                <w:top w:val="none" w:sz="0" w:space="0" w:color="auto"/>
                <w:left w:val="none" w:sz="0" w:space="0" w:color="auto"/>
                <w:bottom w:val="none" w:sz="0" w:space="0" w:color="auto"/>
                <w:right w:val="none" w:sz="0" w:space="0" w:color="auto"/>
              </w:divBdr>
            </w:div>
            <w:div w:id="702289237">
              <w:marLeft w:val="0"/>
              <w:marRight w:val="0"/>
              <w:marTop w:val="0"/>
              <w:marBottom w:val="0"/>
              <w:divBdr>
                <w:top w:val="none" w:sz="0" w:space="0" w:color="auto"/>
                <w:left w:val="none" w:sz="0" w:space="0" w:color="auto"/>
                <w:bottom w:val="none" w:sz="0" w:space="0" w:color="auto"/>
                <w:right w:val="none" w:sz="0" w:space="0" w:color="auto"/>
              </w:divBdr>
            </w:div>
            <w:div w:id="1549803835">
              <w:marLeft w:val="0"/>
              <w:marRight w:val="0"/>
              <w:marTop w:val="0"/>
              <w:marBottom w:val="0"/>
              <w:divBdr>
                <w:top w:val="none" w:sz="0" w:space="0" w:color="auto"/>
                <w:left w:val="none" w:sz="0" w:space="0" w:color="auto"/>
                <w:bottom w:val="none" w:sz="0" w:space="0" w:color="auto"/>
                <w:right w:val="none" w:sz="0" w:space="0" w:color="auto"/>
              </w:divBdr>
            </w:div>
            <w:div w:id="1484540388">
              <w:marLeft w:val="0"/>
              <w:marRight w:val="0"/>
              <w:marTop w:val="0"/>
              <w:marBottom w:val="0"/>
              <w:divBdr>
                <w:top w:val="none" w:sz="0" w:space="0" w:color="auto"/>
                <w:left w:val="none" w:sz="0" w:space="0" w:color="auto"/>
                <w:bottom w:val="none" w:sz="0" w:space="0" w:color="auto"/>
                <w:right w:val="none" w:sz="0" w:space="0" w:color="auto"/>
              </w:divBdr>
            </w:div>
            <w:div w:id="1097214590">
              <w:marLeft w:val="0"/>
              <w:marRight w:val="0"/>
              <w:marTop w:val="0"/>
              <w:marBottom w:val="0"/>
              <w:divBdr>
                <w:top w:val="none" w:sz="0" w:space="0" w:color="auto"/>
                <w:left w:val="none" w:sz="0" w:space="0" w:color="auto"/>
                <w:bottom w:val="none" w:sz="0" w:space="0" w:color="auto"/>
                <w:right w:val="none" w:sz="0" w:space="0" w:color="auto"/>
              </w:divBdr>
            </w:div>
            <w:div w:id="726729148">
              <w:marLeft w:val="0"/>
              <w:marRight w:val="0"/>
              <w:marTop w:val="0"/>
              <w:marBottom w:val="0"/>
              <w:divBdr>
                <w:top w:val="none" w:sz="0" w:space="0" w:color="auto"/>
                <w:left w:val="none" w:sz="0" w:space="0" w:color="auto"/>
                <w:bottom w:val="none" w:sz="0" w:space="0" w:color="auto"/>
                <w:right w:val="none" w:sz="0" w:space="0" w:color="auto"/>
              </w:divBdr>
            </w:div>
            <w:div w:id="32078249">
              <w:marLeft w:val="0"/>
              <w:marRight w:val="0"/>
              <w:marTop w:val="0"/>
              <w:marBottom w:val="0"/>
              <w:divBdr>
                <w:top w:val="none" w:sz="0" w:space="0" w:color="auto"/>
                <w:left w:val="none" w:sz="0" w:space="0" w:color="auto"/>
                <w:bottom w:val="none" w:sz="0" w:space="0" w:color="auto"/>
                <w:right w:val="none" w:sz="0" w:space="0" w:color="auto"/>
              </w:divBdr>
            </w:div>
            <w:div w:id="1799908953">
              <w:marLeft w:val="0"/>
              <w:marRight w:val="0"/>
              <w:marTop w:val="0"/>
              <w:marBottom w:val="0"/>
              <w:divBdr>
                <w:top w:val="none" w:sz="0" w:space="0" w:color="auto"/>
                <w:left w:val="none" w:sz="0" w:space="0" w:color="auto"/>
                <w:bottom w:val="none" w:sz="0" w:space="0" w:color="auto"/>
                <w:right w:val="none" w:sz="0" w:space="0" w:color="auto"/>
              </w:divBdr>
            </w:div>
            <w:div w:id="112212223">
              <w:marLeft w:val="0"/>
              <w:marRight w:val="0"/>
              <w:marTop w:val="0"/>
              <w:marBottom w:val="0"/>
              <w:divBdr>
                <w:top w:val="none" w:sz="0" w:space="0" w:color="auto"/>
                <w:left w:val="none" w:sz="0" w:space="0" w:color="auto"/>
                <w:bottom w:val="none" w:sz="0" w:space="0" w:color="auto"/>
                <w:right w:val="none" w:sz="0" w:space="0" w:color="auto"/>
              </w:divBdr>
            </w:div>
            <w:div w:id="388264175">
              <w:marLeft w:val="0"/>
              <w:marRight w:val="0"/>
              <w:marTop w:val="0"/>
              <w:marBottom w:val="0"/>
              <w:divBdr>
                <w:top w:val="none" w:sz="0" w:space="0" w:color="auto"/>
                <w:left w:val="none" w:sz="0" w:space="0" w:color="auto"/>
                <w:bottom w:val="none" w:sz="0" w:space="0" w:color="auto"/>
                <w:right w:val="none" w:sz="0" w:space="0" w:color="auto"/>
              </w:divBdr>
            </w:div>
            <w:div w:id="810369688">
              <w:marLeft w:val="0"/>
              <w:marRight w:val="0"/>
              <w:marTop w:val="0"/>
              <w:marBottom w:val="0"/>
              <w:divBdr>
                <w:top w:val="none" w:sz="0" w:space="0" w:color="auto"/>
                <w:left w:val="none" w:sz="0" w:space="0" w:color="auto"/>
                <w:bottom w:val="none" w:sz="0" w:space="0" w:color="auto"/>
                <w:right w:val="none" w:sz="0" w:space="0" w:color="auto"/>
              </w:divBdr>
            </w:div>
            <w:div w:id="1521427034">
              <w:marLeft w:val="0"/>
              <w:marRight w:val="0"/>
              <w:marTop w:val="0"/>
              <w:marBottom w:val="0"/>
              <w:divBdr>
                <w:top w:val="none" w:sz="0" w:space="0" w:color="auto"/>
                <w:left w:val="none" w:sz="0" w:space="0" w:color="auto"/>
                <w:bottom w:val="none" w:sz="0" w:space="0" w:color="auto"/>
                <w:right w:val="none" w:sz="0" w:space="0" w:color="auto"/>
              </w:divBdr>
            </w:div>
            <w:div w:id="2065637936">
              <w:marLeft w:val="0"/>
              <w:marRight w:val="0"/>
              <w:marTop w:val="0"/>
              <w:marBottom w:val="0"/>
              <w:divBdr>
                <w:top w:val="none" w:sz="0" w:space="0" w:color="auto"/>
                <w:left w:val="none" w:sz="0" w:space="0" w:color="auto"/>
                <w:bottom w:val="none" w:sz="0" w:space="0" w:color="auto"/>
                <w:right w:val="none" w:sz="0" w:space="0" w:color="auto"/>
              </w:divBdr>
            </w:div>
            <w:div w:id="523593079">
              <w:marLeft w:val="0"/>
              <w:marRight w:val="0"/>
              <w:marTop w:val="0"/>
              <w:marBottom w:val="0"/>
              <w:divBdr>
                <w:top w:val="none" w:sz="0" w:space="0" w:color="auto"/>
                <w:left w:val="none" w:sz="0" w:space="0" w:color="auto"/>
                <w:bottom w:val="none" w:sz="0" w:space="0" w:color="auto"/>
                <w:right w:val="none" w:sz="0" w:space="0" w:color="auto"/>
              </w:divBdr>
            </w:div>
            <w:div w:id="797182511">
              <w:marLeft w:val="0"/>
              <w:marRight w:val="0"/>
              <w:marTop w:val="0"/>
              <w:marBottom w:val="0"/>
              <w:divBdr>
                <w:top w:val="none" w:sz="0" w:space="0" w:color="auto"/>
                <w:left w:val="none" w:sz="0" w:space="0" w:color="auto"/>
                <w:bottom w:val="none" w:sz="0" w:space="0" w:color="auto"/>
                <w:right w:val="none" w:sz="0" w:space="0" w:color="auto"/>
              </w:divBdr>
            </w:div>
            <w:div w:id="841971158">
              <w:marLeft w:val="0"/>
              <w:marRight w:val="0"/>
              <w:marTop w:val="0"/>
              <w:marBottom w:val="0"/>
              <w:divBdr>
                <w:top w:val="none" w:sz="0" w:space="0" w:color="auto"/>
                <w:left w:val="none" w:sz="0" w:space="0" w:color="auto"/>
                <w:bottom w:val="none" w:sz="0" w:space="0" w:color="auto"/>
                <w:right w:val="none" w:sz="0" w:space="0" w:color="auto"/>
              </w:divBdr>
            </w:div>
            <w:div w:id="1303580444">
              <w:marLeft w:val="0"/>
              <w:marRight w:val="0"/>
              <w:marTop w:val="0"/>
              <w:marBottom w:val="0"/>
              <w:divBdr>
                <w:top w:val="none" w:sz="0" w:space="0" w:color="auto"/>
                <w:left w:val="none" w:sz="0" w:space="0" w:color="auto"/>
                <w:bottom w:val="none" w:sz="0" w:space="0" w:color="auto"/>
                <w:right w:val="none" w:sz="0" w:space="0" w:color="auto"/>
              </w:divBdr>
            </w:div>
            <w:div w:id="840924515">
              <w:marLeft w:val="0"/>
              <w:marRight w:val="0"/>
              <w:marTop w:val="0"/>
              <w:marBottom w:val="0"/>
              <w:divBdr>
                <w:top w:val="none" w:sz="0" w:space="0" w:color="auto"/>
                <w:left w:val="none" w:sz="0" w:space="0" w:color="auto"/>
                <w:bottom w:val="none" w:sz="0" w:space="0" w:color="auto"/>
                <w:right w:val="none" w:sz="0" w:space="0" w:color="auto"/>
              </w:divBdr>
            </w:div>
            <w:div w:id="1814373909">
              <w:marLeft w:val="0"/>
              <w:marRight w:val="0"/>
              <w:marTop w:val="0"/>
              <w:marBottom w:val="0"/>
              <w:divBdr>
                <w:top w:val="none" w:sz="0" w:space="0" w:color="auto"/>
                <w:left w:val="none" w:sz="0" w:space="0" w:color="auto"/>
                <w:bottom w:val="none" w:sz="0" w:space="0" w:color="auto"/>
                <w:right w:val="none" w:sz="0" w:space="0" w:color="auto"/>
              </w:divBdr>
            </w:div>
            <w:div w:id="151872712">
              <w:marLeft w:val="0"/>
              <w:marRight w:val="0"/>
              <w:marTop w:val="0"/>
              <w:marBottom w:val="0"/>
              <w:divBdr>
                <w:top w:val="none" w:sz="0" w:space="0" w:color="auto"/>
                <w:left w:val="none" w:sz="0" w:space="0" w:color="auto"/>
                <w:bottom w:val="none" w:sz="0" w:space="0" w:color="auto"/>
                <w:right w:val="none" w:sz="0" w:space="0" w:color="auto"/>
              </w:divBdr>
            </w:div>
            <w:div w:id="1715350472">
              <w:marLeft w:val="0"/>
              <w:marRight w:val="0"/>
              <w:marTop w:val="0"/>
              <w:marBottom w:val="0"/>
              <w:divBdr>
                <w:top w:val="none" w:sz="0" w:space="0" w:color="auto"/>
                <w:left w:val="none" w:sz="0" w:space="0" w:color="auto"/>
                <w:bottom w:val="none" w:sz="0" w:space="0" w:color="auto"/>
                <w:right w:val="none" w:sz="0" w:space="0" w:color="auto"/>
              </w:divBdr>
            </w:div>
            <w:div w:id="903679357">
              <w:marLeft w:val="0"/>
              <w:marRight w:val="0"/>
              <w:marTop w:val="0"/>
              <w:marBottom w:val="0"/>
              <w:divBdr>
                <w:top w:val="none" w:sz="0" w:space="0" w:color="auto"/>
                <w:left w:val="none" w:sz="0" w:space="0" w:color="auto"/>
                <w:bottom w:val="none" w:sz="0" w:space="0" w:color="auto"/>
                <w:right w:val="none" w:sz="0" w:space="0" w:color="auto"/>
              </w:divBdr>
            </w:div>
            <w:div w:id="32198094">
              <w:marLeft w:val="0"/>
              <w:marRight w:val="0"/>
              <w:marTop w:val="0"/>
              <w:marBottom w:val="0"/>
              <w:divBdr>
                <w:top w:val="none" w:sz="0" w:space="0" w:color="auto"/>
                <w:left w:val="none" w:sz="0" w:space="0" w:color="auto"/>
                <w:bottom w:val="none" w:sz="0" w:space="0" w:color="auto"/>
                <w:right w:val="none" w:sz="0" w:space="0" w:color="auto"/>
              </w:divBdr>
            </w:div>
            <w:div w:id="115685576">
              <w:marLeft w:val="0"/>
              <w:marRight w:val="0"/>
              <w:marTop w:val="0"/>
              <w:marBottom w:val="0"/>
              <w:divBdr>
                <w:top w:val="none" w:sz="0" w:space="0" w:color="auto"/>
                <w:left w:val="none" w:sz="0" w:space="0" w:color="auto"/>
                <w:bottom w:val="none" w:sz="0" w:space="0" w:color="auto"/>
                <w:right w:val="none" w:sz="0" w:space="0" w:color="auto"/>
              </w:divBdr>
            </w:div>
            <w:div w:id="1665860962">
              <w:marLeft w:val="0"/>
              <w:marRight w:val="0"/>
              <w:marTop w:val="0"/>
              <w:marBottom w:val="0"/>
              <w:divBdr>
                <w:top w:val="none" w:sz="0" w:space="0" w:color="auto"/>
                <w:left w:val="none" w:sz="0" w:space="0" w:color="auto"/>
                <w:bottom w:val="none" w:sz="0" w:space="0" w:color="auto"/>
                <w:right w:val="none" w:sz="0" w:space="0" w:color="auto"/>
              </w:divBdr>
            </w:div>
            <w:div w:id="366373455">
              <w:marLeft w:val="0"/>
              <w:marRight w:val="0"/>
              <w:marTop w:val="0"/>
              <w:marBottom w:val="0"/>
              <w:divBdr>
                <w:top w:val="none" w:sz="0" w:space="0" w:color="auto"/>
                <w:left w:val="none" w:sz="0" w:space="0" w:color="auto"/>
                <w:bottom w:val="none" w:sz="0" w:space="0" w:color="auto"/>
                <w:right w:val="none" w:sz="0" w:space="0" w:color="auto"/>
              </w:divBdr>
            </w:div>
            <w:div w:id="1917400411">
              <w:marLeft w:val="0"/>
              <w:marRight w:val="0"/>
              <w:marTop w:val="0"/>
              <w:marBottom w:val="0"/>
              <w:divBdr>
                <w:top w:val="none" w:sz="0" w:space="0" w:color="auto"/>
                <w:left w:val="none" w:sz="0" w:space="0" w:color="auto"/>
                <w:bottom w:val="none" w:sz="0" w:space="0" w:color="auto"/>
                <w:right w:val="none" w:sz="0" w:space="0" w:color="auto"/>
              </w:divBdr>
            </w:div>
            <w:div w:id="220795886">
              <w:marLeft w:val="0"/>
              <w:marRight w:val="0"/>
              <w:marTop w:val="0"/>
              <w:marBottom w:val="0"/>
              <w:divBdr>
                <w:top w:val="none" w:sz="0" w:space="0" w:color="auto"/>
                <w:left w:val="none" w:sz="0" w:space="0" w:color="auto"/>
                <w:bottom w:val="none" w:sz="0" w:space="0" w:color="auto"/>
                <w:right w:val="none" w:sz="0" w:space="0" w:color="auto"/>
              </w:divBdr>
            </w:div>
            <w:div w:id="742682860">
              <w:marLeft w:val="0"/>
              <w:marRight w:val="0"/>
              <w:marTop w:val="0"/>
              <w:marBottom w:val="0"/>
              <w:divBdr>
                <w:top w:val="none" w:sz="0" w:space="0" w:color="auto"/>
                <w:left w:val="none" w:sz="0" w:space="0" w:color="auto"/>
                <w:bottom w:val="none" w:sz="0" w:space="0" w:color="auto"/>
                <w:right w:val="none" w:sz="0" w:space="0" w:color="auto"/>
              </w:divBdr>
            </w:div>
            <w:div w:id="844057962">
              <w:marLeft w:val="0"/>
              <w:marRight w:val="0"/>
              <w:marTop w:val="0"/>
              <w:marBottom w:val="0"/>
              <w:divBdr>
                <w:top w:val="none" w:sz="0" w:space="0" w:color="auto"/>
                <w:left w:val="none" w:sz="0" w:space="0" w:color="auto"/>
                <w:bottom w:val="none" w:sz="0" w:space="0" w:color="auto"/>
                <w:right w:val="none" w:sz="0" w:space="0" w:color="auto"/>
              </w:divBdr>
            </w:div>
            <w:div w:id="1926067762">
              <w:marLeft w:val="0"/>
              <w:marRight w:val="0"/>
              <w:marTop w:val="0"/>
              <w:marBottom w:val="0"/>
              <w:divBdr>
                <w:top w:val="none" w:sz="0" w:space="0" w:color="auto"/>
                <w:left w:val="none" w:sz="0" w:space="0" w:color="auto"/>
                <w:bottom w:val="none" w:sz="0" w:space="0" w:color="auto"/>
                <w:right w:val="none" w:sz="0" w:space="0" w:color="auto"/>
              </w:divBdr>
            </w:div>
            <w:div w:id="2061589689">
              <w:marLeft w:val="0"/>
              <w:marRight w:val="0"/>
              <w:marTop w:val="0"/>
              <w:marBottom w:val="0"/>
              <w:divBdr>
                <w:top w:val="none" w:sz="0" w:space="0" w:color="auto"/>
                <w:left w:val="none" w:sz="0" w:space="0" w:color="auto"/>
                <w:bottom w:val="none" w:sz="0" w:space="0" w:color="auto"/>
                <w:right w:val="none" w:sz="0" w:space="0" w:color="auto"/>
              </w:divBdr>
            </w:div>
            <w:div w:id="1311638572">
              <w:marLeft w:val="0"/>
              <w:marRight w:val="0"/>
              <w:marTop w:val="0"/>
              <w:marBottom w:val="0"/>
              <w:divBdr>
                <w:top w:val="none" w:sz="0" w:space="0" w:color="auto"/>
                <w:left w:val="none" w:sz="0" w:space="0" w:color="auto"/>
                <w:bottom w:val="none" w:sz="0" w:space="0" w:color="auto"/>
                <w:right w:val="none" w:sz="0" w:space="0" w:color="auto"/>
              </w:divBdr>
            </w:div>
            <w:div w:id="222110293">
              <w:marLeft w:val="0"/>
              <w:marRight w:val="0"/>
              <w:marTop w:val="0"/>
              <w:marBottom w:val="0"/>
              <w:divBdr>
                <w:top w:val="none" w:sz="0" w:space="0" w:color="auto"/>
                <w:left w:val="none" w:sz="0" w:space="0" w:color="auto"/>
                <w:bottom w:val="none" w:sz="0" w:space="0" w:color="auto"/>
                <w:right w:val="none" w:sz="0" w:space="0" w:color="auto"/>
              </w:divBdr>
            </w:div>
            <w:div w:id="960526981">
              <w:marLeft w:val="0"/>
              <w:marRight w:val="0"/>
              <w:marTop w:val="0"/>
              <w:marBottom w:val="0"/>
              <w:divBdr>
                <w:top w:val="none" w:sz="0" w:space="0" w:color="auto"/>
                <w:left w:val="none" w:sz="0" w:space="0" w:color="auto"/>
                <w:bottom w:val="none" w:sz="0" w:space="0" w:color="auto"/>
                <w:right w:val="none" w:sz="0" w:space="0" w:color="auto"/>
              </w:divBdr>
            </w:div>
            <w:div w:id="1521892901">
              <w:marLeft w:val="0"/>
              <w:marRight w:val="0"/>
              <w:marTop w:val="0"/>
              <w:marBottom w:val="0"/>
              <w:divBdr>
                <w:top w:val="none" w:sz="0" w:space="0" w:color="auto"/>
                <w:left w:val="none" w:sz="0" w:space="0" w:color="auto"/>
                <w:bottom w:val="none" w:sz="0" w:space="0" w:color="auto"/>
                <w:right w:val="none" w:sz="0" w:space="0" w:color="auto"/>
              </w:divBdr>
            </w:div>
            <w:div w:id="840896283">
              <w:marLeft w:val="0"/>
              <w:marRight w:val="0"/>
              <w:marTop w:val="0"/>
              <w:marBottom w:val="0"/>
              <w:divBdr>
                <w:top w:val="none" w:sz="0" w:space="0" w:color="auto"/>
                <w:left w:val="none" w:sz="0" w:space="0" w:color="auto"/>
                <w:bottom w:val="none" w:sz="0" w:space="0" w:color="auto"/>
                <w:right w:val="none" w:sz="0" w:space="0" w:color="auto"/>
              </w:divBdr>
            </w:div>
            <w:div w:id="62721203">
              <w:marLeft w:val="0"/>
              <w:marRight w:val="0"/>
              <w:marTop w:val="0"/>
              <w:marBottom w:val="0"/>
              <w:divBdr>
                <w:top w:val="none" w:sz="0" w:space="0" w:color="auto"/>
                <w:left w:val="none" w:sz="0" w:space="0" w:color="auto"/>
                <w:bottom w:val="none" w:sz="0" w:space="0" w:color="auto"/>
                <w:right w:val="none" w:sz="0" w:space="0" w:color="auto"/>
              </w:divBdr>
            </w:div>
            <w:div w:id="1204102992">
              <w:marLeft w:val="0"/>
              <w:marRight w:val="0"/>
              <w:marTop w:val="0"/>
              <w:marBottom w:val="0"/>
              <w:divBdr>
                <w:top w:val="none" w:sz="0" w:space="0" w:color="auto"/>
                <w:left w:val="none" w:sz="0" w:space="0" w:color="auto"/>
                <w:bottom w:val="none" w:sz="0" w:space="0" w:color="auto"/>
                <w:right w:val="none" w:sz="0" w:space="0" w:color="auto"/>
              </w:divBdr>
            </w:div>
            <w:div w:id="1200165968">
              <w:marLeft w:val="0"/>
              <w:marRight w:val="0"/>
              <w:marTop w:val="0"/>
              <w:marBottom w:val="0"/>
              <w:divBdr>
                <w:top w:val="none" w:sz="0" w:space="0" w:color="auto"/>
                <w:left w:val="none" w:sz="0" w:space="0" w:color="auto"/>
                <w:bottom w:val="none" w:sz="0" w:space="0" w:color="auto"/>
                <w:right w:val="none" w:sz="0" w:space="0" w:color="auto"/>
              </w:divBdr>
            </w:div>
            <w:div w:id="1499954501">
              <w:marLeft w:val="0"/>
              <w:marRight w:val="0"/>
              <w:marTop w:val="0"/>
              <w:marBottom w:val="0"/>
              <w:divBdr>
                <w:top w:val="none" w:sz="0" w:space="0" w:color="auto"/>
                <w:left w:val="none" w:sz="0" w:space="0" w:color="auto"/>
                <w:bottom w:val="none" w:sz="0" w:space="0" w:color="auto"/>
                <w:right w:val="none" w:sz="0" w:space="0" w:color="auto"/>
              </w:divBdr>
            </w:div>
            <w:div w:id="2003464448">
              <w:marLeft w:val="0"/>
              <w:marRight w:val="0"/>
              <w:marTop w:val="0"/>
              <w:marBottom w:val="0"/>
              <w:divBdr>
                <w:top w:val="none" w:sz="0" w:space="0" w:color="auto"/>
                <w:left w:val="none" w:sz="0" w:space="0" w:color="auto"/>
                <w:bottom w:val="none" w:sz="0" w:space="0" w:color="auto"/>
                <w:right w:val="none" w:sz="0" w:space="0" w:color="auto"/>
              </w:divBdr>
            </w:div>
            <w:div w:id="8897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1484">
      <w:bodyDiv w:val="1"/>
      <w:marLeft w:val="0"/>
      <w:marRight w:val="0"/>
      <w:marTop w:val="0"/>
      <w:marBottom w:val="0"/>
      <w:divBdr>
        <w:top w:val="none" w:sz="0" w:space="0" w:color="auto"/>
        <w:left w:val="none" w:sz="0" w:space="0" w:color="auto"/>
        <w:bottom w:val="none" w:sz="0" w:space="0" w:color="auto"/>
        <w:right w:val="none" w:sz="0" w:space="0" w:color="auto"/>
      </w:divBdr>
      <w:divsChild>
        <w:div w:id="1865555220">
          <w:marLeft w:val="0"/>
          <w:marRight w:val="0"/>
          <w:marTop w:val="0"/>
          <w:marBottom w:val="0"/>
          <w:divBdr>
            <w:top w:val="none" w:sz="0" w:space="0" w:color="auto"/>
            <w:left w:val="none" w:sz="0" w:space="0" w:color="auto"/>
            <w:bottom w:val="none" w:sz="0" w:space="0" w:color="auto"/>
            <w:right w:val="none" w:sz="0" w:space="0" w:color="auto"/>
          </w:divBdr>
          <w:divsChild>
            <w:div w:id="1215196147">
              <w:marLeft w:val="0"/>
              <w:marRight w:val="0"/>
              <w:marTop w:val="0"/>
              <w:marBottom w:val="0"/>
              <w:divBdr>
                <w:top w:val="none" w:sz="0" w:space="0" w:color="auto"/>
                <w:left w:val="none" w:sz="0" w:space="0" w:color="auto"/>
                <w:bottom w:val="none" w:sz="0" w:space="0" w:color="auto"/>
                <w:right w:val="none" w:sz="0" w:space="0" w:color="auto"/>
              </w:divBdr>
            </w:div>
          </w:divsChild>
        </w:div>
        <w:div w:id="15561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967814">
      <w:bodyDiv w:val="1"/>
      <w:marLeft w:val="0"/>
      <w:marRight w:val="0"/>
      <w:marTop w:val="0"/>
      <w:marBottom w:val="0"/>
      <w:divBdr>
        <w:top w:val="none" w:sz="0" w:space="0" w:color="auto"/>
        <w:left w:val="none" w:sz="0" w:space="0" w:color="auto"/>
        <w:bottom w:val="none" w:sz="0" w:space="0" w:color="auto"/>
        <w:right w:val="none" w:sz="0" w:space="0" w:color="auto"/>
      </w:divBdr>
    </w:div>
    <w:div w:id="2046983595">
      <w:bodyDiv w:val="1"/>
      <w:marLeft w:val="0"/>
      <w:marRight w:val="0"/>
      <w:marTop w:val="0"/>
      <w:marBottom w:val="0"/>
      <w:divBdr>
        <w:top w:val="none" w:sz="0" w:space="0" w:color="auto"/>
        <w:left w:val="none" w:sz="0" w:space="0" w:color="auto"/>
        <w:bottom w:val="none" w:sz="0" w:space="0" w:color="auto"/>
        <w:right w:val="none" w:sz="0" w:space="0" w:color="auto"/>
      </w:divBdr>
    </w:div>
    <w:div w:id="2059894526">
      <w:bodyDiv w:val="1"/>
      <w:marLeft w:val="0"/>
      <w:marRight w:val="0"/>
      <w:marTop w:val="0"/>
      <w:marBottom w:val="0"/>
      <w:divBdr>
        <w:top w:val="none" w:sz="0" w:space="0" w:color="auto"/>
        <w:left w:val="none" w:sz="0" w:space="0" w:color="auto"/>
        <w:bottom w:val="none" w:sz="0" w:space="0" w:color="auto"/>
        <w:right w:val="none" w:sz="0" w:space="0" w:color="auto"/>
      </w:divBdr>
    </w:div>
    <w:div w:id="2071032113">
      <w:bodyDiv w:val="1"/>
      <w:marLeft w:val="0"/>
      <w:marRight w:val="0"/>
      <w:marTop w:val="0"/>
      <w:marBottom w:val="0"/>
      <w:divBdr>
        <w:top w:val="none" w:sz="0" w:space="0" w:color="auto"/>
        <w:left w:val="none" w:sz="0" w:space="0" w:color="auto"/>
        <w:bottom w:val="none" w:sz="0" w:space="0" w:color="auto"/>
        <w:right w:val="none" w:sz="0" w:space="0" w:color="auto"/>
      </w:divBdr>
    </w:div>
    <w:div w:id="20748146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s://git-scm.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flutter.dev/" TargetMode="External"/><Relationship Id="rId11" Type="http://schemas.openxmlformats.org/officeDocument/2006/relationships/hyperlink" Target="https://developer.android.com/studio"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visualstudio.microsoft.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yperlink" Target="https://developer.android.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46</Pages>
  <Words>5817</Words>
  <Characters>33161</Characters>
  <Application>Microsoft Office Word</Application>
  <DocSecurity>0</DocSecurity>
  <Lines>276</Lines>
  <Paragraphs>77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FARUK TAZEOGLU</cp:lastModifiedBy>
  <cp:revision>10</cp:revision>
  <dcterms:created xsi:type="dcterms:W3CDTF">2013-12-23T23:15:00Z</dcterms:created>
  <dcterms:modified xsi:type="dcterms:W3CDTF">2025-04-20T20:04:00Z</dcterms:modified>
  <cp:category/>
</cp:coreProperties>
</file>